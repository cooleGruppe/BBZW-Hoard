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2409" w14:textId="77777777" w:rsidR="00321804" w:rsidRPr="007C367C" w:rsidRDefault="00321804" w:rsidP="00321804">
      <w:pPr>
        <w:rPr>
          <w:sz w:val="2"/>
          <w:szCs w:val="2"/>
        </w:rPr>
        <w:sectPr w:rsidR="00321804" w:rsidRPr="007C367C" w:rsidSect="007C367C">
          <w:headerReference w:type="default" r:id="rId16"/>
          <w:footerReference w:type="default" r:id="rId17"/>
          <w:type w:val="continuous"/>
          <w:pgSz w:w="11906" w:h="16838" w:code="9"/>
          <w:pgMar w:top="1758" w:right="1134" w:bottom="1134" w:left="1701" w:header="227" w:footer="420" w:gutter="0"/>
          <w:cols w:space="708"/>
          <w:docGrid w:linePitch="360"/>
        </w:sectPr>
      </w:pPr>
    </w:p>
    <w:p w14:paraId="0CFD2625" w14:textId="77777777" w:rsidR="00EF62BD" w:rsidRDefault="00EF62BD" w:rsidP="00EF62BD">
      <w:pPr>
        <w:rPr>
          <w:b/>
          <w:bCs/>
          <w:sz w:val="16"/>
          <w:szCs w:val="16"/>
        </w:rPr>
      </w:pPr>
      <w:r w:rsidRPr="00EF62BD">
        <w:rPr>
          <w:b/>
          <w:bCs/>
          <w:sz w:val="16"/>
          <w:szCs w:val="16"/>
        </w:rPr>
        <w:t>Berufsbildungszentrum Wirtschaft, Informatik und Technik</w:t>
      </w:r>
    </w:p>
    <w:p w14:paraId="170F24F6" w14:textId="084A40E9" w:rsidR="009B30A0" w:rsidRDefault="009B30A0" w:rsidP="009B30A0">
      <w:pPr>
        <w:pStyle w:val="Ort"/>
        <w:spacing w:before="142"/>
        <w:outlineLvl w:val="0"/>
        <w:rPr>
          <w:rFonts w:ascii="Segoe UI" w:hAnsi="Segoe UI" w:cs="Segoe UI"/>
          <w:b/>
          <w:bCs/>
          <w:sz w:val="32"/>
          <w:szCs w:val="36"/>
        </w:rPr>
      </w:pPr>
    </w:p>
    <w:p w14:paraId="23A8E5FD" w14:textId="1E6217CF" w:rsidR="004E1208" w:rsidRPr="004E1208" w:rsidRDefault="004E1208" w:rsidP="004E1208">
      <w:pPr>
        <w:rPr>
          <w:b/>
          <w:bCs/>
          <w:sz w:val="28"/>
          <w:szCs w:val="28"/>
          <w:lang w:eastAsia="de-DE"/>
        </w:rPr>
      </w:pPr>
      <w:r w:rsidRPr="004E1208">
        <w:rPr>
          <w:b/>
          <w:bCs/>
          <w:sz w:val="28"/>
          <w:szCs w:val="28"/>
          <w:lang w:eastAsia="de-DE"/>
        </w:rPr>
        <w:t>Zusatzaufgabe: Neuer Bundesrat:</w:t>
      </w:r>
    </w:p>
    <w:p w14:paraId="3B09C237" w14:textId="5EF49D36" w:rsidR="00E24CFE" w:rsidRDefault="00E24CFE" w:rsidP="00390ED0">
      <w:pPr>
        <w:rPr>
          <w:sz w:val="20"/>
          <w:szCs w:val="20"/>
        </w:rPr>
      </w:pPr>
    </w:p>
    <w:p w14:paraId="006C9173" w14:textId="4020A0C9" w:rsidR="006364EC" w:rsidRDefault="006364EC" w:rsidP="00390ED0">
      <w:pPr>
        <w:rPr>
          <w:sz w:val="20"/>
          <w:szCs w:val="20"/>
        </w:rPr>
      </w:pPr>
    </w:p>
    <w:p w14:paraId="3EC528AB" w14:textId="77777777" w:rsidR="00315775" w:rsidRDefault="00315775" w:rsidP="00390ED0">
      <w:pPr>
        <w:rPr>
          <w:sz w:val="20"/>
          <w:szCs w:val="20"/>
        </w:rPr>
      </w:pPr>
    </w:p>
    <w:p w14:paraId="367230B5" w14:textId="40B2371C" w:rsidR="004E1208" w:rsidRDefault="004E1208" w:rsidP="00390ED0">
      <w:pPr>
        <w:rPr>
          <w:sz w:val="24"/>
          <w:szCs w:val="24"/>
        </w:rPr>
      </w:pPr>
      <w:r>
        <w:rPr>
          <w:sz w:val="24"/>
          <w:szCs w:val="24"/>
        </w:rPr>
        <w:t>Schauen Sie sich folgenden Video an und beantworten Sie unten dazu die Fragen:</w:t>
      </w:r>
    </w:p>
    <w:p w14:paraId="0FF8F422" w14:textId="3A86D90D" w:rsidR="004E1208" w:rsidRDefault="00000000" w:rsidP="00390ED0">
      <w:pPr>
        <w:rPr>
          <w:sz w:val="24"/>
          <w:szCs w:val="24"/>
        </w:rPr>
      </w:pPr>
      <w:hyperlink r:id="rId18" w:history="1">
        <w:r w:rsidR="004E1208" w:rsidRPr="004E1208">
          <w:rPr>
            <w:color w:val="0000FF"/>
            <w:u w:val="single"/>
          </w:rPr>
          <w:t>Tagesschau vom 13.12.2023: Hauptausgabe - Play SRF</w:t>
        </w:r>
      </w:hyperlink>
    </w:p>
    <w:p w14:paraId="21492D32" w14:textId="6C05BBD5" w:rsidR="00315775" w:rsidRDefault="00315775" w:rsidP="00390ED0">
      <w:pPr>
        <w:rPr>
          <w:sz w:val="24"/>
          <w:szCs w:val="24"/>
        </w:rPr>
      </w:pPr>
    </w:p>
    <w:p w14:paraId="3C6EA957" w14:textId="35D2DC30" w:rsidR="00315775" w:rsidRDefault="00315775" w:rsidP="00390ED0">
      <w:pPr>
        <w:rPr>
          <w:sz w:val="24"/>
          <w:szCs w:val="24"/>
        </w:rPr>
      </w:pPr>
    </w:p>
    <w:p w14:paraId="7555FBC5" w14:textId="0988A8F1" w:rsidR="00315775" w:rsidRPr="00F82EEC" w:rsidRDefault="004E1208" w:rsidP="00390E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Fragen:</w:t>
      </w:r>
    </w:p>
    <w:p w14:paraId="5C5DBF12" w14:textId="6093C688" w:rsidR="004E1208" w:rsidRDefault="004E1208" w:rsidP="004E1208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Wie heisst der neue Bundesrat?</w:t>
      </w:r>
    </w:p>
    <w:p w14:paraId="145F1484" w14:textId="15A42DA5" w:rsidR="001F6E3E" w:rsidRPr="001F6E3E" w:rsidRDefault="001F6E3E" w:rsidP="004E1208">
      <w:pPr>
        <w:pStyle w:val="Listenabsatz"/>
        <w:numPr>
          <w:ilvl w:val="0"/>
          <w:numId w:val="10"/>
        </w:numPr>
        <w:rPr>
          <w:color w:val="FF0000"/>
          <w:szCs w:val="22"/>
        </w:rPr>
      </w:pPr>
      <w:r>
        <w:rPr>
          <w:color w:val="FF0000"/>
          <w:szCs w:val="22"/>
        </w:rPr>
        <w:t>Beat Jans</w:t>
      </w:r>
    </w:p>
    <w:p w14:paraId="3EC412DC" w14:textId="35A8A602" w:rsidR="00595714" w:rsidRDefault="004E1208" w:rsidP="00083748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Woher kommt er und wie alt ist er?</w:t>
      </w:r>
    </w:p>
    <w:p w14:paraId="2D8247B2" w14:textId="597D9FF3" w:rsidR="001F6E3E" w:rsidRPr="001F6E3E" w:rsidRDefault="001F6E3E" w:rsidP="00083748">
      <w:pPr>
        <w:pStyle w:val="Listenabsatz"/>
        <w:numPr>
          <w:ilvl w:val="0"/>
          <w:numId w:val="10"/>
        </w:numPr>
        <w:rPr>
          <w:color w:val="FF0000"/>
          <w:szCs w:val="22"/>
        </w:rPr>
      </w:pPr>
      <w:r>
        <w:rPr>
          <w:color w:val="FF0000"/>
          <w:szCs w:val="22"/>
        </w:rPr>
        <w:t xml:space="preserve">Basel </w:t>
      </w:r>
      <w:proofErr w:type="gramStart"/>
      <w:r>
        <w:rPr>
          <w:color w:val="FF0000"/>
          <w:szCs w:val="22"/>
        </w:rPr>
        <w:t>Riehen</w:t>
      </w:r>
      <w:proofErr w:type="gramEnd"/>
      <w:r>
        <w:rPr>
          <w:color w:val="FF0000"/>
          <w:szCs w:val="22"/>
        </w:rPr>
        <w:t>, 59 Jahre alt</w:t>
      </w:r>
    </w:p>
    <w:p w14:paraId="0CF8FD36" w14:textId="20E90076" w:rsidR="00315775" w:rsidRDefault="004E1208" w:rsidP="00083748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Welcher Partei gehört er an?</w:t>
      </w:r>
    </w:p>
    <w:p w14:paraId="3B5BFB32" w14:textId="24B05E3F" w:rsidR="001F6E3E" w:rsidRPr="001F6E3E" w:rsidRDefault="001F6E3E" w:rsidP="00083748">
      <w:pPr>
        <w:pStyle w:val="Listenabsatz"/>
        <w:numPr>
          <w:ilvl w:val="0"/>
          <w:numId w:val="10"/>
        </w:numPr>
        <w:rPr>
          <w:color w:val="FF0000"/>
          <w:szCs w:val="22"/>
        </w:rPr>
      </w:pPr>
      <w:r>
        <w:rPr>
          <w:color w:val="FF0000"/>
          <w:szCs w:val="22"/>
        </w:rPr>
        <w:t>SP</w:t>
      </w:r>
    </w:p>
    <w:p w14:paraId="6177A80F" w14:textId="354CC491" w:rsidR="000E2DEA" w:rsidRDefault="004E1208" w:rsidP="00083748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Welches sind seine Arbeitskollegen/-innen? Wie heissen Sie?</w:t>
      </w:r>
    </w:p>
    <w:p w14:paraId="713444C7" w14:textId="451B3079" w:rsidR="001F6E3E" w:rsidRPr="001F6E3E" w:rsidRDefault="001F6E3E" w:rsidP="00083748">
      <w:pPr>
        <w:pStyle w:val="Listenabsatz"/>
        <w:numPr>
          <w:ilvl w:val="0"/>
          <w:numId w:val="10"/>
        </w:numPr>
        <w:rPr>
          <w:color w:val="FF0000"/>
          <w:szCs w:val="22"/>
        </w:rPr>
      </w:pPr>
      <w:r>
        <w:rPr>
          <w:color w:val="FF0000"/>
          <w:szCs w:val="22"/>
        </w:rPr>
        <w:t xml:space="preserve">Die SP. Kantonalrat in Basel. </w:t>
      </w:r>
    </w:p>
    <w:p w14:paraId="5293068C" w14:textId="777F4547" w:rsidR="00D549E2" w:rsidRDefault="004E1208" w:rsidP="00083748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Besteht die «Zauberformel» immer noch?</w:t>
      </w:r>
    </w:p>
    <w:p w14:paraId="437DF5D6" w14:textId="04A7341D" w:rsidR="001F6E3E" w:rsidRPr="001F6E3E" w:rsidRDefault="001F6E3E" w:rsidP="00083748">
      <w:pPr>
        <w:pStyle w:val="Listenabsatz"/>
        <w:numPr>
          <w:ilvl w:val="0"/>
          <w:numId w:val="10"/>
        </w:numPr>
        <w:rPr>
          <w:color w:val="FF0000"/>
          <w:szCs w:val="22"/>
        </w:rPr>
      </w:pPr>
      <w:r>
        <w:rPr>
          <w:color w:val="FF0000"/>
          <w:szCs w:val="22"/>
        </w:rPr>
        <w:t>Sie besteht weiterhin</w:t>
      </w:r>
    </w:p>
    <w:p w14:paraId="454566DF" w14:textId="42C9A86B" w:rsidR="001F6E3E" w:rsidRDefault="00FD3FDC" w:rsidP="001F6E3E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KI-generierte Texte sind mit eingegebenen Prompts</w:t>
      </w:r>
      <w:r w:rsidR="00B7304E">
        <w:rPr>
          <w:szCs w:val="22"/>
        </w:rPr>
        <w:t xml:space="preserve"> auszuweisen</w:t>
      </w:r>
    </w:p>
    <w:p w14:paraId="5B767083" w14:textId="7C86057A" w:rsidR="00D77A9C" w:rsidRDefault="001F6E3E" w:rsidP="00390ED0">
      <w:pPr>
        <w:pStyle w:val="Listenabsatz"/>
        <w:numPr>
          <w:ilvl w:val="0"/>
          <w:numId w:val="10"/>
        </w:numPr>
        <w:rPr>
          <w:i/>
          <w:color w:val="FF0000"/>
          <w:szCs w:val="22"/>
        </w:rPr>
      </w:pPr>
      <w:r w:rsidRPr="001F6E3E">
        <w:rPr>
          <w:i/>
          <w:color w:val="FF0000"/>
          <w:szCs w:val="22"/>
        </w:rPr>
        <w:t>(GPT-4 kostet 21,5 CHF mit MWST. Das passt nicht ein mein Budge</w:t>
      </w:r>
      <w:r>
        <w:rPr>
          <w:i/>
          <w:color w:val="FF0000"/>
          <w:szCs w:val="22"/>
        </w:rPr>
        <w:t>t</w:t>
      </w:r>
      <w:r w:rsidRPr="001F6E3E">
        <w:rPr>
          <w:i/>
          <w:color w:val="FF0000"/>
          <w:szCs w:val="22"/>
        </w:rPr>
        <w:t>)</w:t>
      </w:r>
    </w:p>
    <w:p w14:paraId="0F2431B9" w14:textId="27A89D47" w:rsidR="001F6E3E" w:rsidRPr="001F6E3E" w:rsidRDefault="001F6E3E" w:rsidP="00390ED0">
      <w:pPr>
        <w:pStyle w:val="Listenabsatz"/>
        <w:numPr>
          <w:ilvl w:val="0"/>
          <w:numId w:val="10"/>
        </w:numPr>
        <w:rPr>
          <w:i/>
          <w:color w:val="FF0000"/>
          <w:szCs w:val="22"/>
        </w:rPr>
      </w:pPr>
      <w:r>
        <w:rPr>
          <w:i/>
          <w:color w:val="FF0000"/>
          <w:szCs w:val="22"/>
        </w:rPr>
        <w:t xml:space="preserve">.·´¯`(&gt;▂&lt;)´¯`·. </w:t>
      </w:r>
    </w:p>
    <w:p w14:paraId="38AB2931" w14:textId="77777777" w:rsidR="00443156" w:rsidRDefault="00443156" w:rsidP="00A16C7E">
      <w:pPr>
        <w:rPr>
          <w:sz w:val="20"/>
          <w:szCs w:val="20"/>
        </w:rPr>
      </w:pPr>
    </w:p>
    <w:p w14:paraId="1B571051" w14:textId="77777777" w:rsidR="007F444E" w:rsidRDefault="007F444E" w:rsidP="00A16C7E">
      <w:pPr>
        <w:rPr>
          <w:sz w:val="20"/>
          <w:szCs w:val="20"/>
        </w:rPr>
      </w:pPr>
    </w:p>
    <w:p w14:paraId="351051AE" w14:textId="77777777" w:rsidR="003F2702" w:rsidRDefault="003F2702" w:rsidP="00A16C7E">
      <w:pPr>
        <w:rPr>
          <w:sz w:val="20"/>
          <w:szCs w:val="20"/>
        </w:rPr>
      </w:pPr>
    </w:p>
    <w:p w14:paraId="09B66787" w14:textId="60FAA521" w:rsidR="003F2702" w:rsidRPr="00315775" w:rsidRDefault="00BE5D1E" w:rsidP="007F4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>
        <w:rPr>
          <w:sz w:val="20"/>
          <w:szCs w:val="20"/>
        </w:rPr>
        <w:t>️</w:t>
      </w:r>
      <w:r w:rsidR="007F444E">
        <w:rPr>
          <w:sz w:val="20"/>
          <w:szCs w:val="20"/>
        </w:rPr>
        <w:t xml:space="preserve"> </w:t>
      </w:r>
      <w:r w:rsidR="0007717C">
        <w:rPr>
          <w:sz w:val="20"/>
          <w:szCs w:val="20"/>
        </w:rPr>
        <w:t xml:space="preserve">Bitte dieses </w:t>
      </w:r>
      <w:r w:rsidR="0061145E">
        <w:rPr>
          <w:sz w:val="20"/>
          <w:szCs w:val="20"/>
        </w:rPr>
        <w:t>Dokument ebenfalls mit den Politics (Teil 2) via TEAMS zusenden. Danke!</w:t>
      </w:r>
    </w:p>
    <w:sectPr w:rsidR="003F2702" w:rsidRPr="00315775" w:rsidSect="003D639C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1701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9DE01" w14:textId="77777777" w:rsidR="00562F4D" w:rsidRPr="007C367C" w:rsidRDefault="00562F4D">
      <w:r w:rsidRPr="007C367C">
        <w:separator/>
      </w:r>
    </w:p>
  </w:endnote>
  <w:endnote w:type="continuationSeparator" w:id="0">
    <w:p w14:paraId="58FB6AF7" w14:textId="77777777" w:rsidR="00562F4D" w:rsidRPr="007C367C" w:rsidRDefault="00562F4D">
      <w:r w:rsidRPr="007C367C">
        <w:continuationSeparator/>
      </w:r>
    </w:p>
  </w:endnote>
  <w:endnote w:type="continuationNotice" w:id="1">
    <w:p w14:paraId="767F15A3" w14:textId="77777777" w:rsidR="00562F4D" w:rsidRDefault="00562F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A7E4" w14:textId="77777777" w:rsidR="00B51999" w:rsidRPr="00465504" w:rsidRDefault="00B51999" w:rsidP="00B51999">
    <w:pPr>
      <w:pStyle w:val="Fusszeile"/>
      <w:rPr>
        <w:szCs w:val="16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:rsidRPr="00465504" w14:paraId="00132308" w14:textId="77777777" w:rsidTr="00321804">
      <w:tc>
        <w:tcPr>
          <w:tcW w:w="6177" w:type="dxa"/>
          <w:vAlign w:val="center"/>
        </w:tcPr>
        <w:p w14:paraId="34E8AFBE" w14:textId="18596379" w:rsidR="00321804" w:rsidRPr="00465504" w:rsidRDefault="00465504" w:rsidP="00321804">
          <w:pPr>
            <w:pStyle w:val="Fusszeile"/>
            <w:rPr>
              <w:szCs w:val="16"/>
            </w:rPr>
          </w:pPr>
          <w:bookmarkStart w:id="0" w:name="OLE_LINK1"/>
          <w:bookmarkEnd w:id="0"/>
          <w:proofErr w:type="spellStart"/>
          <w:r w:rsidRPr="00465504">
            <w:rPr>
              <w:szCs w:val="16"/>
              <w:lang w:eastAsia="de-DE"/>
            </w:rPr>
            <w:t>Grp</w:t>
          </w:r>
          <w:proofErr w:type="spellEnd"/>
          <w:r w:rsidR="00B7304E">
            <w:rPr>
              <w:szCs w:val="16"/>
              <w:lang w:eastAsia="de-DE"/>
            </w:rPr>
            <w:tab/>
            <w:t>Formatierung-Standards</w: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IF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= "" "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IF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= "" "" "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="00BC31EE" w:rsidRPr="00465504">
            <w:rPr>
              <w:szCs w:val="16"/>
              <w:lang w:eastAsia="de-DE"/>
            </w:rPr>
            <w:fldChar w:fldCharType="separate"/>
          </w:r>
          <w:r w:rsidR="00BC31EE" w:rsidRPr="00465504">
            <w:rPr>
              <w:szCs w:val="16"/>
              <w:lang w:eastAsia="de-DE"/>
            </w:rPr>
            <w:instrText>CMIdata.G_Laufnummer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/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="00BC31EE" w:rsidRPr="00465504">
            <w:rPr>
              <w:szCs w:val="16"/>
              <w:lang w:eastAsia="de-DE"/>
            </w:rPr>
            <w:fldChar w:fldCharType="separate"/>
          </w:r>
          <w:r w:rsidR="00BC31EE" w:rsidRPr="00465504">
            <w:rPr>
              <w:szCs w:val="16"/>
              <w:lang w:eastAsia="de-DE"/>
            </w:rPr>
            <w:instrText>CMIdata.Dok_Titel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" \* MERGEFORMAT 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>" "</w:instrText>
          </w:r>
          <w:r w:rsidR="00BC31EE" w:rsidRPr="00465504">
            <w:rPr>
              <w:szCs w:val="16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="00BC31EE"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CMIdata.G_Signatur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/ </w:instrText>
          </w:r>
          <w:r w:rsidR="00BC31EE" w:rsidRPr="00465504">
            <w:rPr>
              <w:szCs w:val="16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="00BC31EE"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CMIdata.Dok_Titel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" \* MERGEFORMAT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</w:p>
      </w:tc>
      <w:tc>
        <w:tcPr>
          <w:tcW w:w="2951" w:type="dxa"/>
        </w:tcPr>
        <w:p w14:paraId="5DAAE4AA" w14:textId="413E2EAD" w:rsidR="00321804" w:rsidRPr="00465504" w:rsidRDefault="00BC31EE" w:rsidP="00321804">
          <w:pPr>
            <w:pStyle w:val="Fusszeile-Seite"/>
            <w:rPr>
              <w:szCs w:val="16"/>
              <w:lang w:eastAsia="de-DE"/>
            </w:rPr>
          </w:pP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B126B">
            <w:rPr>
              <w:noProof/>
              <w:szCs w:val="16"/>
              <w:lang w:eastAsia="de-DE"/>
            </w:rPr>
            <w:instrText>1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&gt; "1"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szCs w:val="16"/>
              <w:lang w:eastAsia="de-DE"/>
            </w:rPr>
            <w:instrText>Doc.Page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"Doc.Page"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7B2257"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PAGE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1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C83880" w:rsidRPr="00465504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C83880" w:rsidRPr="00465504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"Doc.of"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C83880" w:rsidRPr="00465504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C83880" w:rsidRPr="00465504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7B2257" w:rsidRPr="00465504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3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>"" "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B126B" w:rsidRPr="00465504">
            <w:rPr>
              <w:noProof/>
              <w:szCs w:val="16"/>
              <w:lang w:eastAsia="de-DE"/>
            </w:rPr>
            <w:t xml:space="preserve"> </w:t>
          </w:r>
          <w:r w:rsidRPr="00465504">
            <w:rPr>
              <w:szCs w:val="16"/>
              <w:lang w:eastAsia="de-DE"/>
            </w:rPr>
            <w:fldChar w:fldCharType="end"/>
          </w:r>
        </w:p>
      </w:tc>
    </w:tr>
    <w:tr w:rsidR="00083A1B" w:rsidRPr="00465504" w14:paraId="4568243D" w14:textId="77777777" w:rsidTr="00321804">
      <w:tc>
        <w:tcPr>
          <w:tcW w:w="6177" w:type="dxa"/>
          <w:vAlign w:val="center"/>
        </w:tcPr>
        <w:p w14:paraId="79339224" w14:textId="55B93CA3" w:rsidR="00321804" w:rsidRPr="00465504" w:rsidRDefault="00B7304E" w:rsidP="00321804">
          <w:pPr>
            <w:pStyle w:val="Fusszeile-Pfad"/>
            <w:rPr>
              <w:sz w:val="16"/>
              <w:szCs w:val="16"/>
            </w:rPr>
          </w:pPr>
          <w:bookmarkStart w:id="1" w:name="FusszeileErsteSeite" w:colFirst="0" w:colLast="0"/>
          <w:r>
            <w:rPr>
              <w:sz w:val="16"/>
              <w:szCs w:val="16"/>
            </w:rPr>
            <w:t>Version 1.0</w:t>
          </w:r>
        </w:p>
      </w:tc>
      <w:tc>
        <w:tcPr>
          <w:tcW w:w="2951" w:type="dxa"/>
        </w:tcPr>
        <w:p w14:paraId="4A7A5DAC" w14:textId="48F88F4C" w:rsidR="00321804" w:rsidRPr="00465504" w:rsidRDefault="00BC31EE" w:rsidP="00321804">
          <w:pPr>
            <w:rPr>
              <w:color w:val="FFFFFF"/>
              <w:sz w:val="16"/>
              <w:szCs w:val="16"/>
            </w:rPr>
          </w:pP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IF </w:instrText>
          </w: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DOCPROPERTY "Textmarke.Metadaten"\*CHARFORMAT 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= "" "" "</w:instrText>
          </w:r>
        </w:p>
        <w:p w14:paraId="53687B01" w14:textId="77777777" w:rsidR="00321804" w:rsidRPr="00465504" w:rsidRDefault="00BC31EE" w:rsidP="00321804">
          <w:pPr>
            <w:rPr>
              <w:color w:val="FFFFFF"/>
              <w:sz w:val="16"/>
              <w:szCs w:val="16"/>
              <w:highlight w:val="whit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fldChar w:fldCharType="begin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DOCPROPERTY "</w:instrText>
          </w:r>
          <w:r w:rsidRPr="00465504">
            <w:rPr>
              <w:color w:val="FFFFFF"/>
              <w:sz w:val="16"/>
              <w:szCs w:val="16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"\*CHARFORMAT 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separate"/>
          </w:r>
          <w:r w:rsidR="00231A86" w:rsidRPr="00465504">
            <w:rPr>
              <w:color w:val="FFFFFF"/>
              <w:sz w:val="16"/>
              <w:szCs w:val="16"/>
              <w:highlight w:val="white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end"/>
          </w:r>
        </w:p>
        <w:p w14:paraId="6A43C84D" w14:textId="3FDCBDE5" w:rsidR="00321804" w:rsidRPr="00465504" w:rsidRDefault="00BC31EE" w:rsidP="00321804">
          <w:pPr>
            <w:rPr>
              <w:color w:val="FFFFFF"/>
              <w:sz w:val="16"/>
              <w:szCs w:val="16"/>
              <w:lang w:eastAsia="de-D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instrText>" \&lt;OawJumpToField value=0/&gt;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</w:p>
      </w:tc>
    </w:tr>
    <w:bookmarkEnd w:id="1"/>
  </w:tbl>
  <w:p w14:paraId="47431213" w14:textId="77777777" w:rsidR="00321804" w:rsidRPr="00465504" w:rsidRDefault="00321804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EB5D7" w14:textId="77777777" w:rsidR="00321804" w:rsidRDefault="00321804">
    <w:pPr>
      <w:rPr>
        <w:sz w:val="2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14:paraId="4830E242" w14:textId="77777777" w:rsidTr="00321804">
      <w:tc>
        <w:tcPr>
          <w:tcW w:w="6177" w:type="dxa"/>
          <w:vAlign w:val="center"/>
        </w:tcPr>
        <w:p w14:paraId="7BB2EA8B" w14:textId="573E64BD" w:rsidR="00321804" w:rsidRPr="00486933" w:rsidRDefault="00BC31EE" w:rsidP="00321804">
          <w:pPr>
            <w:pStyle w:val="Fusszeile"/>
            <w:rPr>
              <w:lang w:val="en-US"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CMIdata.G_Laufnummer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CMIdata.Dok_Titel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>" "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CMIdata.G_Signatur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CMIdata.Dok_Titel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rPr>
              <w:lang w:eastAsia="de-DE"/>
            </w:rPr>
            <w:fldChar w:fldCharType="end"/>
          </w:r>
        </w:p>
      </w:tc>
      <w:tc>
        <w:tcPr>
          <w:tcW w:w="2951" w:type="dxa"/>
        </w:tcPr>
        <w:p w14:paraId="19DCD700" w14:textId="0CC06512" w:rsidR="00321804" w:rsidRPr="00486933" w:rsidRDefault="00BC31EE" w:rsidP="00321804">
          <w:pPr>
            <w:pStyle w:val="Fusszeile-Seite"/>
            <w:rPr>
              <w:lang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"Doc.Page"\*CHARFORMAT </w:instrText>
          </w:r>
          <w:r w:rsidRPr="00486933">
            <w:rPr>
              <w:lang w:eastAsia="de-DE"/>
            </w:rPr>
            <w:fldChar w:fldCharType="separate"/>
          </w:r>
          <w:r w:rsidR="001F6E3E">
            <w:rPr>
              <w:lang w:eastAsia="de-DE"/>
            </w:rPr>
            <w:t>Seite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PAGE </w:instrText>
          </w:r>
          <w:r w:rsidRPr="00486933">
            <w:rPr>
              <w:lang w:eastAsia="de-DE"/>
            </w:rPr>
            <w:fldChar w:fldCharType="separate"/>
          </w:r>
          <w:r w:rsidR="007C367C">
            <w:rPr>
              <w:noProof/>
              <w:lang w:eastAsia="de-DE"/>
            </w:rPr>
            <w:t>1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"Doc.of"\*CHARFORMAT </w:instrText>
          </w:r>
          <w:r w:rsidRPr="00486933">
            <w:rPr>
              <w:lang w:eastAsia="de-DE"/>
            </w:rPr>
            <w:fldChar w:fldCharType="separate"/>
          </w:r>
          <w:r w:rsidR="001F6E3E">
            <w:rPr>
              <w:lang w:eastAsia="de-DE"/>
            </w:rPr>
            <w:t>von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="00260DE8">
            <w:rPr>
              <w:lang w:eastAsia="de-DE"/>
            </w:rPr>
            <w:fldChar w:fldCharType="begin"/>
          </w:r>
          <w:r w:rsidR="00260DE8">
            <w:rPr>
              <w:lang w:eastAsia="de-DE"/>
            </w:rPr>
            <w:instrText xml:space="preserve"> NUMPAGES  \* Arabic  \* MERGEFORMAT </w:instrText>
          </w:r>
          <w:r w:rsidR="00260DE8">
            <w:rPr>
              <w:lang w:eastAsia="de-DE"/>
            </w:rPr>
            <w:fldChar w:fldCharType="separate"/>
          </w:r>
          <w:r w:rsidR="00F97CD4">
            <w:rPr>
              <w:noProof/>
              <w:lang w:eastAsia="de-DE"/>
            </w:rPr>
            <w:t>1</w:t>
          </w:r>
          <w:r w:rsidR="00260DE8">
            <w:rPr>
              <w:lang w:eastAsia="de-DE"/>
            </w:rPr>
            <w:fldChar w:fldCharType="end"/>
          </w:r>
        </w:p>
      </w:tc>
    </w:tr>
    <w:tr w:rsidR="00083A1B" w14:paraId="2DB14984" w14:textId="77777777" w:rsidTr="00321804">
      <w:tc>
        <w:tcPr>
          <w:tcW w:w="6177" w:type="dxa"/>
          <w:vAlign w:val="center"/>
        </w:tcPr>
        <w:p w14:paraId="1664CDDA" w14:textId="77777777" w:rsidR="00321804" w:rsidRPr="00F31604" w:rsidRDefault="00321804" w:rsidP="00321804">
          <w:pPr>
            <w:pStyle w:val="Fusszeile-Pfad"/>
            <w:rPr>
              <w:lang w:eastAsia="de-DE"/>
            </w:rPr>
          </w:pPr>
          <w:bookmarkStart w:id="2" w:name="FusszeileFolgeseiten" w:colFirst="0" w:colLast="0"/>
        </w:p>
      </w:tc>
      <w:tc>
        <w:tcPr>
          <w:tcW w:w="2951" w:type="dxa"/>
        </w:tcPr>
        <w:p w14:paraId="3439EFCD" w14:textId="77777777" w:rsidR="00321804" w:rsidRPr="00A66130" w:rsidRDefault="00321804" w:rsidP="00321804">
          <w:pPr>
            <w:pStyle w:val="Fusszeile-Pfad"/>
            <w:rPr>
              <w:sz w:val="2"/>
              <w:szCs w:val="2"/>
              <w:lang w:eastAsia="de-DE"/>
            </w:rPr>
          </w:pPr>
        </w:p>
      </w:tc>
    </w:tr>
    <w:bookmarkEnd w:id="2"/>
  </w:tbl>
  <w:p w14:paraId="055E0FB8" w14:textId="77777777" w:rsidR="00321804" w:rsidRDefault="00321804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73C1" w14:textId="16ECF029" w:rsidR="00321804" w:rsidRPr="00653AD8" w:rsidRDefault="00BC31EE">
    <w:pPr>
      <w:rPr>
        <w:lang w:val="en-US"/>
      </w:rPr>
    </w:pP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1F6E3E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1F6E3E">
      <w:rPr>
        <w:noProof/>
      </w:rPr>
      <w:instrText>14.12.2023, 10:33:52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1F6E3E">
      <w:rPr>
        <w:noProof/>
        <w:lang w:val="en-US"/>
      </w:rPr>
      <w:instrText>C:\Users\Justin\AppData\Local\Packages\Microsoft.Office.OneNote_8wekyb3d8bbwe\LocalState\EmbeddedFileFolder\1-4\Aktualitäts-Zusatzaufgabe Wip.docx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1F6E3E">
      <w:rPr>
        <w:noProof/>
      </w:rPr>
      <w:t>14.12.2023, 10:33:52</w:t>
    </w:r>
    <w:r w:rsidR="001F6E3E" w:rsidRPr="00653AD8">
      <w:rPr>
        <w:noProof/>
        <w:lang w:val="en-US"/>
      </w:rPr>
      <w:t xml:space="preserve">, </w:t>
    </w:r>
    <w:r w:rsidR="001F6E3E">
      <w:rPr>
        <w:noProof/>
        <w:lang w:val="en-US"/>
      </w:rPr>
      <w:t>C:\Users\Justin\AppData\Local\Packages\Microsoft.Office.OneNote_8wekyb3d8bbwe\LocalState\EmbeddedFileFolder\1-4\Aktualitäts-Zusatzaufgabe Wip.docx</w:t>
    </w:r>
    <w:r>
      <w:fldChar w:fldCharType="end"/>
    </w: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1F6E3E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1F6E3E">
      <w:rPr>
        <w:noProof/>
      </w:rPr>
      <w:instrText>14.12.2023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1F6E3E">
      <w:rPr>
        <w:noProof/>
        <w:lang w:val="en-US"/>
      </w:rPr>
      <w:instrText>C:\Users\Justin\AppData\Local\Packages\Microsoft.Office.OneNote_8wekyb3d8bbwe\LocalState\EmbeddedFileFolder\1-4\Aktualitäts-Zusatzaufgabe Wip.docx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1F6E3E">
      <w:rPr>
        <w:noProof/>
      </w:rPr>
      <w:t>14.12.2023</w:t>
    </w:r>
    <w:r w:rsidR="001F6E3E" w:rsidRPr="00653AD8">
      <w:rPr>
        <w:noProof/>
        <w:lang w:val="en-US"/>
      </w:rPr>
      <w:t xml:space="preserve">, </w:t>
    </w:r>
    <w:r w:rsidR="001F6E3E">
      <w:rPr>
        <w:noProof/>
        <w:lang w:val="en-US"/>
      </w:rPr>
      <w:t>C:\Users\Justin\AppData\Local\Packages\Microsoft.Office.OneNote_8wekyb3d8bbwe\LocalState\EmbeddedFileFolder\1-4\Aktualitäts-Zusatzaufgabe Wip.docx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F5DC" w14:textId="77777777" w:rsidR="00562F4D" w:rsidRPr="007C367C" w:rsidRDefault="00562F4D">
      <w:r w:rsidRPr="007C367C">
        <w:separator/>
      </w:r>
    </w:p>
  </w:footnote>
  <w:footnote w:type="continuationSeparator" w:id="0">
    <w:p w14:paraId="523C79DF" w14:textId="77777777" w:rsidR="00562F4D" w:rsidRPr="007C367C" w:rsidRDefault="00562F4D">
      <w:r w:rsidRPr="007C367C">
        <w:continuationSeparator/>
      </w:r>
    </w:p>
  </w:footnote>
  <w:footnote w:type="continuationNotice" w:id="1">
    <w:p w14:paraId="56153B2D" w14:textId="77777777" w:rsidR="00562F4D" w:rsidRDefault="00562F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C148" w14:textId="455BE03F" w:rsidR="00321804" w:rsidRPr="007C367C" w:rsidRDefault="00F97CD4" w:rsidP="00321804">
    <w:pPr>
      <w:ind w:left="-1418"/>
      <w:rPr>
        <w:noProof/>
        <w:color w:val="FFFFFF" w:themeColor="background1"/>
        <w:sz w:val="4"/>
        <w:szCs w:val="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0CAF85D" wp14:editId="05A6CB73">
          <wp:simplePos x="0" y="0"/>
          <wp:positionH relativeFrom="leftMargin">
            <wp:posOffset>13335</wp:posOffset>
          </wp:positionH>
          <wp:positionV relativeFrom="paragraph">
            <wp:posOffset>-154940</wp:posOffset>
          </wp:positionV>
          <wp:extent cx="1079500" cy="10692130"/>
          <wp:effectExtent l="0" t="0" r="6350" b="0"/>
          <wp:wrapNone/>
          <wp:docPr id="3" name="Picture 3" descr="C:\Users\Julia.Felder\Downloads\Neues_EFQM-Logo_für_officeatwork_300x297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C:\Users\Julia.Felder\Downloads\Neues_EFQM-Logo_für_officeatwork_300x297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1EE" w:rsidRPr="007C367C">
      <w:rPr>
        <w:noProof/>
        <w:color w:val="FFFFFF" w:themeColor="background1"/>
        <w:sz w:val="4"/>
        <w:szCs w:val="4"/>
      </w:rPr>
      <w:t>OMRArchivAnfang±</w:t>
    </w:r>
    <w:sdt>
      <w:sdtPr>
        <w:rPr>
          <w:noProof/>
          <w:color w:val="FFFFFF" w:themeColor="background1"/>
          <w:sz w:val="4"/>
          <w:szCs w:val="4"/>
        </w:rPr>
        <w:alias w:val="Schlüsselwörter"/>
        <w:id w:val="-248427841"/>
        <w:placeholder>
          <w:docPart w:val="EBAEB79957784615AD9F19E08D2DB572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[Schlüsselwörter]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sdt>
      <w:sdtPr>
        <w:rPr>
          <w:noProof/>
          <w:color w:val="FFFFFF" w:themeColor="background1"/>
          <w:sz w:val="4"/>
          <w:szCs w:val="4"/>
        </w:rPr>
        <w:alias w:val="Kategorie"/>
        <w:id w:val="-950165087"/>
        <w:placeholder>
          <w:docPart w:val="F3A128057BF041C9B90FC725E36C4BD6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[Kategorie]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"Recipient.DeliveryOption"\*CHARFORMAT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"Author.Name"\*CHARFORMAT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separate"/>
    </w:r>
    <w:r w:rsidR="001F6E3E">
      <w:rPr>
        <w:noProof/>
        <w:color w:val="FFFFFF" w:themeColor="background1"/>
        <w:sz w:val="4"/>
        <w:szCs w:val="4"/>
      </w:rPr>
      <w:t>Franco Mantovani</w: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±OMRArchivEnde</w:t>
    </w:r>
  </w:p>
  <w:p w14:paraId="5C068EF1" w14:textId="77777777" w:rsidR="00321804" w:rsidRPr="007C367C" w:rsidRDefault="007C367C" w:rsidP="007C367C">
    <w:r w:rsidRPr="007C367C">
      <w:rPr>
        <w:noProof/>
      </w:rPr>
      <w:drawing>
        <wp:anchor distT="0" distB="0" distL="114300" distR="114300" simplePos="0" relativeHeight="251658241" behindDoc="1" locked="1" layoutInCell="1" allowOverlap="1" wp14:anchorId="6AD7AF14" wp14:editId="6F646F5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1EE" w:rsidRPr="007C367C">
      <w:t> </w:t>
    </w:r>
  </w:p>
  <w:p w14:paraId="02A69EB4" w14:textId="77777777" w:rsidR="00321804" w:rsidRPr="007C367C" w:rsidRDefault="00BC31EE">
    <w:r w:rsidRPr="007C367C">
      <w:rPr>
        <w:noProof/>
      </w:rPr>
      <w:drawing>
        <wp:anchor distT="0" distB="0" distL="114300" distR="114300" simplePos="0" relativeHeight="251658242" behindDoc="1" locked="1" layoutInCell="1" hidden="1" allowOverlap="1" wp14:anchorId="7B10F5F5" wp14:editId="54B8BA9A">
          <wp:simplePos x="0" y="0"/>
          <wp:positionH relativeFrom="column">
            <wp:posOffset>1995170</wp:posOffset>
          </wp:positionH>
          <wp:positionV relativeFrom="paragraph">
            <wp:posOffset>-451485</wp:posOffset>
          </wp:positionV>
          <wp:extent cx="2837815" cy="1333500"/>
          <wp:effectExtent l="0" t="0" r="635" b="0"/>
          <wp:wrapNone/>
          <wp:docPr id="1" name="Picture 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2817462" name="7d0aa170-7a06-400a-bceb-e21f" hidden="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815" cy="133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7C367C">
      <w:t> </w:t>
    </w:r>
  </w:p>
  <w:p w14:paraId="4D230920" w14:textId="77777777" w:rsidR="00321804" w:rsidRPr="007C367C" w:rsidRDefault="00321804">
    <w:pPr>
      <w:rPr>
        <w:sz w:val="18"/>
      </w:rPr>
    </w:pPr>
  </w:p>
  <w:p w14:paraId="5421F122" w14:textId="77777777" w:rsidR="00321804" w:rsidRPr="007C367C" w:rsidRDefault="00321804"/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1"/>
    </w:tblGrid>
    <w:tr w:rsidR="00083A1B" w:rsidRPr="007C367C" w14:paraId="3211A668" w14:textId="77777777" w:rsidTr="00321804">
      <w:trPr>
        <w:trHeight w:hRule="exact" w:val="20"/>
        <w:hidden/>
      </w:trPr>
      <w:tc>
        <w:tcPr>
          <w:tcW w:w="9071" w:type="dxa"/>
        </w:tcPr>
        <w:p w14:paraId="352C9465" w14:textId="77777777" w:rsidR="00321804" w:rsidRPr="007C367C" w:rsidRDefault="00321804" w:rsidP="00321804">
          <w:pPr>
            <w:rPr>
              <w:vanish/>
            </w:rPr>
          </w:pPr>
        </w:p>
        <w:p w14:paraId="0A45C7E1" w14:textId="77777777" w:rsidR="00321804" w:rsidRPr="007C367C" w:rsidRDefault="00321804" w:rsidP="00321804">
          <w:pPr>
            <w:rPr>
              <w:vanish/>
            </w:rPr>
          </w:pPr>
        </w:p>
      </w:tc>
    </w:tr>
  </w:tbl>
  <w:p w14:paraId="6A29A8F0" w14:textId="77777777" w:rsidR="00321804" w:rsidRPr="007C367C" w:rsidRDefault="00321804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E18C4" w14:textId="347BF378" w:rsidR="00321804" w:rsidRPr="00EF0E2C" w:rsidRDefault="00BC31EE" w:rsidP="00321804">
    <w:pPr>
      <w:ind w:left="-1418"/>
      <w:rPr>
        <w:color w:val="FFFFFF" w:themeColor="background1"/>
        <w:sz w:val="4"/>
        <w:szCs w:val="4"/>
      </w:rPr>
    </w:pPr>
    <w:proofErr w:type="spellStart"/>
    <w:r w:rsidRPr="00EF0E2C">
      <w:rPr>
        <w:color w:val="FFFFFF" w:themeColor="background1"/>
        <w:sz w:val="4"/>
        <w:szCs w:val="4"/>
      </w:rPr>
      <w:t>OMRArchivAnfang</w:t>
    </w:r>
    <w:proofErr w:type="spellEnd"/>
    <w:r w:rsidRPr="00EF0E2C">
      <w:rPr>
        <w:color w:val="FFFFFF" w:themeColor="background1"/>
        <w:sz w:val="4"/>
        <w:szCs w:val="4"/>
      </w:rPr>
      <w:t>±</w:t>
    </w:r>
    <w:sdt>
      <w:sdtPr>
        <w:rPr>
          <w:color w:val="FFFFFF" w:themeColor="background1"/>
          <w:sz w:val="4"/>
          <w:szCs w:val="4"/>
        </w:rPr>
        <w:alias w:val="Schlüsselwörter"/>
        <w:id w:val="1500226380"/>
        <w:placeholder>
          <w:docPart w:val="EBAEB79957784615AD9F19E08D2DB572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Pr="00EF0E2C">
          <w:rPr>
            <w:color w:val="FFFFFF" w:themeColor="background1"/>
            <w:sz w:val="4"/>
            <w:szCs w:val="4"/>
          </w:rPr>
          <w:t>[Schlüsselwörter]</w:t>
        </w:r>
      </w:sdtContent>
    </w:sdt>
    <w:r w:rsidRPr="00EF0E2C">
      <w:rPr>
        <w:color w:val="FFFFFF" w:themeColor="background1"/>
        <w:sz w:val="4"/>
        <w:szCs w:val="4"/>
      </w:rPr>
      <w:t>±</w:t>
    </w:r>
    <w:sdt>
      <w:sdtPr>
        <w:rPr>
          <w:color w:val="FFFFFF" w:themeColor="background1"/>
          <w:sz w:val="4"/>
          <w:szCs w:val="4"/>
        </w:rPr>
        <w:alias w:val="Kategorie"/>
        <w:id w:val="58140327"/>
        <w:placeholder>
          <w:docPart w:val="F3A128057BF041C9B90FC725E36C4BD6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EF0E2C">
          <w:rPr>
            <w:color w:val="FFFFFF" w:themeColor="background1"/>
            <w:sz w:val="4"/>
            <w:szCs w:val="4"/>
          </w:rPr>
          <w:t>[Kategorie]</w:t>
        </w:r>
      </w:sdtContent>
    </w:sdt>
    <w:r w:rsidRPr="00EF0E2C">
      <w:rPr>
        <w:color w:val="FFFFFF" w:themeColor="background1"/>
        <w:sz w:val="4"/>
        <w:szCs w:val="4"/>
      </w:rPr>
      <w:t>±</w:t>
    </w:r>
    <w:r w:rsidRPr="00EF0E2C">
      <w:rPr>
        <w:color w:val="FFFFFF" w:themeColor="background1"/>
        <w:sz w:val="4"/>
        <w:szCs w:val="4"/>
      </w:rPr>
      <w:fldChar w:fldCharType="begin"/>
    </w:r>
    <w:r w:rsidRPr="00EF0E2C">
      <w:rPr>
        <w:color w:val="FFFFFF" w:themeColor="background1"/>
        <w:sz w:val="4"/>
        <w:szCs w:val="4"/>
      </w:rPr>
      <w:instrText xml:space="preserve"> DOCPROPERTY "Recipient.DeliveryOption"\*CHARFORMAT </w:instrText>
    </w:r>
    <w:r w:rsidRPr="00EF0E2C">
      <w:rPr>
        <w:color w:val="FFFFFF" w:themeColor="background1"/>
        <w:sz w:val="4"/>
        <w:szCs w:val="4"/>
      </w:rPr>
      <w:fldChar w:fldCharType="end"/>
    </w:r>
    <w:r w:rsidRPr="00EF0E2C">
      <w:rPr>
        <w:color w:val="FFFFFF" w:themeColor="background1"/>
        <w:sz w:val="4"/>
        <w:szCs w:val="4"/>
      </w:rPr>
      <w:t>±</w:t>
    </w:r>
    <w:r w:rsidRPr="00EF0E2C">
      <w:rPr>
        <w:color w:val="FFFFFF" w:themeColor="background1"/>
        <w:sz w:val="4"/>
        <w:szCs w:val="4"/>
      </w:rPr>
      <w:fldChar w:fldCharType="begin"/>
    </w:r>
    <w:r w:rsidRPr="00EF0E2C">
      <w:rPr>
        <w:color w:val="FFFFFF" w:themeColor="background1"/>
        <w:sz w:val="4"/>
        <w:szCs w:val="4"/>
      </w:rPr>
      <w:instrText xml:space="preserve"> DOCPROPERTY "Author.Name"\*CHARFORMAT </w:instrText>
    </w:r>
    <w:r w:rsidRPr="00EF0E2C">
      <w:rPr>
        <w:color w:val="FFFFFF" w:themeColor="background1"/>
        <w:sz w:val="4"/>
        <w:szCs w:val="4"/>
      </w:rPr>
      <w:fldChar w:fldCharType="separate"/>
    </w:r>
    <w:r w:rsidR="001F6E3E">
      <w:rPr>
        <w:color w:val="FFFFFF" w:themeColor="background1"/>
        <w:sz w:val="4"/>
        <w:szCs w:val="4"/>
      </w:rPr>
      <w:t xml:space="preserve">Franco </w:t>
    </w:r>
    <w:proofErr w:type="spellStart"/>
    <w:r w:rsidR="001F6E3E">
      <w:rPr>
        <w:color w:val="FFFFFF" w:themeColor="background1"/>
        <w:sz w:val="4"/>
        <w:szCs w:val="4"/>
      </w:rPr>
      <w:t>Mantovani</w:t>
    </w:r>
    <w:r w:rsidRPr="00EF0E2C">
      <w:rPr>
        <w:color w:val="FFFFFF" w:themeColor="background1"/>
        <w:sz w:val="4"/>
        <w:szCs w:val="4"/>
      </w:rPr>
      <w:fldChar w:fldCharType="end"/>
    </w:r>
    <w:r w:rsidRPr="00EF0E2C">
      <w:rPr>
        <w:color w:val="FFFFFF" w:themeColor="background1"/>
        <w:sz w:val="4"/>
        <w:szCs w:val="4"/>
      </w:rPr>
      <w:t>±OMRArchivEnde</w:t>
    </w:r>
    <w:proofErr w:type="spellEnd"/>
  </w:p>
  <w:p w14:paraId="79D8E5F3" w14:textId="77777777" w:rsidR="00321804" w:rsidRPr="0051144A" w:rsidRDefault="00321804" w:rsidP="00321804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7AF0" w14:textId="77777777" w:rsidR="00321804" w:rsidRDefault="00321804">
    <w:pPr>
      <w:spacing w:line="20" w:lineRule="exact"/>
      <w:rPr>
        <w:sz w:val="2"/>
        <w:szCs w:val="2"/>
      </w:rPr>
    </w:pPr>
  </w:p>
  <w:p w14:paraId="04D3171E" w14:textId="77777777" w:rsidR="00321804" w:rsidRPr="00473DA5" w:rsidRDefault="00BC31EE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AD0"/>
    <w:multiLevelType w:val="hybridMultilevel"/>
    <w:tmpl w:val="238E4C62"/>
    <w:lvl w:ilvl="0" w:tplc="496C4526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5419"/>
    <w:multiLevelType w:val="hybridMultilevel"/>
    <w:tmpl w:val="20EC4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046D5"/>
    <w:multiLevelType w:val="hybridMultilevel"/>
    <w:tmpl w:val="2500CA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4" w15:restartNumberingAfterBreak="0">
    <w:nsid w:val="193D5CF9"/>
    <w:multiLevelType w:val="hybridMultilevel"/>
    <w:tmpl w:val="15EAF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36004"/>
    <w:multiLevelType w:val="multilevel"/>
    <w:tmpl w:val="37A2C2A4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7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9A96E60"/>
    <w:multiLevelType w:val="multilevel"/>
    <w:tmpl w:val="AFEC9F94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4E31994"/>
    <w:multiLevelType w:val="multilevel"/>
    <w:tmpl w:val="13A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7545F"/>
    <w:multiLevelType w:val="hybridMultilevel"/>
    <w:tmpl w:val="72860D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62411"/>
    <w:multiLevelType w:val="hybridMultilevel"/>
    <w:tmpl w:val="9DA681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F2B5B"/>
    <w:multiLevelType w:val="hybridMultilevel"/>
    <w:tmpl w:val="20605AB6"/>
    <w:lvl w:ilvl="0" w:tplc="DAF22AC4">
      <w:start w:val="1"/>
      <w:numFmt w:val="bullet"/>
      <w:pStyle w:val="ListWithSymbols"/>
      <w:lvlText w:val="–"/>
      <w:lvlJc w:val="left"/>
      <w:pPr>
        <w:ind w:left="720" w:hanging="360"/>
      </w:pPr>
      <w:rPr>
        <w:rFonts w:ascii="Ubuntu" w:hAnsi="Ubuntu" w:hint="default"/>
      </w:rPr>
    </w:lvl>
    <w:lvl w:ilvl="1" w:tplc="0EAC3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66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29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A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7AD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EA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9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B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4503">
    <w:abstractNumId w:val="6"/>
  </w:num>
  <w:num w:numId="2" w16cid:durableId="276527190">
    <w:abstractNumId w:val="7"/>
  </w:num>
  <w:num w:numId="3" w16cid:durableId="558515274">
    <w:abstractNumId w:val="3"/>
  </w:num>
  <w:num w:numId="4" w16cid:durableId="801659125">
    <w:abstractNumId w:val="12"/>
  </w:num>
  <w:num w:numId="5" w16cid:durableId="487477344">
    <w:abstractNumId w:val="5"/>
  </w:num>
  <w:num w:numId="6" w16cid:durableId="156850503">
    <w:abstractNumId w:val="8"/>
  </w:num>
  <w:num w:numId="7" w16cid:durableId="2131170400">
    <w:abstractNumId w:val="9"/>
  </w:num>
  <w:num w:numId="8" w16cid:durableId="173686691">
    <w:abstractNumId w:val="2"/>
  </w:num>
  <w:num w:numId="9" w16cid:durableId="1947036756">
    <w:abstractNumId w:val="4"/>
  </w:num>
  <w:num w:numId="10" w16cid:durableId="1797747753">
    <w:abstractNumId w:val="1"/>
  </w:num>
  <w:num w:numId="11" w16cid:durableId="968432973">
    <w:abstractNumId w:val="10"/>
  </w:num>
  <w:num w:numId="12" w16cid:durableId="2096589434">
    <w:abstractNumId w:val="0"/>
  </w:num>
  <w:num w:numId="13" w16cid:durableId="5239042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23. Juni 2023"/>
    <w:docVar w:name="Date.Format.Long.dateValue" w:val="45100"/>
    <w:docVar w:name="DocumentDate" w:val="23. Juni 2023"/>
    <w:docVar w:name="DocumentDate.dateValue" w:val="4510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A-Brief.ows"/>
    <w:docVar w:name="OawBuiltInDocProps" w:val="&lt;OawBuiltInDocProps&gt;&lt;default profileUID=&quot;0&quot;&gt;&lt;word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word&gt;&lt;PDF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PDF&gt;&lt;/default&gt;&lt;/OawBuiltInDocProps&gt;_x000d_"/>
    <w:docVar w:name="OawCreatedWithOfficeatworkVersion" w:val=" (4.15.1.8951)"/>
    <w:docVar w:name="OawCreatedWithProjectID" w:val="luchmasterQS"/>
    <w:docVar w:name="OawCreatedWithProjectVersion" w:val="145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Introdu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losing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FormattedFullAddress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print&quot; UID=&quot;2004040214370529854396&quot; sameAsDefault=&quot;-1&quot;&gt;&lt;/profile&gt;&lt;profile type=&quot;send&quot; UID=&quot;1&quot; sameAsDefault=&quot;-1&quot;&gt;&lt;/profile&gt;&lt;profile type=&quot;send&quot; UID=&quot;2003010711200895123470110&quot; sameAsDefault=&quot;-1&quot;&gt;&lt;/profile&gt;&lt;profile type=&quot;send&quot; UID=&quot;2004040214394261858638&quot; sameAsDefault=&quot;-1&quot;&gt;&lt;/profile&gt;&lt;profile type=&quot;send&quot; UID=&quot;2004040214394214143821&quot; sameAsDefault=&quot;-1&quot;&gt;&lt;/profile&gt;&lt;profile type=&quot;save&quot; UID=&quot;2003112513571987705547&quot; sameAsDefault=&quot;-1&quot;&gt;&lt;/profile&gt;&lt;profile type=&quot;save&quot; UID=&quot;2003112610595290705547&quot; sameAsDefault=&quot;-1&quot;&gt;&lt;/profile&gt;&lt;profile type=&quot;save&quot; UID=&quot;2003112717153125284480&quot; sameAsDefault=&quot;-1&quot;&gt;&lt;/profile&gt;&lt;profile type=&quot;save&quot; UID=&quot;2004040214492466553768&quot; sameAsDefault=&quot;-1&quot;&gt;&lt;/profile&gt;&lt;/OawBookmark&gt;_x000d__x0009_&lt;OawDocProperty name=&quot;Rece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Doc.Letter&quot;&gt;&lt;profile type=&quot;default&quot; UID=&quot;&quot; sameAsDefault=&quot;0&quot;&gt;&lt;documentProperty UID=&quot;2003060614150123456789&quot; dataSourceUID=&quot;2003060614150123456789&quot;/&gt;&lt;type type=&quot;OawLanguage&quot;&gt;&lt;OawLanguage UID=&quot;Doc.Letter&quot;/&gt;&lt;/type&gt;&lt;/profile&gt;&lt;/OawDocProperty&gt;_x000d__x0009_&lt;OawDocProperty name=&quot;Doc.Regard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garding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Organisation.Country&quot;&gt;&lt;profile type=&quot;default&quot; UID=&quot;&quot; sameAsDefault=&quot;0&quot;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Organisation.Footer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2&quot;/&gt;&lt;/type&gt;&lt;/profile&gt;&lt;/OawDocProperty&gt;_x000d__x0009_&lt;OawDocProperty name=&quot;Organisation.Footer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3&quot;/&gt;&lt;/type&gt;&lt;/profile&gt;&lt;/OawDocProperty&gt;_x000d__x0009_&lt;OawDocProperty name=&quot;Organisation.Footer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4&quot;/&gt;&lt;/type&gt;&lt;/profile&gt;&lt;/OawDocProperty&gt;_x000d__x0009_&lt;OawDocProperty name=&quot;Organisation.Dienststelle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1&quot;/&gt;&lt;/type&gt;&lt;/profile&gt;&lt;/OawDocProperty&gt;_x000d__x0009_&lt;OawDocProperty name=&quot;Organisation.Dienststelle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2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Bookmark name=&quot;Enclosure&quot;&gt;&lt;profile type=&quot;default&quot; UID=&quot;&quot; sameAsDefault=&quot;0&quot;&gt;&lt;/profile&gt;&lt;/OawBookmark&gt;_x000d__x0009_&lt;OawDocProperty name=&quot;Organisation.Abteilungsinformatio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1&quot;/&gt;&lt;/type&gt;&lt;/profile&gt;&lt;/OawDocProperty&gt;_x000d__x0009_&lt;OawDocProperty name=&quot;Organisation.Abteilungsinformatio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2&quot;/&gt;&lt;/type&gt;&lt;/profile&gt;&lt;/OawDocProperty&gt;_x000d__x0009_&lt;OawDocProperty name=&quot;Organisation.Abteilungsinformatio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3&quot;/&gt;&lt;/type&gt;&lt;/profile&gt;&lt;/OawDocProperty&gt;_x000d__x0009_&lt;OawDocProperty name=&quot;Organisation.Abteilungsinformatio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4&quot;/&gt;&lt;/type&gt;&lt;/profile&gt;&lt;/OawDocProperty&gt;_x000d__x0009_&lt;OawDocProperty name=&quot;Organisation.Abteilungsinformation5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5&quot;/&gt;&lt;/type&gt;&lt;/profile&gt;&lt;/OawDocProperty&gt;_x000d__x0009_&lt;OawDocProperty name=&quot;Organisation.Abteilungsinformation6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6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Doc.Facsim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csimile&quot;/&gt;&lt;/type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Doc.Direct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Fax&quot;/&gt;&lt;/type&gt;&lt;/profile&gt;&lt;/OawDocProperty&gt;_x000d__x0009_&lt;OawDocProperty name=&quot;Organisation.Abteilungsinformation7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7&quot;/&gt;&lt;/type&gt;&lt;/profile&gt;&lt;/OawDocProperty&gt;_x000d__x0009_&lt;OawDocProperty name=&quot;Organisation.Abteilungsinformation8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8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DocProperty name=&quot;Organisation.Address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1&quot;/&gt;&lt;/type&gt;&lt;/profile&gt;&lt;/OawDocProperty&gt;_x000d__x0009_&lt;OawDocProperty name=&quot;Organisation.Address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2&quot;/&gt;&lt;/type&gt;&lt;/profile&gt;&lt;/OawDocProperty&gt;_x000d__x0009_&lt;OawDocProperty name=&quot;Organisation.Address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3&quot;/&gt;&lt;/type&gt;&lt;/profile&gt;&lt;/OawDocProperty&gt;_x000d__x0009_&lt;OawDocProperty name=&quot;Organisation.Address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4&quot;/&gt;&lt;/type&gt;&lt;/profile&gt;&lt;/OawDocProperty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ustomField.ContentTypeLet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ntentTypeLetter&quot;/&gt;&lt;/type&gt;&lt;/profile&gt;&lt;/OawDocProperty&gt;_x000d__x0009_&lt;OawDocProperty name=&quot;Textmarke.Metadaten&quot;&gt;&lt;profile type=&quot;default&quot; UID=&quot;&quot; sameAsDefault=&quot;0&quot;&gt;&lt;documentProperty UID=&quot;2003070216009988776655&quot; sourceUID=&quot;2003070216009988776655&quot;/&gt;&lt;type type=&quot;WordBookmark&quot;&gt;&lt;WordBookmark name=&quot;Metadaten&quot;/&gt;&lt;/type&gt;&lt;/profile&gt;&lt;/OawDocProperty&gt;_x000d__x0009_&lt;OawBookmark name=&quot;Datum&quot;&gt;&lt;profile type=&quot;default&quot; UID=&quot;&quot; sameAsDefault=&quot;0&quot;&gt;&lt;/profile&gt;&lt;/OawBookmark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Bookmark name=&quot;ContentTypeLetter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Bookmark name=&quot;Metadaten&quot;&gt;&lt;profile type=&quot;default&quot; UID=&quot;&quot; sameAsDefault=&quot;0&quot;&gt;&lt;/profile&gt;&lt;/OawBookmark&gt;_x000d__x0009_&lt;OawBookmark name=&quot;Recipient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&quot;/&gt;&lt;/type&gt;&lt;/profile&gt;&lt;/OawBookmark&gt;_x000d__x0009_&lt;OawDocProperty name=&quot;Author.Name&quot;&gt;&lt;profile type=&quot;default&quot; UID=&quot;&quot; sameAsDefault=&quot;0&quot;&gt;&lt;/profile&gt;&lt;/OawDocProperty&gt;_x000d__x0009_&lt;OawDocProperty name=&quot;BM_RecipientDeliveryOption&quot;&gt;&lt;profile type=&quot;default&quot; UID=&quot;&quot; sameAsDefault=&quot;0&quot;&gt;&lt;documentProperty UID=&quot;2003070216009988776655&quot; dataSourceUID=&quot;2003070216009988776655&quot;/&gt;&lt;type type=&quot;WordBookmark&quot;&gt;&lt;WordBookmark name=&quot;RecipientDeliveryOption&quot;/&gt;&lt;/type&gt;&lt;/profile&gt;&lt;/OawDocProperty&gt;_x000d__x0009_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DeliveryOption3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2&quot;/&gt;&lt;/type&gt;&lt;/profile&gt;&lt;/OawBookmark&gt;_x000d__x0009_&lt;OawDocProperty name=&quot;CustomField.Massenversand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Massenversand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Signature3.Nam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Name&quot;/&gt;&lt;/type&gt;&lt;/profile&gt;&lt;/OawDocProperty&gt;_x000d__x0009_&lt;OawDocProperty name=&quot;Signature3.DirectPhon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3.Function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3.EMail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EMail&quot;/&gt;&lt;/type&gt;&lt;/profile&gt;&lt;/OawDocProperty&gt;_x000d__x0009_&lt;OawDocProperty name=&quot;Participants.Participants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Participants&quot;/&gt;&lt;/type&gt;&lt;/profile&gt;&lt;/OawDocProperty&gt;_x000d__x0009_&lt;OawDocProperty name=&quot;Participants.Absent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Absent&quot;/&gt;&lt;/type&gt;&lt;/profile&gt;&lt;/OawDocProperty&gt;_x000d__x0009_&lt;OawDocProperty name=&quot;Participants.ToNote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ToNote&quot;/&gt;&lt;/type&gt;&lt;/profile&gt;&lt;/OawDocProperty&gt;_x000d_&lt;/document&gt;_x000d_"/>
    <w:docVar w:name="OawDistributionEnabled" w:val="&lt;Profiles&gt;&lt;Distribution type=&quot;2&quot; UID=&quot;4&quot;/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0583847234010578" w:val="&lt;source&gt;&lt;Fields List=&quot;Name|Function|DirectPhone|EMail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City|Footer1|Footer2|Footer3|Footer4|Dienststelle1|Dienststelle2|Email|Internet|Abteilungsinformation1|Abteilungsinformation2|Abteilungsinformation3|Abteilungsinformation4|Abteilungsinformation5|Abteilungsinformation6|Telefon|Departement|Fax|Abteilungsinformation7|Abteilungsinformation8|AddressB1|AddressB2|AddressB3|AddressB4|AddressN1|AddressN2|AddressN3|AddressN4&quot;/&gt;&lt;profile type=&quot;default&quot; UID=&quot;&quot; sameAsDefault=&quot;0&quot;&gt;&lt;OawDocProperty name=&quot;Organisation.City&quot; field=&quot;City&quot;/&gt;&lt;OawDocProperty name=&quot;Organisation.Footer1&quot; field=&quot;Footer1&quot;/&gt;&lt;OawDocProperty name=&quot;Organisation.Footer2&quot; field=&quot;Footer2&quot;/&gt;&lt;OawDocProperty name=&quot;Organisation.Footer3&quot; field=&quot;Footer3&quot;/&gt;&lt;OawDocProperty name=&quot;Organisation.Footer4&quot; field=&quot;Footer4&quot;/&gt;&lt;OawDocProperty name=&quot;Organisation.Dienststelle1&quot; field=&quot;Dienststelle1&quot;/&gt;&lt;OawDocProperty name=&quot;Organisation.Dienststelle2&quot; field=&quot;Dienststelle2&quot;/&gt;&lt;OawDocProperty name=&quot;Organisation.Email&quot; field=&quot;Email&quot;/&gt;&lt;OawDocProperty name=&quot;Organisation.Internet&quot; field=&quot;Internet&quot;/&gt;&lt;OawDocProperty name=&quot;Organisation.Abteilungsinformation1&quot; field=&quot;Abteilungsinformation1&quot;/&gt;&lt;OawDocProperty name=&quot;Organisation.Abteilungsinformation2&quot; field=&quot;Abteilungsinformation2&quot;/&gt;&lt;OawDocProperty name=&quot;Organisation.Abteilungsinformation3&quot; field=&quot;Abteilungsinformation3&quot;/&gt;&lt;OawDocProperty name=&quot;Organisation.Abteilungsinformation4&quot; field=&quot;Abteilungsinformation4&quot;/&gt;&lt;OawDocProperty name=&quot;Organisation.Abteilungsinformation5&quot; field=&quot;Abteilungsinformation5&quot;/&gt;&lt;OawDocProperty name=&quot;Organisation.Abteilungsinformation6&quot; field=&quot;Abteilungsinformation6&quot;/&gt;&lt;OawDocProperty name=&quot;Organisation.Telefon&quot; field=&quot;Telefon&quot;/&gt;&lt;OawDocProperty name=&quot;Organisation.Departement&quot; field=&quot;Departement&quot;/&gt;&lt;OawDocProperty name=&quot;Organisation.Fax&quot; field=&quot;Fax&quot;/&gt;&lt;OawDocProperty name=&quot;Organisation.Abteilungsinformation7&quot; field=&quot;Abteilungsinformation7&quot;/&gt;&lt;OawDocProperty name=&quot;Organisation.Abteilungsinformation8&quot; field=&quot;Abteilungsinformation8&quot;/&gt;&lt;OawDocProperty name=&quot;Organisation.AddressB1&quot; field=&quot;AddressB1&quot;/&gt;&lt;OawDocProperty name=&quot;Organisation.AddressB2&quot; field=&quot;AddressB2&quot;/&gt;&lt;OawDocProperty name=&quot;Organisation.AddressB3&quot; field=&quot;AddressB3&quot;/&gt;&lt;OawDocProperty name=&quot;Organisation.AddressB4&quot; field=&quot;AddressB4&quot;/&gt;&lt;OawDocProperty name=&quot;Organisation.AddressN1&quot; field=&quot;AddressN1&quot;/&gt;&lt;OawDocProperty name=&quot;Organisation.AddressN2&quot; field=&quot;AddressN2&quot;/&gt;&lt;OawDocProperty name=&quot;Organisation.AddressN3&quot; field=&quot;AddressN3&quot;/&gt;&lt;OawDocProperty name=&quot;Organisation.AddressN4&quot; field=&quot;AddressN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Date&quot; field=&quot;Doc.Date&quot;/&gt;&lt;OawDocProperty name=&quot;Doc.Document&quot; field=&quot;Doc.Document&quot;/&gt;&lt;OawDocProperty name=&quot;Doc.Letter&quot; field=&quot;Doc.Letter&quot;/&gt;&lt;OawDocProperty name=&quot;Doc.Regarding&quot; field=&quot;Doc.Regarding&quot;/&gt;&lt;OawDocProperty name=&quot;Doc.DirectPhone&quot; field=&quot;Doc.DirectPhone&quot;/&gt;&lt;OawDocProperty name=&quot;Doc.Telephone&quot; field=&quot;Doc.Telephone&quot;/&gt;&lt;OawDocProperty name=&quot;Doc.Facsimile&quot; field=&quot;Doc.Facsimile&quot;/&gt;&lt;OawDocProperty name=&quot;Doc.DirectFax&quot; field=&quot;Doc.DirectFax&quot;/&gt;&lt;OawDocProperty name=&quot;Doc.Page&quot; field=&quot;Doc.Page&quot;/&gt;&lt;OawDocProperty name=&quot;Doc.of&quot; field=&quot;Doc.of&quot;/&gt;&lt;OawDocProperty name=&quot;Doc.Enclosures&quot; field=&quot;Doc.Enclosures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3061115381095709037" w:val="&lt;source&gt;&lt;Fields List=&quot;Name|Function|DirectPhone|EMail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Introduction|Closing|FormattedFullAddress|EMail|DeliveryOption|CompleteAddress|DeliveryOption2&quot;/&gt;&lt;profile type=&quot;default&quot; UID=&quot;&quot; sameAsDefault=&quot;0&quot;&gt;&lt;OawBookmark name=&quot;RecipientIntroduction&quot; field=&quot;Introduction&quot;/&gt;&lt;OawBookmark name=&quot;RecipientClosing&quot; field=&quot;Closing&quot;/&gt;&lt;OawBookmark name=&quot;RecipientFormattedFullAddress&quot; field=&quot;FormattedFullAddress&quot;/&gt;&lt;OawDocProperty name=&quot;Receipient.EMail&quot; field=&quot;EMail&quot;/&gt;&lt;OawBookmark name=&quot;RecipientDeliveryOption&quot; field=&quot;DeliveryOption&quot;/&gt;&lt;OawBookmark name=&quot;RecipientCompleteAddress&quot; field=&quot;CompleteAddress&quot;/&gt;&lt;OawBookmark name=&quot;RecipientDeliveryOption3&quot; field=&quot;DeliveryOption2&quot;/&gt;&lt;OawDocProperty name=&quot;Recipient.DeliveryOption&quot; field=&quot;DeliveryOption&quot;/&gt;&lt;/profile&gt;&lt;/source&gt;"/>
    <w:docVar w:name="OawDocProp.2004112217333376588294" w:val="&lt;source&gt;&lt;Fields List=&quot;Classification|ContentTypeLetter|Massenversand&quot;/&gt;&lt;profile type=&quot;default&quot; UID=&quot;&quot; sameAsDefault=&quot;0&quot;&gt;&lt;OawDocProperty name=&quot;CustomField.Classification&quot; field=&quot;Classification&quot;/&gt;&lt;OawDocProperty name=&quot;CustomField.ContentTypeLetter&quot; field=&quot;ContentTypeLetter&quot;/&gt;&lt;OawDocProperty name=&quot;CustomField.Massenversand&quot; field=&quot;Massenversand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09082513331568340343" w:val="&lt;source&gt;&lt;Fields List=&quot;Participants|Absent|ToNote&quot;/&gt;&lt;profile type=&quot;default&quot; UID=&quot;&quot; sameAsDefault=&quot;0&quot;&gt;&lt;OawDocProperty name=&quot;Participants.Participants&quot; field=&quot;Participants&quot;/&gt;&lt;OawDocProperty name=&quot;Participants.Absent&quot; field=&quot;Absent&quot;/&gt;&lt;OawDocProperty name=&quot;Participants.ToNote&quot; field=&quot;ToNote&quot;/&gt;&lt;/profile&gt;&lt;/source&gt;"/>
    <w:docVar w:name="OawDocProp.2010020409223900652065" w:val="&lt;source&gt;&lt;Fields List=&quot;Dok_Titel|G_Signatur|G_Laufnummer&quot;/&gt;&lt;profile type=&quot;default&quot; UID=&quot;&quot; sameAsDefault=&quot;0&quot;&gt;&lt;OawDocProperty name=&quot;CMIdata.Dok_Titel&quot; field=&quot;Dok_Titel&quot;/&gt;&lt;OawDocProperty name=&quot;CMIdata.G_Signatur&quot; field=&quot;G_Signatur&quot;/&gt;&lt;OawDocProperty name=&quot;CMIdata.G_Laufnummer&quot; field=&quot;G_Laufnummer&quot;/&gt;&lt;/profile&gt;&lt;/source&gt;"/>
    <w:docVar w:name="OawDocProp.2016110913315368876110" w:val="&lt;source&gt;&lt;Fields List=&quot;Name|DirectPhone|Function|EMail&quot;/&gt;&lt;profile type=&quot;default&quot; UID=&quot;&quot; sameAsDefault=&quot;0&quot;&gt;&lt;OawDocProperty name=&quot;Signature3.Name&quot; field=&quot;Name&quot;/&gt;&lt;OawDocProperty name=&quot;Signature3.DirectPhone&quot; field=&quot;DirectPhone&quot;/&gt;&lt;OawDocProperty name=&quot;Signature3.Function&quot; field=&quot;Function&quot;/&gt;&lt;OawDocProperty name=&quot;Signature3.EMail&quot; field=&quot;EMail&quot;/&gt;&lt;/profile&gt;&lt;/source&gt;"/>
    <w:docVar w:name="OawDocPropSource" w:val="&lt;DocProps&gt;&lt;DocProp UID=&quot;2003080714212273705547&quot; EntryUID=&quot;2004123010144120300001&quot;&gt;&lt;Field Name=&quot;IDName&quot; Value=&quot;Empfänger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Field Name=&quot;BBZ.SchülerAnrede&quot; Value=&quot;&quot;/&gt;&lt;Field Name=&quot;BBZ.SchülerVorname&quot; Value=&quot;&quot;/&gt;&lt;Field Name=&quot;BBZ.SchülerName&quot; Value=&quot;&quot;/&gt;&lt;Field Name=&quot;BBZ.SchülerName2&quot; Value=&quot;&quot;/&gt;&lt;Field Name=&quot;BBZ.SchülerStrasse&quot; Value=&quot;&quot;/&gt;&lt;Field Name=&quot;BBZ.SchülerPostfach&quot; Value=&quot;&quot;/&gt;&lt;Field Name=&quot;BBZ.SchülerOrt&quot; Value=&quot;&quot;/&gt;&lt;Field Name=&quot;BBZ.SchülerPLZ&quot; Value=&quot;&quot;/&gt;&lt;Field Name=&quot;BBZ.GebDatum&quot; Value=&quot;&quot;/&gt;&lt;Field Name=&quot;BBZ.Klasse&quot; Value=&quot;&quot;/&gt;&lt;Field Name=&quot;BBZ.Ausbildung&quot; Value=&quot;&quot;/&gt;&lt;Field Name=&quot;BBZ.Lehrende&quot; Value=&quot;&quot;/&gt;&lt;Field Name=&quot;BBZ.LBAnrede&quot; Value=&quot;&quot;/&gt;&lt;Field Name=&quot;BBZ.LBName&quot; Value=&quot;&quot;/&gt;&lt;Field Name=&quot;BBZ.LBName2&quot; Value=&quot;&quot;/&gt;&lt;Field Name=&quot;BBZ.LBVorname&quot; Value=&quot;&quot;/&gt;&lt;Field Name=&quot;BBZ.LBStrasse&quot; Value=&quot;&quot;/&gt;&lt;Field Name=&quot;BBZ.LBPostfach&quot; Value=&quot;&quot;/&gt;&lt;Field Name=&quot;BBZ.LBPLZ&quot; Value=&quot;&quot;/&gt;&lt;Field Name=&quot;BBZ.LBOrt&quot; Value=&quot;&quot;/&gt;&lt;Field Name=&quot;BBZ.LBTelGeschaeft&quot; Value=&quot;&quot;/&gt;&lt;Field Name=&quot;IntroductionImported&quot; Value=&quot;&quot;/&gt;&lt;/DocProp&gt;&lt;DocProp UID=&quot;2002122011014149059130932&quot; EntryUID=&quot;2012021017214323768694&quot; PrimaryUID=&quot;ClientSuite&quot;&gt;&lt;Field Name=&quot;IDName&quot; Value=&quot;SK, Staatskanzlei&quot;/&gt;&lt;Field Name=&quot;Departement&quot; Value=&quot;&quot;/&gt;&lt;Field Name=&quot;Dienststelle1&quot; Value=&quot;&quot;/&gt;&lt;Field Name=&quot;Dienststelle2&quot; Value=&quot;&quot;/&gt;&lt;Field Name=&quot;Abteilung1&quot; Value=&quot;&quot;/&gt;&lt;Field Name=&quot;Abteilung2&quot; Value=&quot;&quot;/&gt;&lt;Field Name=&quot;AddressB1&quot; Value=&quot;Staatskanzlei&quot;/&gt;&lt;Field Name=&quot;AddressB2&quot; Value=&quot;&quot;/&gt;&lt;Field Name=&quot;AddressB3&quot; Value=&quot;&quot;/&gt;&lt;Field Name=&quot;AddressB4&quot; Value=&quot;&quot;/&gt;&lt;Field Name=&quot;AddressN1&quot; Value=&quot;Bahnhofstrasse 15&quot;/&gt;&lt;Field Name=&quot;AddressN2&quot; Value=&quot;6002 Luzern&quot;/&gt;&lt;Field Name=&quot;AddressN3&quot; Value=&quot;&quot;/&gt;&lt;Field Name=&quot;AddressN4&quot; Value=&quot;&quot;/&gt;&lt;Field Name=&quot;Postcode&quot; Value=&quot;6002&quot;/&gt;&lt;Field Name=&quot;City&quot; Value=&quot;Luzern&quot;/&gt;&lt;Field Name=&quot;Telefon&quot; Value=&quot;041 228 50 20&quot;/&gt;&lt;Field Name=&quot;Fax&quot; Value=&quot;&quot;/&gt;&lt;Field Name=&quot;Email&quot; Value=&quot;staatskanzlei@lu.ch&quot;/&gt;&lt;Field Name=&quot;Internet&quot; Value=&quot;www.lu.ch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FusszeileFett&quot; Value=&quot;&quot;/&gt;&lt;Field Name=&quot;FusszeileNormal&quot; Value=&quot;&quot;/&gt;&lt;Field Name=&quot;LogoColor&quot; Value=&quot;%Logos%\Luzern.Logo.2100.350.emf&quot;/&gt;&lt;Field Name=&quot;LogoBlackWhite&quot; Value=&quot;%Logos%\Luzern.Logo.2100.350.emf&quot;/&gt;&lt;Field Name=&quot;LogoNeutral&quot; Value=&quot;%Logos%\Luzern.Logo.2100.350.emf&quot;/&gt;&lt;Field Name=&quot;LogoZertifikate&quot; Value=&quot;&quot;/&gt;&lt;Field Name=&quot;LogoSignature&quot; Value=&quot;&quot;/&gt;&lt;Field Name=&quot;LogoPowerPointTitleFirst&quot; Value=&quot;&quot;/&gt;&lt;Field Name=&quot;LogoPowerPointChapter&quot; Value=&quot;&quot;/&gt;&lt;Field Name=&quot;LogoPowerPointSlide&quot; Value=&quot;&quot;/&gt;&lt;Field Name=&quot;LogoPowerPointTitleLast&quot; Value=&quot;&quot;/&gt;&lt;Field Name=&quot;LogoSchriftzug&quot; Value=&quot;&quot;/&gt;&lt;Field Name=&quot;LogoTag&quot; Value=&quot;%Logos%\sk.2099.217.emf&quot;/&gt;&lt;/DocProp&gt;&lt;DocProp UID=&quot;200604050949528466286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212191811121321310321301031x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10072016315072560894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212201058384723401057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16110913315368876110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9082513331568340343&quot; EntryUID=&quot;2003121817293296325874&quot; PrimaryUID=&quot;ClientSuite&quot; Active=&quot;true&quot;&gt;&lt;Field Name=&quot;IDName&quot; Value=&quot;&quot;/&gt;&lt;Field Name=&quot;Participants&quot; Value=&quot;&quot;/&gt;&lt;Field Name=&quot;Absent&quot; Value=&quot;&quot;/&gt;&lt;Field Name=&quot;ToNote&quot; Value=&quot;&quot;/&gt;&lt;/DocProp&gt;&lt;DocProp UID=&quot;2010020409223900652065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5111110142100000001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6022308391031585750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04112217333376588294&quot; EntryUID=&quot;2004123010144120300001&quot; PrimaryUID=&quot;ClientSuite&quot; Active=&quot;true&quot;&gt;&lt;Field UID=&quot;2010052817113689266521&quot; Name=&quot;ContentTypeLetter&quot; Value=&quot;&quot;/&gt;&lt;Field UID=&quot;2016092315475581987815&quot; Name=&quot;Massenversand&quot; Value=&quot;0&quot;/&gt;&lt;/DocProp&gt;&lt;/DocProps&gt;_x000d_"/>
    <w:docVar w:name="OawDocumentLanguageID" w:val="2055"/>
    <w:docVar w:name="OawDocumentPageSelectIDName" w:val="&lt;empty/&gt;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word&gt;&lt;PDF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PDF&gt;&lt;/send&gt;&lt;save profileUID=&quot;2006121210441235887611&quot;&gt;&lt;word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ojectID" w:val="luchmasterQS"/>
    <w:docVar w:name="OawRecipients" w:val="&lt;Recipients&gt;&lt;Recipient PrimaryUID=&quot;ClientSuite&quot;&gt;&lt;UID&gt;2017052214421195566066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CompleteAddressImported&gt;&lt;/CompleteAddressImported&gt;&lt;BBZ.SchülerAnrede&gt;&lt;/BBZ.SchülerAnrede&gt;&lt;BBZ.SchülerVorname&gt;&lt;/BBZ.SchülerVorname&gt;&lt;BBZ.SchülerName&gt;&lt;/BBZ.SchülerName&gt;&lt;BBZ.SchülerName2&gt;&lt;/BBZ.SchülerName2&gt;&lt;BBZ.SchülerStrasse&gt;&lt;/BBZ.SchülerStrasse&gt;&lt;BBZ.SchülerPostfach&gt;&lt;/BBZ.SchülerPostfach&gt;&lt;BBZ.SchülerOrt&gt;&lt;/BBZ.SchülerOrt&gt;&lt;BBZ.SchülerPLZ&gt;&lt;/BBZ.SchülerPLZ&gt;&lt;BBZ.GebDatum&gt;&lt;/BBZ.GebDatum&gt;&lt;BBZ.Klasse&gt;&lt;/BBZ.Klasse&gt;&lt;BBZ.Ausbildung&gt;&lt;/BBZ.Ausbildung&gt;&lt;BBZ.Lehrende&gt;&lt;/BBZ.Lehrende&gt;&lt;BBZ.LBAnrede&gt;&lt;/BBZ.LBAnrede&gt;&lt;BBZ.LBName&gt;&lt;/BBZ.LBName&gt;&lt;BBZ.LBName2&gt;&lt;/BBZ.LBName2&gt;&lt;BBZ.LBVorname&gt;&lt;/BBZ.LBVorname&gt;&lt;BBZ.LBStrasse&gt;&lt;/BBZ.LBStrasse&gt;&lt;BBZ.LBPostfach&gt;&lt;/BBZ.LBPostfach&gt;&lt;BBZ.LBPLZ&gt;&lt;/BBZ.LBPLZ&gt;&lt;BBZ.LBOrt&gt;&lt;/BBZ.LBOrt&gt;&lt;BBZ.LBTelGeschaeft&gt;&lt;/BBZ.LBTelGeschaeft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0072016315072560894" w:val="&lt;empty/&gt;"/>
    <w:docVar w:name="OawSelectedSource.2015111110142100000001" w:val="&lt;empty/&gt;"/>
    <w:docVar w:name="OawSelectedSource.2016022308391031585750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2|4;DocumentTitle:=;DisplayName:=B1 - H - LAIZ - EDIMBAGUV 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atum&quot; Label=&quot;Datum&quot; Style=&quot;CityDate&quot;/&gt;_x000d_&lt;Bookmark Name=&quot;Subject&quot; Label=&quot;&amp;lt;translate&amp;gt;SmartContent.Subject&amp;lt;/translate&amp;gt;&quot; Style=&quot;Betreff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 Style=&quot;NormalKeepTogether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RecipientDeliveryOption&quot; Label=&quot;Versandart&quot; Style=&quot;zOawDeliveryOption&quot;/&gt;_x000d_&lt;Bookmark Name=&quot;RecipientCompleteAddress&quot; Label=&quot;Adresse&quot; Style=&quot;zOawRecipient&quot;/&gt;_x000d_&lt;Bookmark Name=&quot;RecipientIntroduction&quot; Label=&quot;Anrede&quot; Style=&quot;Standard&quot;/&gt;_x000d_&lt;Bookmark Name=&quot;Datum&quot; Label=&quot;Datum&quot; Style=&quot;CityDate&quot;/&gt;_x000d_&lt;Bookmark Name=&quot;Metadaten&quot; Label=&quot;Metadaten&quot; Style=&quot;Metadaten&quot;/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NormalKeepTogether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f0f595b-e782-45f8-9ccf-dc02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  &lt;Picture Id=&quot;7d0aa170-7a06-400a-bceb-e21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315775"/>
    <w:rsid w:val="00003AA3"/>
    <w:rsid w:val="000049B1"/>
    <w:rsid w:val="000154DB"/>
    <w:rsid w:val="00035480"/>
    <w:rsid w:val="000442A3"/>
    <w:rsid w:val="00055CD6"/>
    <w:rsid w:val="000661FD"/>
    <w:rsid w:val="0006794D"/>
    <w:rsid w:val="0007497B"/>
    <w:rsid w:val="0007717C"/>
    <w:rsid w:val="00083A1B"/>
    <w:rsid w:val="000965EF"/>
    <w:rsid w:val="00097C0D"/>
    <w:rsid w:val="000A750D"/>
    <w:rsid w:val="000A7B43"/>
    <w:rsid w:val="000B4AF1"/>
    <w:rsid w:val="000C3FD6"/>
    <w:rsid w:val="000D3385"/>
    <w:rsid w:val="000E23A3"/>
    <w:rsid w:val="000E2DEA"/>
    <w:rsid w:val="000F52A7"/>
    <w:rsid w:val="00101488"/>
    <w:rsid w:val="0011000E"/>
    <w:rsid w:val="001112C1"/>
    <w:rsid w:val="001173DC"/>
    <w:rsid w:val="001206E7"/>
    <w:rsid w:val="00120767"/>
    <w:rsid w:val="00165A73"/>
    <w:rsid w:val="0017128B"/>
    <w:rsid w:val="00173217"/>
    <w:rsid w:val="00173EF8"/>
    <w:rsid w:val="00195E35"/>
    <w:rsid w:val="001A43EC"/>
    <w:rsid w:val="001B6A5F"/>
    <w:rsid w:val="001C2856"/>
    <w:rsid w:val="001D1758"/>
    <w:rsid w:val="001E20C7"/>
    <w:rsid w:val="001F6E3E"/>
    <w:rsid w:val="002019F1"/>
    <w:rsid w:val="00203166"/>
    <w:rsid w:val="00203A83"/>
    <w:rsid w:val="00222820"/>
    <w:rsid w:val="00223388"/>
    <w:rsid w:val="00231A86"/>
    <w:rsid w:val="002453C8"/>
    <w:rsid w:val="00247C4D"/>
    <w:rsid w:val="002508B8"/>
    <w:rsid w:val="00253445"/>
    <w:rsid w:val="002549BB"/>
    <w:rsid w:val="00260DE8"/>
    <w:rsid w:val="002638D7"/>
    <w:rsid w:val="00295EBE"/>
    <w:rsid w:val="002A2BEF"/>
    <w:rsid w:val="002B1039"/>
    <w:rsid w:val="002C19D6"/>
    <w:rsid w:val="002E04D7"/>
    <w:rsid w:val="002E5A6E"/>
    <w:rsid w:val="002E7276"/>
    <w:rsid w:val="002F2345"/>
    <w:rsid w:val="002F43F9"/>
    <w:rsid w:val="002F722C"/>
    <w:rsid w:val="003017F4"/>
    <w:rsid w:val="00302A53"/>
    <w:rsid w:val="0030305C"/>
    <w:rsid w:val="00305882"/>
    <w:rsid w:val="00305D9B"/>
    <w:rsid w:val="00307C0E"/>
    <w:rsid w:val="00315775"/>
    <w:rsid w:val="00321804"/>
    <w:rsid w:val="00322767"/>
    <w:rsid w:val="00327D8F"/>
    <w:rsid w:val="00341913"/>
    <w:rsid w:val="00343A3E"/>
    <w:rsid w:val="00350601"/>
    <w:rsid w:val="00364372"/>
    <w:rsid w:val="00364C70"/>
    <w:rsid w:val="00367A81"/>
    <w:rsid w:val="00370347"/>
    <w:rsid w:val="003850CD"/>
    <w:rsid w:val="00390ED0"/>
    <w:rsid w:val="00392B1E"/>
    <w:rsid w:val="003935C7"/>
    <w:rsid w:val="00395C35"/>
    <w:rsid w:val="003C126A"/>
    <w:rsid w:val="003C53D9"/>
    <w:rsid w:val="003D0EC2"/>
    <w:rsid w:val="003D639C"/>
    <w:rsid w:val="003E1B0B"/>
    <w:rsid w:val="003F2702"/>
    <w:rsid w:val="00411F80"/>
    <w:rsid w:val="00413CB8"/>
    <w:rsid w:val="0041418B"/>
    <w:rsid w:val="00433810"/>
    <w:rsid w:val="0043393D"/>
    <w:rsid w:val="004348F5"/>
    <w:rsid w:val="00443156"/>
    <w:rsid w:val="00453577"/>
    <w:rsid w:val="0046124F"/>
    <w:rsid w:val="00462585"/>
    <w:rsid w:val="00465504"/>
    <w:rsid w:val="00473DA5"/>
    <w:rsid w:val="00486933"/>
    <w:rsid w:val="004B5120"/>
    <w:rsid w:val="004B6FF5"/>
    <w:rsid w:val="004C05C8"/>
    <w:rsid w:val="004E1208"/>
    <w:rsid w:val="004F6B79"/>
    <w:rsid w:val="0051144A"/>
    <w:rsid w:val="0051296E"/>
    <w:rsid w:val="0052020B"/>
    <w:rsid w:val="0052721C"/>
    <w:rsid w:val="00531F7D"/>
    <w:rsid w:val="00534FF0"/>
    <w:rsid w:val="005369AA"/>
    <w:rsid w:val="00542405"/>
    <w:rsid w:val="00545310"/>
    <w:rsid w:val="00550DC1"/>
    <w:rsid w:val="00552BB0"/>
    <w:rsid w:val="0055435F"/>
    <w:rsid w:val="00561A4C"/>
    <w:rsid w:val="00562F4D"/>
    <w:rsid w:val="005844F6"/>
    <w:rsid w:val="0058765F"/>
    <w:rsid w:val="00591593"/>
    <w:rsid w:val="00595714"/>
    <w:rsid w:val="005B2CD5"/>
    <w:rsid w:val="005B498C"/>
    <w:rsid w:val="005C56CB"/>
    <w:rsid w:val="005C6434"/>
    <w:rsid w:val="005C7E00"/>
    <w:rsid w:val="005D74BF"/>
    <w:rsid w:val="005E2B3A"/>
    <w:rsid w:val="005E524B"/>
    <w:rsid w:val="005F26C0"/>
    <w:rsid w:val="005F6639"/>
    <w:rsid w:val="0061145E"/>
    <w:rsid w:val="00615E03"/>
    <w:rsid w:val="00617406"/>
    <w:rsid w:val="006364EC"/>
    <w:rsid w:val="00641C1D"/>
    <w:rsid w:val="0065024C"/>
    <w:rsid w:val="006532B2"/>
    <w:rsid w:val="0065360A"/>
    <w:rsid w:val="00653AD8"/>
    <w:rsid w:val="0066089E"/>
    <w:rsid w:val="00667F3A"/>
    <w:rsid w:val="0067152B"/>
    <w:rsid w:val="00672AAC"/>
    <w:rsid w:val="0067439E"/>
    <w:rsid w:val="006844A3"/>
    <w:rsid w:val="00685CE4"/>
    <w:rsid w:val="006E18AC"/>
    <w:rsid w:val="00704CBB"/>
    <w:rsid w:val="007052D1"/>
    <w:rsid w:val="00706975"/>
    <w:rsid w:val="0073407E"/>
    <w:rsid w:val="00741C88"/>
    <w:rsid w:val="007501AA"/>
    <w:rsid w:val="00756F0F"/>
    <w:rsid w:val="00766550"/>
    <w:rsid w:val="00766D75"/>
    <w:rsid w:val="00775CDC"/>
    <w:rsid w:val="00794B0B"/>
    <w:rsid w:val="007B2257"/>
    <w:rsid w:val="007C2CA2"/>
    <w:rsid w:val="007C367C"/>
    <w:rsid w:val="007F1A7C"/>
    <w:rsid w:val="007F444E"/>
    <w:rsid w:val="00800EC8"/>
    <w:rsid w:val="00817A54"/>
    <w:rsid w:val="00817E01"/>
    <w:rsid w:val="00833584"/>
    <w:rsid w:val="00850E78"/>
    <w:rsid w:val="00871342"/>
    <w:rsid w:val="0087294F"/>
    <w:rsid w:val="00872A60"/>
    <w:rsid w:val="00894F8A"/>
    <w:rsid w:val="008A1EFB"/>
    <w:rsid w:val="008A7E8F"/>
    <w:rsid w:val="008B126B"/>
    <w:rsid w:val="008C633A"/>
    <w:rsid w:val="008D24E1"/>
    <w:rsid w:val="008D3E7E"/>
    <w:rsid w:val="008E7A77"/>
    <w:rsid w:val="008F3A79"/>
    <w:rsid w:val="008F4B51"/>
    <w:rsid w:val="009024BC"/>
    <w:rsid w:val="0090301A"/>
    <w:rsid w:val="00910B48"/>
    <w:rsid w:val="00911DEF"/>
    <w:rsid w:val="00937B88"/>
    <w:rsid w:val="00947F9A"/>
    <w:rsid w:val="00952D19"/>
    <w:rsid w:val="009658CC"/>
    <w:rsid w:val="00966E43"/>
    <w:rsid w:val="0098076E"/>
    <w:rsid w:val="0099734F"/>
    <w:rsid w:val="009B30A0"/>
    <w:rsid w:val="009B4FA5"/>
    <w:rsid w:val="009C38B7"/>
    <w:rsid w:val="009C4EE7"/>
    <w:rsid w:val="009C5979"/>
    <w:rsid w:val="009E12C2"/>
    <w:rsid w:val="009E1576"/>
    <w:rsid w:val="009E65A5"/>
    <w:rsid w:val="009F05B8"/>
    <w:rsid w:val="00A16C7E"/>
    <w:rsid w:val="00A21D86"/>
    <w:rsid w:val="00A230A5"/>
    <w:rsid w:val="00A34691"/>
    <w:rsid w:val="00A440FB"/>
    <w:rsid w:val="00A60C64"/>
    <w:rsid w:val="00A65826"/>
    <w:rsid w:val="00A66130"/>
    <w:rsid w:val="00A71048"/>
    <w:rsid w:val="00A761A4"/>
    <w:rsid w:val="00AD085F"/>
    <w:rsid w:val="00AD2FA2"/>
    <w:rsid w:val="00B020DD"/>
    <w:rsid w:val="00B04F0C"/>
    <w:rsid w:val="00B05721"/>
    <w:rsid w:val="00B11E0C"/>
    <w:rsid w:val="00B12315"/>
    <w:rsid w:val="00B20A5C"/>
    <w:rsid w:val="00B21AA9"/>
    <w:rsid w:val="00B30BFE"/>
    <w:rsid w:val="00B315A5"/>
    <w:rsid w:val="00B37B9D"/>
    <w:rsid w:val="00B4755F"/>
    <w:rsid w:val="00B51999"/>
    <w:rsid w:val="00B53C3A"/>
    <w:rsid w:val="00B60D43"/>
    <w:rsid w:val="00B64C3A"/>
    <w:rsid w:val="00B67DE2"/>
    <w:rsid w:val="00B7013F"/>
    <w:rsid w:val="00B7304E"/>
    <w:rsid w:val="00B765BE"/>
    <w:rsid w:val="00B80503"/>
    <w:rsid w:val="00B816C0"/>
    <w:rsid w:val="00B93371"/>
    <w:rsid w:val="00B93FF6"/>
    <w:rsid w:val="00BA7257"/>
    <w:rsid w:val="00BC1CD8"/>
    <w:rsid w:val="00BC2AD3"/>
    <w:rsid w:val="00BC31EE"/>
    <w:rsid w:val="00BE1CBD"/>
    <w:rsid w:val="00BE5D1E"/>
    <w:rsid w:val="00BE6175"/>
    <w:rsid w:val="00C24C4C"/>
    <w:rsid w:val="00C25223"/>
    <w:rsid w:val="00C311D7"/>
    <w:rsid w:val="00C3254A"/>
    <w:rsid w:val="00C33FFE"/>
    <w:rsid w:val="00C3756B"/>
    <w:rsid w:val="00C61F6E"/>
    <w:rsid w:val="00C706D9"/>
    <w:rsid w:val="00C70FD0"/>
    <w:rsid w:val="00C72638"/>
    <w:rsid w:val="00C83880"/>
    <w:rsid w:val="00C83908"/>
    <w:rsid w:val="00CA1B44"/>
    <w:rsid w:val="00CA6E12"/>
    <w:rsid w:val="00CB1AD7"/>
    <w:rsid w:val="00CB7DBF"/>
    <w:rsid w:val="00CE518D"/>
    <w:rsid w:val="00CE5E34"/>
    <w:rsid w:val="00CF77FE"/>
    <w:rsid w:val="00D04762"/>
    <w:rsid w:val="00D13760"/>
    <w:rsid w:val="00D35F2E"/>
    <w:rsid w:val="00D363FB"/>
    <w:rsid w:val="00D46CE0"/>
    <w:rsid w:val="00D47720"/>
    <w:rsid w:val="00D531F9"/>
    <w:rsid w:val="00D549E2"/>
    <w:rsid w:val="00D54D41"/>
    <w:rsid w:val="00D618B7"/>
    <w:rsid w:val="00D75876"/>
    <w:rsid w:val="00D77A9C"/>
    <w:rsid w:val="00D80BE9"/>
    <w:rsid w:val="00D81B25"/>
    <w:rsid w:val="00D90F5D"/>
    <w:rsid w:val="00D94CF5"/>
    <w:rsid w:val="00DA0D2D"/>
    <w:rsid w:val="00DC6EB2"/>
    <w:rsid w:val="00DE1974"/>
    <w:rsid w:val="00E02D43"/>
    <w:rsid w:val="00E10859"/>
    <w:rsid w:val="00E24CFE"/>
    <w:rsid w:val="00E34E5A"/>
    <w:rsid w:val="00E6764E"/>
    <w:rsid w:val="00E86175"/>
    <w:rsid w:val="00E963FD"/>
    <w:rsid w:val="00EB10F5"/>
    <w:rsid w:val="00EB3DC6"/>
    <w:rsid w:val="00EE22D4"/>
    <w:rsid w:val="00EE2961"/>
    <w:rsid w:val="00EF0E2C"/>
    <w:rsid w:val="00EF62BD"/>
    <w:rsid w:val="00F04B90"/>
    <w:rsid w:val="00F11F62"/>
    <w:rsid w:val="00F179E8"/>
    <w:rsid w:val="00F227EC"/>
    <w:rsid w:val="00F2342A"/>
    <w:rsid w:val="00F268DD"/>
    <w:rsid w:val="00F31604"/>
    <w:rsid w:val="00F31ABE"/>
    <w:rsid w:val="00F42D71"/>
    <w:rsid w:val="00F43430"/>
    <w:rsid w:val="00F52499"/>
    <w:rsid w:val="00F6233C"/>
    <w:rsid w:val="00F82EEC"/>
    <w:rsid w:val="00F97CD4"/>
    <w:rsid w:val="00FA45EC"/>
    <w:rsid w:val="00FB254B"/>
    <w:rsid w:val="00FB7AA5"/>
    <w:rsid w:val="00FC344E"/>
    <w:rsid w:val="00FD2CCF"/>
    <w:rsid w:val="00FD3FDC"/>
    <w:rsid w:val="00FD7E71"/>
    <w:rsid w:val="00FE1161"/>
    <w:rsid w:val="00FE624C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376BDB"/>
  <w15:docId w15:val="{88E9EDE6-B752-45E1-858F-51079B87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31A86"/>
  </w:style>
  <w:style w:type="paragraph" w:styleId="berschrift1">
    <w:name w:val="heading 1"/>
    <w:basedOn w:val="Standard"/>
    <w:next w:val="Standard"/>
    <w:link w:val="berschrift1Zchn"/>
    <w:uiPriority w:val="9"/>
    <w:qFormat/>
    <w:rsid w:val="00B37B9D"/>
    <w:pPr>
      <w:keepNext/>
      <w:keepLines/>
      <w:numPr>
        <w:numId w:val="2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2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2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2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7B9D"/>
    <w:rPr>
      <w:rFonts w:cs="Arial"/>
      <w:b/>
      <w:bCs/>
      <w:sz w:val="28"/>
      <w:szCs w:val="32"/>
    </w:rPr>
  </w:style>
  <w:style w:type="paragraph" w:customStyle="1" w:styleId="Betreff">
    <w:name w:val="Betreff"/>
    <w:basedOn w:val="Standard"/>
    <w:rsid w:val="00C311D7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C311D7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41418B"/>
    <w:pPr>
      <w:numPr>
        <w:numId w:val="4"/>
      </w:numPr>
      <w:ind w:left="782" w:hanging="425"/>
    </w:pPr>
  </w:style>
  <w:style w:type="paragraph" w:customStyle="1" w:styleId="ListWithLetters">
    <w:name w:val="ListWithLetters"/>
    <w:basedOn w:val="Standard"/>
    <w:rsid w:val="00A36F0F"/>
    <w:pPr>
      <w:numPr>
        <w:numId w:val="1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B37B9D"/>
    <w:pPr>
      <w:numPr>
        <w:numId w:val="3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C311D7"/>
    <w:rPr>
      <w:b/>
      <w:caps/>
      <w:sz w:val="24"/>
    </w:rPr>
  </w:style>
  <w:style w:type="character" w:customStyle="1" w:styleId="Inhalts-TypZchn">
    <w:name w:val="Inhalts-Typ Zchn"/>
    <w:link w:val="Inhalts-Typ"/>
    <w:rsid w:val="00C311D7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8F3A79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B37B9D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305882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52020B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305882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305882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WithNumbers">
    <w:name w:val="ListWithNumbers"/>
    <w:basedOn w:val="Standard"/>
    <w:rsid w:val="008F4B51"/>
    <w:pPr>
      <w:numPr>
        <w:numId w:val="6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cs="Arial"/>
      <w:b/>
      <w:bCs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cs="Arial"/>
      <w:b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b/>
      <w:bCs/>
      <w:szCs w:val="28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52020B"/>
    <w:rPr>
      <w:rFonts w:ascii="Segoe UI" w:hAnsi="Segoe UI"/>
      <w:vanish/>
      <w:color w:val="C00000"/>
      <w:kern w:val="0"/>
      <w:sz w:val="18"/>
      <w:lang w:val="de-CH"/>
    </w:rPr>
  </w:style>
  <w:style w:type="paragraph" w:customStyle="1" w:styleId="CityDate">
    <w:name w:val="CityDate"/>
    <w:basedOn w:val="Standard"/>
    <w:rsid w:val="005844F6"/>
    <w:pPr>
      <w:spacing w:before="240"/>
    </w:pPr>
  </w:style>
  <w:style w:type="paragraph" w:customStyle="1" w:styleId="ListLevelsWithNumbers">
    <w:name w:val="ListLevelsWithNumbers"/>
    <w:basedOn w:val="Standard"/>
    <w:rsid w:val="00C25223"/>
    <w:pPr>
      <w:numPr>
        <w:numId w:val="5"/>
      </w:numPr>
    </w:pPr>
  </w:style>
  <w:style w:type="paragraph" w:styleId="Fuzeile">
    <w:name w:val="footer"/>
    <w:basedOn w:val="Standard"/>
    <w:link w:val="FuzeileZchn"/>
    <w:unhideWhenUsed/>
    <w:rsid w:val="008A7E8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A7E8F"/>
    <w:rPr>
      <w:rFonts w:ascii="Segoe UI" w:hAnsi="Segoe UI"/>
      <w:kern w:val="10"/>
      <w:lang w:val="de-CH"/>
    </w:rPr>
  </w:style>
  <w:style w:type="paragraph" w:styleId="Kopfzeile">
    <w:name w:val="header"/>
    <w:basedOn w:val="Standard"/>
    <w:link w:val="KopfzeileZchn"/>
    <w:unhideWhenUsed/>
    <w:rsid w:val="004339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43393D"/>
    <w:rPr>
      <w:rFonts w:ascii="Segoe UI" w:hAnsi="Segoe UI"/>
      <w:kern w:val="10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07497B"/>
    <w:rPr>
      <w:color w:val="808080"/>
      <w:lang w:val="de-CH"/>
    </w:rPr>
  </w:style>
  <w:style w:type="paragraph" w:styleId="Blocktext">
    <w:name w:val="Block Text"/>
    <w:basedOn w:val="Standard"/>
    <w:semiHidden/>
    <w:unhideWhenUsed/>
    <w:rsid w:val="00231A8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231A86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231A86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A86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color w:val="365F91" w:themeColor="accent1" w:themeShade="BF"/>
      <w:sz w:val="32"/>
    </w:rPr>
  </w:style>
  <w:style w:type="table" w:styleId="MittlereListe2">
    <w:name w:val="Medium Lis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chrichtenkopf">
    <w:name w:val="Message Header"/>
    <w:basedOn w:val="Standard"/>
    <w:link w:val="NachrichtenkopfZchn"/>
    <w:semiHidden/>
    <w:unhideWhenUsed/>
    <w:rsid w:val="00231A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231A86"/>
    <w:rPr>
      <w:rFonts w:eastAsiaTheme="majorEastAsia" w:cstheme="majorBidi"/>
      <w:sz w:val="24"/>
      <w:szCs w:val="24"/>
      <w:shd w:val="pct20" w:color="auto" w:fill="auto"/>
      <w:lang w:val="de-CH"/>
    </w:rPr>
  </w:style>
  <w:style w:type="paragraph" w:styleId="RGV-berschrift">
    <w:name w:val="toa heading"/>
    <w:basedOn w:val="Standard"/>
    <w:next w:val="Standard"/>
    <w:semiHidden/>
    <w:unhideWhenUsed/>
    <w:rsid w:val="00231A86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tandardWeb">
    <w:name w:val="Normal (Web)"/>
    <w:basedOn w:val="Standard"/>
    <w:semiHidden/>
    <w:unhideWhenUsed/>
    <w:rsid w:val="00231A86"/>
    <w:rPr>
      <w:sz w:val="24"/>
      <w:szCs w:val="24"/>
    </w:rPr>
  </w:style>
  <w:style w:type="character" w:styleId="HTMLBeispiel">
    <w:name w:val="HTML Sample"/>
    <w:basedOn w:val="Absatz-Standardschriftart"/>
    <w:semiHidden/>
    <w:unhideWhenUsed/>
    <w:rsid w:val="00231A86"/>
    <w:rPr>
      <w:rFonts w:ascii="Segoe UI" w:hAnsi="Segoe UI"/>
      <w:sz w:val="24"/>
      <w:szCs w:val="24"/>
      <w:lang w:val="de-CH"/>
    </w:rPr>
  </w:style>
  <w:style w:type="character" w:styleId="HTMLSchreibmaschine">
    <w:name w:val="HTML Typewriter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231A86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231A86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231A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231A86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231A86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231A86"/>
    <w:rPr>
      <w:sz w:val="21"/>
      <w:szCs w:val="21"/>
      <w:lang w:val="de-CH"/>
    </w:rPr>
  </w:style>
  <w:style w:type="paragraph" w:customStyle="1" w:styleId="Ort">
    <w:name w:val="Ort"/>
    <w:basedOn w:val="Standard"/>
    <w:next w:val="Standard"/>
    <w:rsid w:val="009B30A0"/>
    <w:pPr>
      <w:tabs>
        <w:tab w:val="left" w:pos="5103"/>
        <w:tab w:val="right" w:pos="9356"/>
      </w:tabs>
      <w:spacing w:before="220"/>
    </w:pPr>
    <w:rPr>
      <w:rFonts w:ascii="Arial" w:hAnsi="Arial" w:cs="Arial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https://www.srf.ch/play/tv/tagesschau/video/tagesschau-vom-13-12-2023-hauptausgabe?urn=urn:srf:video:8d6e5e49-a347-44e5-93cd-2f0f72663237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Grueter\OneDrive%20-%20sluz\Desktop\Dokument%20A4-ho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AEB79957784615AD9F19E08D2DB5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54B7B2-4549-407E-B29A-29167E56870D}"/>
      </w:docPartPr>
      <w:docPartBody>
        <w:p w:rsidR="00303D4B" w:rsidRDefault="00297440">
          <w:pPr>
            <w:pStyle w:val="EBAEB79957784615AD9F19E08D2DB572"/>
          </w:pPr>
          <w:r w:rsidRPr="00EF0E2C">
            <w:rPr>
              <w:color w:val="FFFFFF" w:themeColor="background1"/>
              <w:sz w:val="4"/>
              <w:szCs w:val="4"/>
            </w:rPr>
            <w:t>[Schlüsselwörter]</w:t>
          </w:r>
        </w:p>
      </w:docPartBody>
    </w:docPart>
    <w:docPart>
      <w:docPartPr>
        <w:name w:val="F3A128057BF041C9B90FC725E36C4B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9C760D-1B06-406A-BC9D-7E8B347DEF35}"/>
      </w:docPartPr>
      <w:docPartBody>
        <w:p w:rsidR="00303D4B" w:rsidRDefault="00297440">
          <w:pPr>
            <w:pStyle w:val="F3A128057BF041C9B90FC725E36C4BD6"/>
          </w:pPr>
          <w:r w:rsidRPr="00EF0E2C">
            <w:rPr>
              <w:color w:val="FFFFFF" w:themeColor="background1"/>
              <w:sz w:val="4"/>
              <w:szCs w:val="4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4B"/>
    <w:rsid w:val="00297440"/>
    <w:rsid w:val="00303D4B"/>
    <w:rsid w:val="0037259C"/>
    <w:rsid w:val="006B09DC"/>
    <w:rsid w:val="0076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BAEB79957784615AD9F19E08D2DB572">
    <w:name w:val="EBAEB79957784615AD9F19E08D2DB572"/>
  </w:style>
  <w:style w:type="paragraph" w:customStyle="1" w:styleId="F3A128057BF041C9B90FC725E36C4BD6">
    <w:name w:val="F3A128057BF041C9B90FC725E36C4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Formulas">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</officeatwork>
</file>

<file path=customXml/item2.xml><?xml version="1.0" encoding="utf-8"?>
<officeatwork xmlns="http://schemas.officeatwork.com/Document">eNp7v3u/jUt+cmlual6JnU1wfk5pSWZ+nmeKnY0+MscnMS+9NDE91c7IwNTURh/OtQnLTC0HqoVQAUCh4NSc1GSgUfooHLgVAFOAKK8=</officeatwork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r xmlns="676b532f-d2b5-4217-b701-dff7c7300b30" xsi:nil="true"/>
    <lcf76f155ced4ddcb4097134ff3c332f xmlns="676b532f-d2b5-4217-b701-dff7c7300b30">
      <Terms xmlns="http://schemas.microsoft.com/office/infopath/2007/PartnerControls"/>
    </lcf76f155ced4ddcb4097134ff3c332f>
    <TaxCatchAll xmlns="4ded62d5-faf2-4d32-9ec8-022f4fd768d0" xsi:nil="true"/>
  </documentManagement>
</p:properties>
</file>

<file path=customXml/item5.xml><?xml version="1.0" encoding="utf-8"?>
<officeatwork xmlns="http://schemas.officeatwork.com/CustomXMLPart">
  <Organisation1>Berufsbildungszentrum Wirtschaft, Informatik und Technik</Organisation1>
  <Organisation2>Kottenmatte 4
6210 Sursee
Telefon 041 349 79 99
sursee.bbzw@edulu.ch
www.bbzw.lu.ch</Organisation2>
  <DeliveryOption>​</DeliveryOption>
  <Signature1>[Vorname] [Name]</Signature1>
  <Signature2>​</Signature2>
  <Signature1F>[Funktion]
[Telefonnummer]
[Mailadresse</Signature1F>
  <Signature2F>​</Signature2F>
  <Organisation3>​</Organisation3>
  <FooterBold>​</FooterBold>
  <FooterNormal>​</FooterNormal>
  <CityDateInitials>[Ort], 3. Juli 2023 [Kürzel]</CityDateInitials>
  <Departement>​</Departement>
</officeatwork>
</file>

<file path=customXml/item6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7.xml><?xml version="1.0" encoding="utf-8"?>
<officeatwork xmlns="http://schemas.officeatwork.com/Media"/>
</file>

<file path=customXml/item8.xml><?xml version="1.0" encoding="utf-8"?>
<officeatwork xmlns="http://schemas.officeatwork.com/MasterProperties">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</officeatwork>
</file>

<file path=customXml/item9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AD934C246C21469E786642288877C3" ma:contentTypeVersion="13" ma:contentTypeDescription="Ein neues Dokument erstellen." ma:contentTypeScope="" ma:versionID="f5acb8891da181ec51af83017517c111">
  <xsd:schema xmlns:xsd="http://www.w3.org/2001/XMLSchema" xmlns:xs="http://www.w3.org/2001/XMLSchema" xmlns:p="http://schemas.microsoft.com/office/2006/metadata/properties" xmlns:ns2="676b532f-d2b5-4217-b701-dff7c7300b30" xmlns:ns3="4ded62d5-faf2-4d32-9ec8-022f4fd768d0" targetNamespace="http://schemas.microsoft.com/office/2006/metadata/properties" ma:root="true" ma:fieldsID="6634432d62abc79e2e8e7e0bc773629f" ns2:_="" ns3:_="">
    <xsd:import namespace="676b532f-d2b5-4217-b701-dff7c7300b30"/>
    <xsd:import namespace="4ded62d5-faf2-4d32-9ec8-022f4fd768d0"/>
    <xsd:element name="properties">
      <xsd:complexType>
        <xsd:sequence>
          <xsd:element name="documentManagement">
            <xsd:complexType>
              <xsd:all>
                <xsd:element ref="ns2:N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b532f-d2b5-4217-b701-dff7c7300b30" elementFormDefault="qualified">
    <xsd:import namespace="http://schemas.microsoft.com/office/2006/documentManagement/types"/>
    <xsd:import namespace="http://schemas.microsoft.com/office/infopath/2007/PartnerControls"/>
    <xsd:element name="Nr" ma:index="1" nillable="true" ma:displayName="Nr" ma:decimals="0" ma:format="Dropdown" ma:internalName="Nr" ma:percentage="FALSE">
      <xsd:simpleType>
        <xsd:restriction base="dms:Number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d62d5-faf2-4d32-9ec8-022f4fd768d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hidden="true" ma:internalName="SharedWithDetails" ma:readOnly="true">
      <xsd:simpleType>
        <xsd:restriction base="dms:Note"/>
      </xsd:simpleType>
    </xsd:element>
    <xsd:element name="TaxCatchAll" ma:index="16" nillable="true" ma:displayName="Taxonomy Catch All Column" ma:hidden="true" ma:list="{db2ce05e-f1d4-4db9-8e7b-710e0154facd}" ma:internalName="TaxCatchAll" ma:showField="CatchAllData" ma:web="4ded62d5-faf2-4d32-9ec8-022f4fd768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BDA770-8428-4CE6-B4F8-CF7B699459A7}">
  <ds:schemaRefs>
    <ds:schemaRef ds:uri="http://schemas.officeatwork.com/Formulas"/>
  </ds:schemaRefs>
</ds:datastoreItem>
</file>

<file path=customXml/itemProps2.xml><?xml version="1.0" encoding="utf-8"?>
<ds:datastoreItem xmlns:ds="http://schemas.openxmlformats.org/officeDocument/2006/customXml" ds:itemID="{8ECDC363-0165-47C1-9204-1CB5CBFB1EFD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727EAF6D-CD3C-4C60-98BC-AE1A1F8ADE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EC6234-730A-4F82-9FD4-B806CC588AEB}">
  <ds:schemaRefs>
    <ds:schemaRef ds:uri="http://schemas.microsoft.com/office/2006/metadata/properties"/>
    <ds:schemaRef ds:uri="http://schemas.microsoft.com/office/infopath/2007/PartnerControls"/>
    <ds:schemaRef ds:uri="676b532f-d2b5-4217-b701-dff7c7300b30"/>
    <ds:schemaRef ds:uri="4ded62d5-faf2-4d32-9ec8-022f4fd768d0"/>
  </ds:schemaRefs>
</ds:datastoreItem>
</file>

<file path=customXml/itemProps5.xml><?xml version="1.0" encoding="utf-8"?>
<ds:datastoreItem xmlns:ds="http://schemas.openxmlformats.org/officeDocument/2006/customXml" ds:itemID="{F0DFDFEA-FA31-478A-A27A-156F6209FA1E}">
  <ds:schemaRefs>
    <ds:schemaRef ds:uri="http://schemas.officeatwork.com/CustomXMLPart"/>
  </ds:schemaRefs>
</ds:datastoreItem>
</file>

<file path=customXml/itemProps6.xml><?xml version="1.0" encoding="utf-8"?>
<ds:datastoreItem xmlns:ds="http://schemas.openxmlformats.org/officeDocument/2006/customXml" ds:itemID="{E7A62E23-50DC-474B-A878-4638673B32A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8BA7B39-2A33-4FD1-8FF1-58C735BD0CF5}">
  <ds:schemaRefs>
    <ds:schemaRef ds:uri="http://schemas.officeatwork.com/Media"/>
  </ds:schemaRefs>
</ds:datastoreItem>
</file>

<file path=customXml/itemProps8.xml><?xml version="1.0" encoding="utf-8"?>
<ds:datastoreItem xmlns:ds="http://schemas.openxmlformats.org/officeDocument/2006/customXml" ds:itemID="{530232CD-DD1E-464B-8954-C2A342524D6E}">
  <ds:schemaRefs>
    <ds:schemaRef ds:uri="http://schemas.officeatwork.com/MasterProperties"/>
  </ds:schemaRefs>
</ds:datastoreItem>
</file>

<file path=customXml/itemProps9.xml><?xml version="1.0" encoding="utf-8"?>
<ds:datastoreItem xmlns:ds="http://schemas.openxmlformats.org/officeDocument/2006/customXml" ds:itemID="{40B7810F-2B05-4746-B213-2FB6B02E7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6b532f-d2b5-4217-b701-dff7c7300b30"/>
    <ds:schemaRef ds:uri="4ded62d5-faf2-4d32-9ec8-022f4fd76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A4-hoch.dotx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CustomField.ContentTypeLetter</vt:lpstr>
    </vt:vector>
  </TitlesOfParts>
  <Manager>Franco Mantovani</Manager>
  <Company>Finanzdepartement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[Betreff]</dc:subject>
  <dc:creator>BBZW Grueter Patrick</dc:creator>
  <cp:keywords/>
  <dc:description/>
  <cp:lastModifiedBy>BBZW; Urbanek Justin</cp:lastModifiedBy>
  <cp:revision>2</cp:revision>
  <cp:lastPrinted>2023-12-14T09:33:00Z</cp:lastPrinted>
  <dcterms:created xsi:type="dcterms:W3CDTF">2023-12-14T09:34:00Z</dcterms:created>
  <dcterms:modified xsi:type="dcterms:W3CDTF">2023-12-14T09:34:00Z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maf</vt:lpwstr>
  </property>
  <property fmtid="{D5CDD505-2E9C-101B-9397-08002B2CF9AE}" pid="3" name="Author.Name">
    <vt:lpwstr>Franco Mantovani</vt:lpwstr>
  </property>
  <property fmtid="{D5CDD505-2E9C-101B-9397-08002B2CF9AE}" pid="4" name="BM_RecipientDeliveryOption">
    <vt:lpwstr/>
  </property>
  <property fmtid="{D5CDD505-2E9C-101B-9397-08002B2CF9AE}" pid="5" name="BM_Subject">
    <vt:lpwstr>[Betreff]</vt:lpwstr>
  </property>
  <property fmtid="{D5CDD505-2E9C-101B-9397-08002B2CF9AE}" pid="6" name="CMIdata.Dok_Titel">
    <vt:lpwstr/>
  </property>
  <property fmtid="{D5CDD505-2E9C-101B-9397-08002B2CF9AE}" pid="7" name="CMIdata.G_Laufnummer">
    <vt:lpwstr/>
  </property>
  <property fmtid="{D5CDD505-2E9C-101B-9397-08002B2CF9AE}" pid="8" name="CMIdata.G_Signatur">
    <vt:lpwstr/>
  </property>
  <property fmtid="{D5CDD505-2E9C-101B-9397-08002B2CF9AE}" pid="9" name="Contactperson.Direct Fax">
    <vt:lpwstr/>
  </property>
  <property fmtid="{D5CDD505-2E9C-101B-9397-08002B2CF9AE}" pid="10" name="Contactperson.Direct Phone">
    <vt:lpwstr/>
  </property>
  <property fmtid="{D5CDD505-2E9C-101B-9397-08002B2CF9AE}" pid="11" name="Contactperson.DirectFax">
    <vt:lpwstr/>
  </property>
  <property fmtid="{D5CDD505-2E9C-101B-9397-08002B2CF9AE}" pid="12" name="Contactperson.DirectPhone">
    <vt:lpwstr>041 228 59 19</vt:lpwstr>
  </property>
  <property fmtid="{D5CDD505-2E9C-101B-9397-08002B2CF9AE}" pid="13" name="Contactperson.Name">
    <vt:lpwstr>Franco Mantovani</vt:lpwstr>
  </property>
  <property fmtid="{D5CDD505-2E9C-101B-9397-08002B2CF9AE}" pid="14" name="CustomField.Classification">
    <vt:lpwstr/>
  </property>
  <property fmtid="{D5CDD505-2E9C-101B-9397-08002B2CF9AE}" pid="15" name="CustomField.ContentTypeLetter">
    <vt:lpwstr/>
  </property>
  <property fmtid="{D5CDD505-2E9C-101B-9397-08002B2CF9AE}" pid="16" name="CustomField.Massenversand">
    <vt:lpwstr>0</vt:lpwstr>
  </property>
  <property fmtid="{D5CDD505-2E9C-101B-9397-08002B2CF9AE}" pid="17" name="Doc.Date">
    <vt:lpwstr>Datum</vt:lpwstr>
  </property>
  <property fmtid="{D5CDD505-2E9C-101B-9397-08002B2CF9AE}" pid="18" name="Doc.DirectFax">
    <vt:lpwstr>Direkt Telefax</vt:lpwstr>
  </property>
  <property fmtid="{D5CDD505-2E9C-101B-9397-08002B2CF9AE}" pid="19" name="Doc.DirectPhone">
    <vt:lpwstr>Direkt Telefon</vt:lpwstr>
  </property>
  <property fmtid="{D5CDD505-2E9C-101B-9397-08002B2CF9AE}" pid="20" name="Doc.Document">
    <vt:lpwstr>Dokument</vt:lpwstr>
  </property>
  <property fmtid="{D5CDD505-2E9C-101B-9397-08002B2CF9AE}" pid="21" name="Doc.Enclosures">
    <vt:lpwstr>Beilagen</vt:lpwstr>
  </property>
  <property fmtid="{D5CDD505-2E9C-101B-9397-08002B2CF9AE}" pid="22" name="Doc.Facsimile">
    <vt:lpwstr>Telefax</vt:lpwstr>
  </property>
  <property fmtid="{D5CDD505-2E9C-101B-9397-08002B2CF9AE}" pid="23" name="Doc.Letter">
    <vt:lpwstr>Brief</vt:lpwstr>
  </property>
  <property fmtid="{D5CDD505-2E9C-101B-9397-08002B2CF9AE}" pid="24" name="Doc.of">
    <vt:lpwstr>von</vt:lpwstr>
  </property>
  <property fmtid="{D5CDD505-2E9C-101B-9397-08002B2CF9AE}" pid="25" name="Doc.Page">
    <vt:lpwstr>Seite</vt:lpwstr>
  </property>
  <property fmtid="{D5CDD505-2E9C-101B-9397-08002B2CF9AE}" pid="26" name="Doc.Regarding">
    <vt:lpwstr>betreffend</vt:lpwstr>
  </property>
  <property fmtid="{D5CDD505-2E9C-101B-9397-08002B2CF9AE}" pid="27" name="Doc.Subject">
    <vt:lpwstr>[Betreff]</vt:lpwstr>
  </property>
  <property fmtid="{D5CDD505-2E9C-101B-9397-08002B2CF9AE}" pid="28" name="Doc.Telephone">
    <vt:lpwstr>Telefon</vt:lpwstr>
  </property>
  <property fmtid="{D5CDD505-2E9C-101B-9397-08002B2CF9AE}" pid="29" name="Doc.Text">
    <vt:lpwstr>[Text]</vt:lpwstr>
  </property>
  <property fmtid="{D5CDD505-2E9C-101B-9397-08002B2CF9AE}" pid="30" name="Organisation.Abteilungsinformation1">
    <vt:lpwstr/>
  </property>
  <property fmtid="{D5CDD505-2E9C-101B-9397-08002B2CF9AE}" pid="31" name="Organisation.Abteilungsinformation2">
    <vt:lpwstr/>
  </property>
  <property fmtid="{D5CDD505-2E9C-101B-9397-08002B2CF9AE}" pid="32" name="Organisation.Abteilungsinformation3">
    <vt:lpwstr/>
  </property>
  <property fmtid="{D5CDD505-2E9C-101B-9397-08002B2CF9AE}" pid="33" name="Organisation.Abteilungsinformation4">
    <vt:lpwstr/>
  </property>
  <property fmtid="{D5CDD505-2E9C-101B-9397-08002B2CF9AE}" pid="34" name="Organisation.Abteilungsinformation5">
    <vt:lpwstr/>
  </property>
  <property fmtid="{D5CDD505-2E9C-101B-9397-08002B2CF9AE}" pid="35" name="Organisation.Abteilungsinformation6">
    <vt:lpwstr/>
  </property>
  <property fmtid="{D5CDD505-2E9C-101B-9397-08002B2CF9AE}" pid="36" name="Organisation.Abteilungsinformation7">
    <vt:lpwstr/>
  </property>
  <property fmtid="{D5CDD505-2E9C-101B-9397-08002B2CF9AE}" pid="37" name="Organisation.Abteilungsinformation8">
    <vt:lpwstr/>
  </property>
  <property fmtid="{D5CDD505-2E9C-101B-9397-08002B2CF9AE}" pid="38" name="Organisation.AddressB1">
    <vt:lpwstr>Staatskanzlei</vt:lpwstr>
  </property>
  <property fmtid="{D5CDD505-2E9C-101B-9397-08002B2CF9AE}" pid="39" name="Organisation.AddressB2">
    <vt:lpwstr/>
  </property>
  <property fmtid="{D5CDD505-2E9C-101B-9397-08002B2CF9AE}" pid="40" name="Organisation.AddressB3">
    <vt:lpwstr/>
  </property>
  <property fmtid="{D5CDD505-2E9C-101B-9397-08002B2CF9AE}" pid="41" name="Organisation.AddressB4">
    <vt:lpwstr/>
  </property>
  <property fmtid="{D5CDD505-2E9C-101B-9397-08002B2CF9AE}" pid="42" name="Organisation.AddressN1">
    <vt:lpwstr>Bahnhofstrasse 15</vt:lpwstr>
  </property>
  <property fmtid="{D5CDD505-2E9C-101B-9397-08002B2CF9AE}" pid="43" name="Organisation.AddressN2">
    <vt:lpwstr>6002 Luzern</vt:lpwstr>
  </property>
  <property fmtid="{D5CDD505-2E9C-101B-9397-08002B2CF9AE}" pid="44" name="Organisation.AddressN3">
    <vt:lpwstr/>
  </property>
  <property fmtid="{D5CDD505-2E9C-101B-9397-08002B2CF9AE}" pid="45" name="Organisation.AddressN4">
    <vt:lpwstr/>
  </property>
  <property fmtid="{D5CDD505-2E9C-101B-9397-08002B2CF9AE}" pid="46" name="Organisation.City">
    <vt:lpwstr>Luzern</vt:lpwstr>
  </property>
  <property fmtid="{D5CDD505-2E9C-101B-9397-08002B2CF9AE}" pid="47" name="Organisation.Country">
    <vt:lpwstr/>
  </property>
  <property fmtid="{D5CDD505-2E9C-101B-9397-08002B2CF9AE}" pid="48" name="Organisation.Departement">
    <vt:lpwstr/>
  </property>
  <property fmtid="{D5CDD505-2E9C-101B-9397-08002B2CF9AE}" pid="49" name="Organisation.Dienststelle1">
    <vt:lpwstr/>
  </property>
  <property fmtid="{D5CDD505-2E9C-101B-9397-08002B2CF9AE}" pid="50" name="Organisation.Dienststelle2">
    <vt:lpwstr/>
  </property>
  <property fmtid="{D5CDD505-2E9C-101B-9397-08002B2CF9AE}" pid="51" name="Organisation.Email">
    <vt:lpwstr>staatskanzlei@lu.ch</vt:lpwstr>
  </property>
  <property fmtid="{D5CDD505-2E9C-101B-9397-08002B2CF9AE}" pid="52" name="Organisation.Fax">
    <vt:lpwstr/>
  </property>
  <property fmtid="{D5CDD505-2E9C-101B-9397-08002B2CF9AE}" pid="53" name="Organisation.Footer1">
    <vt:lpwstr/>
  </property>
  <property fmtid="{D5CDD505-2E9C-101B-9397-08002B2CF9AE}" pid="54" name="Organisation.Footer2">
    <vt:lpwstr/>
  </property>
  <property fmtid="{D5CDD505-2E9C-101B-9397-08002B2CF9AE}" pid="55" name="Organisation.Footer3">
    <vt:lpwstr/>
  </property>
  <property fmtid="{D5CDD505-2E9C-101B-9397-08002B2CF9AE}" pid="56" name="Organisation.Footer4">
    <vt:lpwstr/>
  </property>
  <property fmtid="{D5CDD505-2E9C-101B-9397-08002B2CF9AE}" pid="57" name="Organisation.Internet">
    <vt:lpwstr>www.lu.ch</vt:lpwstr>
  </property>
  <property fmtid="{D5CDD505-2E9C-101B-9397-08002B2CF9AE}" pid="58" name="Organisation.Telefon">
    <vt:lpwstr>041 228 50 20</vt:lpwstr>
  </property>
  <property fmtid="{D5CDD505-2E9C-101B-9397-08002B2CF9AE}" pid="59" name="Outputprofile.External">
    <vt:lpwstr/>
  </property>
  <property fmtid="{D5CDD505-2E9C-101B-9397-08002B2CF9AE}" pid="60" name="Outputprofile.ExternalSignature">
    <vt:lpwstr/>
  </property>
  <property fmtid="{D5CDD505-2E9C-101B-9397-08002B2CF9AE}" pid="61" name="Outputprofile.Internal">
    <vt:lpwstr/>
  </property>
  <property fmtid="{D5CDD505-2E9C-101B-9397-08002B2CF9AE}" pid="62" name="OutputStatus">
    <vt:lpwstr>OutputStatus</vt:lpwstr>
  </property>
  <property fmtid="{D5CDD505-2E9C-101B-9397-08002B2CF9AE}" pid="63" name="Participants.Absent">
    <vt:lpwstr/>
  </property>
  <property fmtid="{D5CDD505-2E9C-101B-9397-08002B2CF9AE}" pid="64" name="Participants.Participants">
    <vt:lpwstr/>
  </property>
  <property fmtid="{D5CDD505-2E9C-101B-9397-08002B2CF9AE}" pid="65" name="Participants.ToNote">
    <vt:lpwstr/>
  </property>
  <property fmtid="{D5CDD505-2E9C-101B-9397-08002B2CF9AE}" pid="66" name="Receipient.EMail">
    <vt:lpwstr/>
  </property>
  <property fmtid="{D5CDD505-2E9C-101B-9397-08002B2CF9AE}" pid="67" name="Recipient.DeliveryOption">
    <vt:lpwstr/>
  </property>
  <property fmtid="{D5CDD505-2E9C-101B-9397-08002B2CF9AE}" pid="68" name="Signature1.DirectPhone">
    <vt:lpwstr>041 228 59 19</vt:lpwstr>
  </property>
  <property fmtid="{D5CDD505-2E9C-101B-9397-08002B2CF9AE}" pid="69" name="Signature1.EMail">
    <vt:lpwstr>franco.mantovani@lu.ch</vt:lpwstr>
  </property>
  <property fmtid="{D5CDD505-2E9C-101B-9397-08002B2CF9AE}" pid="70" name="Signature1.Function">
    <vt:lpwstr>Kommunikationsverantwortlicher</vt:lpwstr>
  </property>
  <property fmtid="{D5CDD505-2E9C-101B-9397-08002B2CF9AE}" pid="71" name="Signature1.Name">
    <vt:lpwstr>Franco Mantovani</vt:lpwstr>
  </property>
  <property fmtid="{D5CDD505-2E9C-101B-9397-08002B2CF9AE}" pid="72" name="Signature2.DirectPhone">
    <vt:lpwstr/>
  </property>
  <property fmtid="{D5CDD505-2E9C-101B-9397-08002B2CF9AE}" pid="73" name="Signature2.EMail">
    <vt:lpwstr/>
  </property>
  <property fmtid="{D5CDD505-2E9C-101B-9397-08002B2CF9AE}" pid="74" name="Signature2.Function">
    <vt:lpwstr/>
  </property>
  <property fmtid="{D5CDD505-2E9C-101B-9397-08002B2CF9AE}" pid="75" name="Signature2.Name">
    <vt:lpwstr/>
  </property>
  <property fmtid="{D5CDD505-2E9C-101B-9397-08002B2CF9AE}" pid="76" name="Signature3.DirectPhone">
    <vt:lpwstr/>
  </property>
  <property fmtid="{D5CDD505-2E9C-101B-9397-08002B2CF9AE}" pid="77" name="Signature3.EMail">
    <vt:lpwstr/>
  </property>
  <property fmtid="{D5CDD505-2E9C-101B-9397-08002B2CF9AE}" pid="78" name="Signature3.Function">
    <vt:lpwstr/>
  </property>
  <property fmtid="{D5CDD505-2E9C-101B-9397-08002B2CF9AE}" pid="79" name="Signature3.Name">
    <vt:lpwstr/>
  </property>
  <property fmtid="{D5CDD505-2E9C-101B-9397-08002B2CF9AE}" pid="80" name="Textmarke.Metadaten">
    <vt:lpwstr/>
  </property>
  <property fmtid="{D5CDD505-2E9C-101B-9397-08002B2CF9AE}" pid="81" name="Toolbar.Email">
    <vt:lpwstr>Toolbar.Email</vt:lpwstr>
  </property>
  <property fmtid="{D5CDD505-2E9C-101B-9397-08002B2CF9AE}" pid="82" name="Viacar.PIN">
    <vt:lpwstr> </vt:lpwstr>
  </property>
  <property fmtid="{D5CDD505-2E9C-101B-9397-08002B2CF9AE}" pid="83" name="Recipient.EMail">
    <vt:lpwstr/>
  </property>
  <property fmtid="{D5CDD505-2E9C-101B-9397-08002B2CF9AE}" pid="84" name="ContentTypeId">
    <vt:lpwstr>0x0101002EAD934C246C21469E786642288877C3</vt:lpwstr>
  </property>
  <property fmtid="{D5CDD505-2E9C-101B-9397-08002B2CF9AE}" pid="85" name="MediaServiceImageTags">
    <vt:lpwstr/>
  </property>
</Properties>
</file>