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035E" w14:textId="77777777" w:rsidR="00321804" w:rsidRPr="007C367C" w:rsidRDefault="00321804" w:rsidP="00321804">
      <w:pPr>
        <w:rPr>
          <w:sz w:val="2"/>
          <w:szCs w:val="2"/>
        </w:rPr>
        <w:sectPr w:rsidR="00321804" w:rsidRPr="007C367C" w:rsidSect="007C367C">
          <w:headerReference w:type="default" r:id="rId16"/>
          <w:footerReference w:type="default" r:id="rId17"/>
          <w:type w:val="continuous"/>
          <w:pgSz w:w="11906" w:h="16838" w:code="9"/>
          <w:pgMar w:top="1758" w:right="1134" w:bottom="1134" w:left="1701" w:header="227" w:footer="420" w:gutter="0"/>
          <w:cols w:space="708"/>
          <w:docGrid w:linePitch="360"/>
        </w:sectPr>
      </w:pPr>
    </w:p>
    <w:p w14:paraId="2C191932" w14:textId="77777777" w:rsidR="00EF62BD" w:rsidRDefault="00EF62BD" w:rsidP="00EF62BD">
      <w:pPr>
        <w:rPr>
          <w:b/>
          <w:bCs/>
          <w:sz w:val="16"/>
          <w:szCs w:val="16"/>
        </w:rPr>
      </w:pPr>
      <w:r w:rsidRPr="00EF62BD">
        <w:rPr>
          <w:b/>
          <w:bCs/>
          <w:sz w:val="16"/>
          <w:szCs w:val="16"/>
        </w:rPr>
        <w:t>Berufsbildungszentrum Wirtschaft, Informatik und Technik</w:t>
      </w:r>
    </w:p>
    <w:p w14:paraId="59E86A28" w14:textId="77777777" w:rsidR="00EF62BD" w:rsidRPr="00EF62BD" w:rsidRDefault="00EF62BD" w:rsidP="00EF62BD">
      <w:pPr>
        <w:rPr>
          <w:b/>
          <w:bCs/>
          <w:sz w:val="16"/>
          <w:szCs w:val="16"/>
        </w:rPr>
      </w:pPr>
    </w:p>
    <w:p w14:paraId="443D55F3" w14:textId="138026B0" w:rsidR="009B30A0" w:rsidRPr="001112C1" w:rsidRDefault="00DE6E2C" w:rsidP="009B30A0">
      <w:pPr>
        <w:pStyle w:val="Ort"/>
        <w:spacing w:before="142"/>
        <w:outlineLvl w:val="0"/>
        <w:rPr>
          <w:rFonts w:ascii="Segoe UI" w:hAnsi="Segoe UI" w:cs="Segoe UI"/>
          <w:b/>
          <w:bCs/>
          <w:sz w:val="32"/>
          <w:szCs w:val="36"/>
        </w:rPr>
      </w:pPr>
      <w:r>
        <w:rPr>
          <w:rFonts w:ascii="Segoe UI" w:hAnsi="Segoe UI" w:cs="Segoe UI"/>
          <w:b/>
          <w:bCs/>
          <w:sz w:val="32"/>
          <w:szCs w:val="36"/>
        </w:rPr>
        <w:t>Rechtlich relevante Fälle lösen</w:t>
      </w:r>
    </w:p>
    <w:p w14:paraId="001727D1" w14:textId="243CA0C4" w:rsidR="00E24CFE" w:rsidRDefault="00DE6E2C" w:rsidP="00390ED0">
      <w:pPr>
        <w:rPr>
          <w:sz w:val="20"/>
          <w:szCs w:val="20"/>
        </w:rPr>
      </w:pPr>
      <w:r>
        <w:rPr>
          <w:sz w:val="20"/>
          <w:szCs w:val="20"/>
        </w:rPr>
        <w:t>ein Instrument für Lernaufgaben</w:t>
      </w:r>
    </w:p>
    <w:p w14:paraId="135F3CEB" w14:textId="77777777" w:rsidR="006364EC" w:rsidRDefault="006364EC" w:rsidP="00390ED0">
      <w:pPr>
        <w:rPr>
          <w:sz w:val="20"/>
          <w:szCs w:val="20"/>
        </w:rPr>
      </w:pPr>
    </w:p>
    <w:p w14:paraId="2F0B3EFC" w14:textId="77777777" w:rsidR="00540906" w:rsidRDefault="00540906" w:rsidP="00390ED0">
      <w:pPr>
        <w:rPr>
          <w:sz w:val="20"/>
          <w:szCs w:val="20"/>
        </w:rPr>
      </w:pPr>
    </w:p>
    <w:p w14:paraId="1321EDAE" w14:textId="53ABFA05" w:rsidR="00AF76DE" w:rsidRDefault="00DE6E2C" w:rsidP="00390ED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416B5EA" wp14:editId="2B526F09">
            <wp:extent cx="5550195" cy="7338680"/>
            <wp:effectExtent l="0" t="19050" r="12700" b="34290"/>
            <wp:docPr id="1665193510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7A37EB1" w14:textId="77777777" w:rsidR="00AF76DE" w:rsidRDefault="00AF76D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ED07432" w14:textId="77777777" w:rsidR="001573A0" w:rsidRPr="006D41FE" w:rsidRDefault="001573A0" w:rsidP="001573A0">
      <w:pPr>
        <w:rPr>
          <w:b/>
          <w:sz w:val="28"/>
          <w:szCs w:val="28"/>
        </w:rPr>
      </w:pPr>
      <w:bookmarkStart w:id="2" w:name="_Toc494595038"/>
      <w:bookmarkStart w:id="3" w:name="_Toc527492676"/>
      <w:bookmarkStart w:id="4" w:name="_Toc528225303"/>
      <w:r w:rsidRPr="006D41FE">
        <w:rPr>
          <w:b/>
          <w:sz w:val="28"/>
          <w:szCs w:val="28"/>
        </w:rPr>
        <w:lastRenderedPageBreak/>
        <w:t>Fall-Lösungsschema Recht</w:t>
      </w:r>
      <w:bookmarkEnd w:id="2"/>
      <w:bookmarkEnd w:id="3"/>
      <w:bookmarkEnd w:id="4"/>
    </w:p>
    <w:p w14:paraId="5E067303" w14:textId="77777777" w:rsidR="001573A0" w:rsidRPr="001573A0" w:rsidRDefault="001573A0" w:rsidP="001573A0">
      <w:pPr>
        <w:rPr>
          <w:sz w:val="20"/>
          <w:szCs w:val="20"/>
        </w:rPr>
      </w:pPr>
    </w:p>
    <w:tbl>
      <w:tblPr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4054"/>
        <w:gridCol w:w="284"/>
        <w:gridCol w:w="4026"/>
      </w:tblGrid>
      <w:tr w:rsidR="001573A0" w:rsidRPr="001573A0" w14:paraId="4B3603C7" w14:textId="77777777" w:rsidTr="52817C1D">
        <w:tc>
          <w:tcPr>
            <w:tcW w:w="8364" w:type="dxa"/>
            <w:gridSpan w:val="3"/>
            <w:tcBorders>
              <w:top w:val="single" w:sz="12" w:space="0" w:color="262626" w:themeColor="text1" w:themeTint="D9"/>
              <w:left w:val="single" w:sz="12" w:space="0" w:color="262626" w:themeColor="text1" w:themeTint="D9"/>
              <w:bottom w:val="single" w:sz="12" w:space="0" w:color="262626" w:themeColor="text1" w:themeTint="D9"/>
              <w:right w:val="single" w:sz="12" w:space="0" w:color="262626" w:themeColor="text1" w:themeTint="D9"/>
            </w:tcBorders>
            <w:hideMark/>
          </w:tcPr>
          <w:p w14:paraId="3877138E" w14:textId="72A56EE0" w:rsidR="001573A0" w:rsidRPr="001573A0" w:rsidRDefault="001573A0" w:rsidP="001573A0">
            <w:pPr>
              <w:rPr>
                <w:sz w:val="20"/>
                <w:szCs w:val="20"/>
              </w:rPr>
            </w:pPr>
            <w:r w:rsidRPr="001573A0">
              <w:rPr>
                <w:sz w:val="20"/>
                <w:szCs w:val="20"/>
              </w:rPr>
              <w:t>Sachverhalt</w:t>
            </w:r>
            <w:r w:rsidR="00401765">
              <w:rPr>
                <w:sz w:val="20"/>
                <w:szCs w:val="20"/>
              </w:rPr>
              <w:t xml:space="preserve"> und Stichworte</w:t>
            </w:r>
          </w:p>
        </w:tc>
      </w:tr>
      <w:tr w:rsidR="001573A0" w:rsidRPr="001573A0" w14:paraId="7CBEFE3B" w14:textId="77777777" w:rsidTr="52817C1D">
        <w:tc>
          <w:tcPr>
            <w:tcW w:w="8364" w:type="dxa"/>
            <w:gridSpan w:val="3"/>
            <w:tcBorders>
              <w:top w:val="single" w:sz="12" w:space="0" w:color="262626" w:themeColor="text1" w:themeTint="D9"/>
              <w:left w:val="single" w:sz="6" w:space="0" w:color="262626" w:themeColor="text1" w:themeTint="D9"/>
              <w:bottom w:val="single" w:sz="4" w:space="0" w:color="auto"/>
              <w:right w:val="single" w:sz="6" w:space="0" w:color="262626" w:themeColor="text1" w:themeTint="D9"/>
            </w:tcBorders>
          </w:tcPr>
          <w:p w14:paraId="6571FB42" w14:textId="77777777" w:rsidR="00525672" w:rsidRPr="00525672" w:rsidRDefault="00525672" w:rsidP="00525672">
            <w:pPr>
              <w:rPr>
                <w:sz w:val="20"/>
                <w:szCs w:val="20"/>
              </w:rPr>
            </w:pPr>
            <w:r w:rsidRPr="00525672">
              <w:rPr>
                <w:sz w:val="20"/>
                <w:szCs w:val="20"/>
              </w:rPr>
              <w:t xml:space="preserve">Thomas </w:t>
            </w:r>
            <w:proofErr w:type="spellStart"/>
            <w:r w:rsidRPr="00525672">
              <w:rPr>
                <w:sz w:val="20"/>
                <w:szCs w:val="20"/>
              </w:rPr>
              <w:t>Windling</w:t>
            </w:r>
            <w:proofErr w:type="spellEnd"/>
            <w:r w:rsidRPr="00525672">
              <w:rPr>
                <w:sz w:val="20"/>
                <w:szCs w:val="20"/>
              </w:rPr>
              <w:t xml:space="preserve"> vertritt die Meinung, dass seine Frau Zoe </w:t>
            </w:r>
            <w:proofErr w:type="spellStart"/>
            <w:r w:rsidRPr="00525672">
              <w:rPr>
                <w:sz w:val="20"/>
                <w:szCs w:val="20"/>
              </w:rPr>
              <w:t>Windling</w:t>
            </w:r>
            <w:proofErr w:type="spellEnd"/>
            <w:r w:rsidRPr="00525672">
              <w:rPr>
                <w:sz w:val="20"/>
                <w:szCs w:val="20"/>
              </w:rPr>
              <w:t xml:space="preserve"> nach der Geburt des</w:t>
            </w:r>
          </w:p>
          <w:p w14:paraId="689F6DAD" w14:textId="06123ECB" w:rsidR="00525672" w:rsidRPr="00525672" w:rsidRDefault="00525672" w:rsidP="00525672">
            <w:pPr>
              <w:rPr>
                <w:sz w:val="20"/>
                <w:szCs w:val="20"/>
              </w:rPr>
            </w:pPr>
            <w:r w:rsidRPr="00525672">
              <w:rPr>
                <w:sz w:val="20"/>
                <w:szCs w:val="20"/>
              </w:rPr>
              <w:t xml:space="preserve">gemeinsamen Kindes ihre Arbeit aufgeben und den Haushalt und die Kindererziehung </w:t>
            </w:r>
            <w:r>
              <w:rPr>
                <w:sz w:val="20"/>
                <w:szCs w:val="20"/>
              </w:rPr>
              <w:t>übernehmen</w:t>
            </w:r>
            <w:r w:rsidRPr="005256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müsse</w:t>
            </w:r>
            <w:r w:rsidRPr="00525672">
              <w:rPr>
                <w:sz w:val="20"/>
                <w:szCs w:val="20"/>
              </w:rPr>
              <w:t>. Zudem hat Thomas beschlossen, dass die Familie bald ins Haus seiner Eltern</w:t>
            </w:r>
          </w:p>
          <w:p w14:paraId="723BD749" w14:textId="1CAF6DC4" w:rsidR="001573A0" w:rsidRPr="001573A0" w:rsidRDefault="00525672" w:rsidP="00525672">
            <w:pPr>
              <w:rPr>
                <w:sz w:val="20"/>
                <w:szCs w:val="20"/>
              </w:rPr>
            </w:pPr>
            <w:r w:rsidRPr="00525672">
              <w:rPr>
                <w:sz w:val="20"/>
                <w:szCs w:val="20"/>
              </w:rPr>
              <w:t>ziehen wird.</w:t>
            </w:r>
          </w:p>
        </w:tc>
      </w:tr>
      <w:tr w:rsidR="001573A0" w:rsidRPr="001573A0" w14:paraId="4A1F9B68" w14:textId="77777777" w:rsidTr="52817C1D">
        <w:tc>
          <w:tcPr>
            <w:tcW w:w="4054" w:type="dxa"/>
            <w:tcBorders>
              <w:top w:val="single" w:sz="4" w:space="0" w:color="auto"/>
              <w:left w:val="nil"/>
              <w:bottom w:val="single" w:sz="6" w:space="0" w:color="262626" w:themeColor="text1" w:themeTint="D9"/>
              <w:right w:val="nil"/>
            </w:tcBorders>
          </w:tcPr>
          <w:p w14:paraId="462C213B" w14:textId="77777777" w:rsidR="001573A0" w:rsidRPr="001573A0" w:rsidRDefault="001573A0" w:rsidP="001573A0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3C1C2" w14:textId="77777777" w:rsidR="001573A0" w:rsidRPr="001573A0" w:rsidRDefault="001573A0" w:rsidP="001573A0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tcBorders>
              <w:top w:val="single" w:sz="4" w:space="0" w:color="auto"/>
              <w:left w:val="nil"/>
              <w:bottom w:val="single" w:sz="6" w:space="0" w:color="262626" w:themeColor="text1" w:themeTint="D9"/>
              <w:right w:val="nil"/>
            </w:tcBorders>
          </w:tcPr>
          <w:p w14:paraId="792CE379" w14:textId="77777777" w:rsidR="001573A0" w:rsidRPr="001573A0" w:rsidRDefault="001573A0" w:rsidP="001573A0">
            <w:pPr>
              <w:rPr>
                <w:sz w:val="20"/>
                <w:szCs w:val="20"/>
              </w:rPr>
            </w:pPr>
          </w:p>
        </w:tc>
      </w:tr>
      <w:tr w:rsidR="001573A0" w:rsidRPr="001573A0" w14:paraId="36856572" w14:textId="77777777" w:rsidTr="52817C1D">
        <w:tc>
          <w:tcPr>
            <w:tcW w:w="4054" w:type="dxa"/>
            <w:tcBorders>
              <w:top w:val="single" w:sz="6" w:space="0" w:color="262626" w:themeColor="text1" w:themeTint="D9"/>
              <w:left w:val="single" w:sz="6" w:space="0" w:color="262626" w:themeColor="text1" w:themeTint="D9"/>
              <w:bottom w:val="single" w:sz="6" w:space="0" w:color="262626" w:themeColor="text1" w:themeTint="D9"/>
              <w:right w:val="single" w:sz="6" w:space="0" w:color="262626" w:themeColor="text1" w:themeTint="D9"/>
            </w:tcBorders>
            <w:hideMark/>
          </w:tcPr>
          <w:p w14:paraId="3999C7C3" w14:textId="77777777" w:rsidR="001573A0" w:rsidRPr="001573A0" w:rsidRDefault="001573A0" w:rsidP="001573A0">
            <w:pPr>
              <w:rPr>
                <w:sz w:val="20"/>
                <w:szCs w:val="20"/>
              </w:rPr>
            </w:pPr>
            <w:r w:rsidRPr="001573A0">
              <w:rPr>
                <w:sz w:val="20"/>
                <w:szCs w:val="20"/>
              </w:rPr>
              <w:t>Parteien</w:t>
            </w:r>
          </w:p>
        </w:tc>
        <w:tc>
          <w:tcPr>
            <w:tcW w:w="284" w:type="dxa"/>
            <w:tcBorders>
              <w:top w:val="nil"/>
              <w:left w:val="single" w:sz="6" w:space="0" w:color="262626" w:themeColor="text1" w:themeTint="D9"/>
              <w:bottom w:val="nil"/>
              <w:right w:val="single" w:sz="6" w:space="0" w:color="262626" w:themeColor="text1" w:themeTint="D9"/>
            </w:tcBorders>
          </w:tcPr>
          <w:p w14:paraId="5B915BA8" w14:textId="77777777" w:rsidR="001573A0" w:rsidRPr="001573A0" w:rsidRDefault="001573A0" w:rsidP="001573A0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tcBorders>
              <w:top w:val="single" w:sz="6" w:space="0" w:color="262626" w:themeColor="text1" w:themeTint="D9"/>
              <w:left w:val="single" w:sz="6" w:space="0" w:color="262626" w:themeColor="text1" w:themeTint="D9"/>
              <w:bottom w:val="single" w:sz="6" w:space="0" w:color="262626" w:themeColor="text1" w:themeTint="D9"/>
              <w:right w:val="single" w:sz="6" w:space="0" w:color="262626" w:themeColor="text1" w:themeTint="D9"/>
            </w:tcBorders>
            <w:hideMark/>
          </w:tcPr>
          <w:p w14:paraId="7276115F" w14:textId="77777777" w:rsidR="001573A0" w:rsidRPr="001573A0" w:rsidRDefault="001573A0" w:rsidP="001573A0">
            <w:pPr>
              <w:rPr>
                <w:sz w:val="20"/>
                <w:szCs w:val="20"/>
              </w:rPr>
            </w:pPr>
            <w:r w:rsidRPr="001573A0">
              <w:rPr>
                <w:sz w:val="20"/>
                <w:szCs w:val="20"/>
              </w:rPr>
              <w:t>Interessen der Parteien</w:t>
            </w:r>
          </w:p>
        </w:tc>
      </w:tr>
      <w:tr w:rsidR="001573A0" w:rsidRPr="001573A0" w14:paraId="17F0EA7A" w14:textId="77777777" w:rsidTr="52817C1D">
        <w:tc>
          <w:tcPr>
            <w:tcW w:w="4054" w:type="dxa"/>
            <w:tcBorders>
              <w:top w:val="single" w:sz="6" w:space="0" w:color="262626" w:themeColor="text1" w:themeTint="D9"/>
              <w:left w:val="single" w:sz="6" w:space="0" w:color="262626" w:themeColor="text1" w:themeTint="D9"/>
              <w:bottom w:val="single" w:sz="6" w:space="0" w:color="262626" w:themeColor="text1" w:themeTint="D9"/>
              <w:right w:val="single" w:sz="6" w:space="0" w:color="262626" w:themeColor="text1" w:themeTint="D9"/>
            </w:tcBorders>
          </w:tcPr>
          <w:p w14:paraId="36918AAD" w14:textId="799B3F83" w:rsidR="001573A0" w:rsidRPr="001573A0" w:rsidRDefault="00525672" w:rsidP="001573A0">
            <w:pPr>
              <w:rPr>
                <w:sz w:val="20"/>
                <w:szCs w:val="20"/>
              </w:rPr>
            </w:pPr>
            <w:r w:rsidRPr="00525672">
              <w:rPr>
                <w:sz w:val="20"/>
                <w:szCs w:val="20"/>
              </w:rPr>
              <w:t xml:space="preserve">Thomas </w:t>
            </w:r>
            <w:proofErr w:type="spellStart"/>
            <w:r w:rsidRPr="00525672">
              <w:rPr>
                <w:sz w:val="20"/>
                <w:szCs w:val="20"/>
              </w:rPr>
              <w:t>Windling</w:t>
            </w:r>
            <w:proofErr w:type="spellEnd"/>
            <w:r>
              <w:rPr>
                <w:sz w:val="20"/>
                <w:szCs w:val="20"/>
              </w:rPr>
              <w:t xml:space="preserve">, Zoe </w:t>
            </w:r>
            <w:proofErr w:type="spellStart"/>
            <w:r>
              <w:rPr>
                <w:sz w:val="20"/>
                <w:szCs w:val="20"/>
              </w:rPr>
              <w:t>Windling</w:t>
            </w:r>
            <w:proofErr w:type="spellEnd"/>
            <w:r w:rsidR="001573A0">
              <w:br/>
            </w:r>
            <w:r w:rsidR="001573A0">
              <w:br/>
            </w:r>
            <w:r w:rsidR="001573A0">
              <w:br/>
            </w:r>
          </w:p>
        </w:tc>
        <w:tc>
          <w:tcPr>
            <w:tcW w:w="284" w:type="dxa"/>
            <w:tcBorders>
              <w:top w:val="nil"/>
              <w:left w:val="single" w:sz="6" w:space="0" w:color="262626" w:themeColor="text1" w:themeTint="D9"/>
              <w:bottom w:val="nil"/>
              <w:right w:val="single" w:sz="6" w:space="0" w:color="262626" w:themeColor="text1" w:themeTint="D9"/>
            </w:tcBorders>
          </w:tcPr>
          <w:p w14:paraId="0881D489" w14:textId="77777777" w:rsidR="001573A0" w:rsidRPr="001573A0" w:rsidRDefault="001573A0" w:rsidP="001573A0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tcBorders>
              <w:top w:val="single" w:sz="6" w:space="0" w:color="262626" w:themeColor="text1" w:themeTint="D9"/>
              <w:left w:val="single" w:sz="6" w:space="0" w:color="262626" w:themeColor="text1" w:themeTint="D9"/>
              <w:bottom w:val="single" w:sz="6" w:space="0" w:color="262626" w:themeColor="text1" w:themeTint="D9"/>
              <w:right w:val="single" w:sz="6" w:space="0" w:color="262626" w:themeColor="text1" w:themeTint="D9"/>
            </w:tcBorders>
          </w:tcPr>
          <w:p w14:paraId="2484560F" w14:textId="77777777" w:rsidR="001573A0" w:rsidRDefault="00525672" w:rsidP="001573A0">
            <w:pPr>
              <w:rPr>
                <w:sz w:val="20"/>
                <w:szCs w:val="20"/>
              </w:rPr>
            </w:pPr>
            <w:r w:rsidRPr="00525672">
              <w:rPr>
                <w:sz w:val="20"/>
                <w:szCs w:val="20"/>
              </w:rPr>
              <w:t xml:space="preserve">Thomas </w:t>
            </w:r>
            <w:proofErr w:type="spellStart"/>
            <w:r w:rsidRPr="00525672">
              <w:rPr>
                <w:sz w:val="20"/>
                <w:szCs w:val="20"/>
              </w:rPr>
              <w:t>Windling</w:t>
            </w:r>
            <w:proofErr w:type="spellEnd"/>
            <w:r>
              <w:rPr>
                <w:sz w:val="20"/>
                <w:szCs w:val="20"/>
              </w:rPr>
              <w:t xml:space="preserve"> will, dass die Frau den Haushalt schmeisst und die Kindererziehung übernimmt</w:t>
            </w:r>
          </w:p>
          <w:p w14:paraId="77C33C65" w14:textId="1F685F08" w:rsidR="00525672" w:rsidRPr="001573A0" w:rsidRDefault="00525672" w:rsidP="001573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Zoe </w:t>
            </w:r>
            <w:proofErr w:type="spellStart"/>
            <w:r>
              <w:rPr>
                <w:sz w:val="20"/>
                <w:szCs w:val="20"/>
              </w:rPr>
              <w:t>Windling</w:t>
            </w:r>
            <w:proofErr w:type="spellEnd"/>
            <w:r>
              <w:rPr>
                <w:sz w:val="20"/>
                <w:szCs w:val="20"/>
              </w:rPr>
              <w:t xml:space="preserve"> ist wahrscheinlich dagegen.</w:t>
            </w:r>
          </w:p>
        </w:tc>
      </w:tr>
    </w:tbl>
    <w:p w14:paraId="1060007F" w14:textId="77777777" w:rsidR="001573A0" w:rsidRPr="001573A0" w:rsidRDefault="001573A0" w:rsidP="001573A0">
      <w:pPr>
        <w:rPr>
          <w:sz w:val="20"/>
          <w:szCs w:val="20"/>
        </w:rPr>
      </w:pPr>
    </w:p>
    <w:tbl>
      <w:tblPr>
        <w:tblW w:w="0" w:type="auto"/>
        <w:tblInd w:w="-8" w:type="dxa"/>
        <w:tblLayout w:type="fixed"/>
        <w:tblLook w:val="04A0" w:firstRow="1" w:lastRow="0" w:firstColumn="1" w:lastColumn="0" w:noHBand="0" w:noVBand="1"/>
      </w:tblPr>
      <w:tblGrid>
        <w:gridCol w:w="4047"/>
        <w:gridCol w:w="284"/>
        <w:gridCol w:w="4033"/>
      </w:tblGrid>
      <w:tr w:rsidR="001573A0" w:rsidRPr="001573A0" w14:paraId="4BEDDF87" w14:textId="77777777" w:rsidTr="52817C1D">
        <w:tc>
          <w:tcPr>
            <w:tcW w:w="4047" w:type="dxa"/>
            <w:tcBorders>
              <w:top w:val="single" w:sz="6" w:space="0" w:color="262626" w:themeColor="text1" w:themeTint="D9"/>
              <w:left w:val="single" w:sz="6" w:space="0" w:color="262626" w:themeColor="text1" w:themeTint="D9"/>
              <w:bottom w:val="single" w:sz="6" w:space="0" w:color="262626" w:themeColor="text1" w:themeTint="D9"/>
              <w:right w:val="single" w:sz="6" w:space="0" w:color="262626" w:themeColor="text1" w:themeTint="D9"/>
            </w:tcBorders>
            <w:hideMark/>
          </w:tcPr>
          <w:p w14:paraId="4DFFC820" w14:textId="77777777" w:rsidR="001573A0" w:rsidRPr="001573A0" w:rsidRDefault="001573A0" w:rsidP="001573A0">
            <w:pPr>
              <w:rPr>
                <w:sz w:val="20"/>
                <w:szCs w:val="20"/>
              </w:rPr>
            </w:pPr>
            <w:r w:rsidRPr="001573A0">
              <w:rPr>
                <w:sz w:val="20"/>
                <w:szCs w:val="20"/>
              </w:rPr>
              <w:t>Rechtssatz (Tatbestandsmerkmale)</w:t>
            </w:r>
          </w:p>
        </w:tc>
        <w:tc>
          <w:tcPr>
            <w:tcW w:w="284" w:type="dxa"/>
            <w:tcBorders>
              <w:top w:val="nil"/>
              <w:left w:val="single" w:sz="6" w:space="0" w:color="262626" w:themeColor="text1" w:themeTint="D9"/>
              <w:bottom w:val="nil"/>
              <w:right w:val="single" w:sz="6" w:space="0" w:color="262626" w:themeColor="text1" w:themeTint="D9"/>
            </w:tcBorders>
          </w:tcPr>
          <w:p w14:paraId="68AD521B" w14:textId="77777777" w:rsidR="001573A0" w:rsidRPr="001573A0" w:rsidRDefault="001573A0" w:rsidP="001573A0">
            <w:pPr>
              <w:rPr>
                <w:sz w:val="20"/>
                <w:szCs w:val="20"/>
              </w:rPr>
            </w:pPr>
          </w:p>
        </w:tc>
        <w:tc>
          <w:tcPr>
            <w:tcW w:w="4033" w:type="dxa"/>
            <w:tcBorders>
              <w:top w:val="single" w:sz="6" w:space="0" w:color="262626" w:themeColor="text1" w:themeTint="D9"/>
              <w:left w:val="single" w:sz="6" w:space="0" w:color="262626" w:themeColor="text1" w:themeTint="D9"/>
              <w:bottom w:val="single" w:sz="6" w:space="0" w:color="262626" w:themeColor="text1" w:themeTint="D9"/>
              <w:right w:val="single" w:sz="6" w:space="0" w:color="262626" w:themeColor="text1" w:themeTint="D9"/>
            </w:tcBorders>
            <w:hideMark/>
          </w:tcPr>
          <w:p w14:paraId="5C33D7E2" w14:textId="77777777" w:rsidR="001573A0" w:rsidRPr="001573A0" w:rsidRDefault="001573A0" w:rsidP="001573A0">
            <w:pPr>
              <w:rPr>
                <w:sz w:val="20"/>
                <w:szCs w:val="20"/>
              </w:rPr>
            </w:pPr>
            <w:r w:rsidRPr="001573A0">
              <w:rPr>
                <w:sz w:val="20"/>
                <w:szCs w:val="20"/>
              </w:rPr>
              <w:t>Anwendung auf den Sachverhalt</w:t>
            </w:r>
          </w:p>
        </w:tc>
      </w:tr>
      <w:tr w:rsidR="001573A0" w:rsidRPr="001573A0" w14:paraId="158CB264" w14:textId="77777777" w:rsidTr="52817C1D">
        <w:tc>
          <w:tcPr>
            <w:tcW w:w="4047" w:type="dxa"/>
            <w:tcBorders>
              <w:top w:val="single" w:sz="6" w:space="0" w:color="262626" w:themeColor="text1" w:themeTint="D9"/>
              <w:left w:val="single" w:sz="6" w:space="0" w:color="262626" w:themeColor="text1" w:themeTint="D9"/>
              <w:bottom w:val="single" w:sz="6" w:space="0" w:color="262626" w:themeColor="text1" w:themeTint="D9"/>
              <w:right w:val="single" w:sz="6" w:space="0" w:color="262626" w:themeColor="text1" w:themeTint="D9"/>
            </w:tcBorders>
          </w:tcPr>
          <w:p w14:paraId="1BB01EBB" w14:textId="77777777" w:rsidR="00525672" w:rsidRDefault="00525672" w:rsidP="001573A0">
            <w:r>
              <w:t>Art. 163 ZGB</w:t>
            </w:r>
          </w:p>
          <w:p w14:paraId="7FA5237E" w14:textId="3D38BA2F" w:rsidR="001573A0" w:rsidRPr="00525672" w:rsidRDefault="00525672" w:rsidP="001573A0">
            <w:r>
              <w:t>Art. 164 ZGB</w:t>
            </w:r>
          </w:p>
        </w:tc>
        <w:tc>
          <w:tcPr>
            <w:tcW w:w="284" w:type="dxa"/>
            <w:tcBorders>
              <w:top w:val="nil"/>
              <w:left w:val="single" w:sz="6" w:space="0" w:color="262626" w:themeColor="text1" w:themeTint="D9"/>
              <w:bottom w:val="nil"/>
              <w:right w:val="single" w:sz="6" w:space="0" w:color="262626" w:themeColor="text1" w:themeTint="D9"/>
            </w:tcBorders>
          </w:tcPr>
          <w:p w14:paraId="7D4F96B9" w14:textId="77777777" w:rsidR="001573A0" w:rsidRPr="001573A0" w:rsidRDefault="001573A0" w:rsidP="001573A0">
            <w:pPr>
              <w:rPr>
                <w:sz w:val="20"/>
                <w:szCs w:val="20"/>
              </w:rPr>
            </w:pPr>
          </w:p>
        </w:tc>
        <w:tc>
          <w:tcPr>
            <w:tcW w:w="4033" w:type="dxa"/>
            <w:tcBorders>
              <w:top w:val="single" w:sz="6" w:space="0" w:color="262626" w:themeColor="text1" w:themeTint="D9"/>
              <w:left w:val="single" w:sz="6" w:space="0" w:color="262626" w:themeColor="text1" w:themeTint="D9"/>
              <w:bottom w:val="single" w:sz="6" w:space="0" w:color="262626" w:themeColor="text1" w:themeTint="D9"/>
              <w:right w:val="single" w:sz="6" w:space="0" w:color="262626" w:themeColor="text1" w:themeTint="D9"/>
            </w:tcBorders>
          </w:tcPr>
          <w:p w14:paraId="71564472" w14:textId="6C7B240B" w:rsidR="001573A0" w:rsidRPr="001573A0" w:rsidRDefault="00525672" w:rsidP="001573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Rollenteilung ist nicht vorgegeben und kann von dem Partner bestimmt werden, dabei müssen die individuellen Bedürfnisse des anderen berücksichtigt werden.</w:t>
            </w:r>
          </w:p>
        </w:tc>
      </w:tr>
    </w:tbl>
    <w:p w14:paraId="51A46C3C" w14:textId="77777777" w:rsidR="001573A0" w:rsidRPr="001573A0" w:rsidRDefault="001573A0" w:rsidP="001573A0">
      <w:pPr>
        <w:rPr>
          <w:sz w:val="20"/>
          <w:szCs w:val="20"/>
        </w:rPr>
      </w:pPr>
    </w:p>
    <w:tbl>
      <w:tblPr>
        <w:tblW w:w="0" w:type="auto"/>
        <w:tblInd w:w="-8" w:type="dxa"/>
        <w:tblLayout w:type="fixed"/>
        <w:tblLook w:val="04A0" w:firstRow="1" w:lastRow="0" w:firstColumn="1" w:lastColumn="0" w:noHBand="0" w:noVBand="1"/>
      </w:tblPr>
      <w:tblGrid>
        <w:gridCol w:w="4047"/>
        <w:gridCol w:w="284"/>
        <w:gridCol w:w="4033"/>
      </w:tblGrid>
      <w:tr w:rsidR="001573A0" w:rsidRPr="001573A0" w14:paraId="36F276A7" w14:textId="77777777" w:rsidTr="00F76A7C">
        <w:tc>
          <w:tcPr>
            <w:tcW w:w="4047" w:type="dxa"/>
            <w:tcBorders>
              <w:top w:val="single" w:sz="6" w:space="0" w:color="262626" w:themeColor="text1" w:themeTint="D9"/>
              <w:left w:val="single" w:sz="6" w:space="0" w:color="262626" w:themeColor="text1" w:themeTint="D9"/>
              <w:bottom w:val="single" w:sz="6" w:space="0" w:color="262626" w:themeColor="text1" w:themeTint="D9"/>
              <w:right w:val="single" w:sz="6" w:space="0" w:color="262626" w:themeColor="text1" w:themeTint="D9"/>
            </w:tcBorders>
            <w:hideMark/>
          </w:tcPr>
          <w:p w14:paraId="2BD925B2" w14:textId="77777777" w:rsidR="001573A0" w:rsidRPr="001573A0" w:rsidRDefault="001573A0" w:rsidP="001573A0">
            <w:pPr>
              <w:rPr>
                <w:sz w:val="20"/>
                <w:szCs w:val="20"/>
              </w:rPr>
            </w:pPr>
            <w:r w:rsidRPr="001573A0">
              <w:rPr>
                <w:sz w:val="20"/>
                <w:szCs w:val="20"/>
              </w:rPr>
              <w:t>Rechtsfolge</w:t>
            </w:r>
          </w:p>
        </w:tc>
        <w:tc>
          <w:tcPr>
            <w:tcW w:w="284" w:type="dxa"/>
            <w:tcBorders>
              <w:top w:val="nil"/>
              <w:left w:val="single" w:sz="6" w:space="0" w:color="262626" w:themeColor="text1" w:themeTint="D9"/>
              <w:bottom w:val="nil"/>
              <w:right w:val="single" w:sz="6" w:space="0" w:color="262626" w:themeColor="text1" w:themeTint="D9"/>
            </w:tcBorders>
          </w:tcPr>
          <w:p w14:paraId="4487E6B8" w14:textId="77777777" w:rsidR="001573A0" w:rsidRPr="001573A0" w:rsidRDefault="001573A0" w:rsidP="001573A0">
            <w:pPr>
              <w:rPr>
                <w:sz w:val="20"/>
                <w:szCs w:val="20"/>
              </w:rPr>
            </w:pPr>
          </w:p>
        </w:tc>
        <w:tc>
          <w:tcPr>
            <w:tcW w:w="4033" w:type="dxa"/>
            <w:tcBorders>
              <w:top w:val="single" w:sz="6" w:space="0" w:color="262626" w:themeColor="text1" w:themeTint="D9"/>
              <w:left w:val="single" w:sz="6" w:space="0" w:color="262626" w:themeColor="text1" w:themeTint="D9"/>
              <w:bottom w:val="single" w:sz="6" w:space="0" w:color="262626" w:themeColor="text1" w:themeTint="D9"/>
              <w:right w:val="single" w:sz="6" w:space="0" w:color="262626" w:themeColor="text1" w:themeTint="D9"/>
            </w:tcBorders>
            <w:hideMark/>
          </w:tcPr>
          <w:p w14:paraId="2CAAFE81" w14:textId="77777777" w:rsidR="001573A0" w:rsidRPr="001573A0" w:rsidRDefault="001573A0" w:rsidP="001573A0">
            <w:pPr>
              <w:rPr>
                <w:sz w:val="20"/>
                <w:szCs w:val="20"/>
              </w:rPr>
            </w:pPr>
            <w:r w:rsidRPr="001573A0">
              <w:rPr>
                <w:sz w:val="20"/>
                <w:szCs w:val="20"/>
              </w:rPr>
              <w:t>Schlussfolgerung</w:t>
            </w:r>
          </w:p>
        </w:tc>
      </w:tr>
      <w:tr w:rsidR="001573A0" w:rsidRPr="001573A0" w14:paraId="060FE140" w14:textId="77777777" w:rsidTr="00F76A7C">
        <w:tc>
          <w:tcPr>
            <w:tcW w:w="4047" w:type="dxa"/>
            <w:tcBorders>
              <w:top w:val="single" w:sz="6" w:space="0" w:color="262626" w:themeColor="text1" w:themeTint="D9"/>
              <w:left w:val="single" w:sz="6" w:space="0" w:color="262626" w:themeColor="text1" w:themeTint="D9"/>
              <w:bottom w:val="single" w:sz="6" w:space="0" w:color="262626" w:themeColor="text1" w:themeTint="D9"/>
              <w:right w:val="single" w:sz="6" w:space="0" w:color="262626" w:themeColor="text1" w:themeTint="D9"/>
            </w:tcBorders>
          </w:tcPr>
          <w:p w14:paraId="0EBEABB4" w14:textId="7552410B" w:rsidR="001573A0" w:rsidRPr="001573A0" w:rsidRDefault="001213B6" w:rsidP="001213B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Die</w:t>
            </w:r>
            <w:r w:rsidRPr="001213B6">
              <w:rPr>
                <w:sz w:val="20"/>
                <w:szCs w:val="20"/>
              </w:rPr>
              <w:t xml:space="preserve"> Ehe</w:t>
            </w:r>
            <w:r>
              <w:rPr>
                <w:sz w:val="20"/>
                <w:szCs w:val="20"/>
              </w:rPr>
              <w:t xml:space="preserve"> ist</w:t>
            </w:r>
            <w:r w:rsidRPr="001213B6">
              <w:rPr>
                <w:sz w:val="20"/>
                <w:szCs w:val="20"/>
              </w:rPr>
              <w:t xml:space="preserve"> eine gemeinsame Entscheidung der Partner. Thomas </w:t>
            </w:r>
            <w:proofErr w:type="spellStart"/>
            <w:r w:rsidRPr="001213B6">
              <w:rPr>
                <w:sz w:val="20"/>
                <w:szCs w:val="20"/>
              </w:rPr>
              <w:t>Windling</w:t>
            </w:r>
            <w:proofErr w:type="spellEnd"/>
            <w:r w:rsidRPr="001213B6">
              <w:rPr>
                <w:sz w:val="20"/>
                <w:szCs w:val="20"/>
              </w:rPr>
              <w:t xml:space="preserve"> kann seine Vorstellungen nicht einseitig durchsetzen, da die individuellen Bedürfnisse beider Partner berücksichtigt werden müssen</w:t>
            </w:r>
            <w:r>
              <w:rPr>
                <w:sz w:val="20"/>
                <w:szCs w:val="20"/>
              </w:rPr>
              <w:t>.</w:t>
            </w:r>
            <w:r w:rsidRPr="001213B6">
              <w:rPr>
                <w:sz w:val="20"/>
                <w:szCs w:val="20"/>
              </w:rPr>
              <w:t xml:space="preserve"> Eine zwingende Anordnung oder Zwang gegenüber Zoe </w:t>
            </w:r>
            <w:proofErr w:type="spellStart"/>
            <w:r w:rsidRPr="001213B6">
              <w:rPr>
                <w:sz w:val="20"/>
                <w:szCs w:val="20"/>
              </w:rPr>
              <w:t>Windling</w:t>
            </w:r>
            <w:proofErr w:type="spellEnd"/>
            <w:r w:rsidRPr="001213B6">
              <w:rPr>
                <w:sz w:val="20"/>
                <w:szCs w:val="20"/>
              </w:rPr>
              <w:t xml:space="preserve"> bezüglich der Rollenteilung ist daher nicht durchsetzbar.</w:t>
            </w:r>
            <w:r w:rsidR="001573A0" w:rsidRPr="001573A0">
              <w:rPr>
                <w:sz w:val="20"/>
                <w:szCs w:val="20"/>
              </w:rPr>
              <w:br/>
            </w:r>
          </w:p>
        </w:tc>
        <w:tc>
          <w:tcPr>
            <w:tcW w:w="284" w:type="dxa"/>
            <w:tcBorders>
              <w:top w:val="nil"/>
              <w:left w:val="single" w:sz="6" w:space="0" w:color="262626" w:themeColor="text1" w:themeTint="D9"/>
              <w:bottom w:val="nil"/>
              <w:right w:val="single" w:sz="6" w:space="0" w:color="262626" w:themeColor="text1" w:themeTint="D9"/>
            </w:tcBorders>
          </w:tcPr>
          <w:p w14:paraId="43CDD35C" w14:textId="77777777" w:rsidR="001573A0" w:rsidRPr="001573A0" w:rsidRDefault="001573A0" w:rsidP="001573A0">
            <w:pPr>
              <w:rPr>
                <w:sz w:val="20"/>
                <w:szCs w:val="20"/>
              </w:rPr>
            </w:pPr>
          </w:p>
        </w:tc>
        <w:tc>
          <w:tcPr>
            <w:tcW w:w="4033" w:type="dxa"/>
            <w:tcBorders>
              <w:top w:val="single" w:sz="6" w:space="0" w:color="262626" w:themeColor="text1" w:themeTint="D9"/>
              <w:left w:val="single" w:sz="6" w:space="0" w:color="262626" w:themeColor="text1" w:themeTint="D9"/>
              <w:bottom w:val="single" w:sz="6" w:space="0" w:color="262626" w:themeColor="text1" w:themeTint="D9"/>
              <w:right w:val="single" w:sz="6" w:space="0" w:color="262626" w:themeColor="text1" w:themeTint="D9"/>
            </w:tcBorders>
          </w:tcPr>
          <w:p w14:paraId="4A324863" w14:textId="3D1C7627" w:rsidR="001573A0" w:rsidRPr="001573A0" w:rsidRDefault="00525672" w:rsidP="001573A0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Zoe </w:t>
            </w:r>
            <w:proofErr w:type="spellStart"/>
            <w:r>
              <w:rPr>
                <w:sz w:val="20"/>
                <w:szCs w:val="20"/>
              </w:rPr>
              <w:t>Windling</w:t>
            </w:r>
            <w:proofErr w:type="spellEnd"/>
            <w:r>
              <w:rPr>
                <w:sz w:val="20"/>
                <w:szCs w:val="20"/>
              </w:rPr>
              <w:t xml:space="preserve"> darf mit</w:t>
            </w:r>
            <w:r w:rsidR="006C73F9">
              <w:rPr>
                <w:sz w:val="20"/>
                <w:szCs w:val="20"/>
              </w:rPr>
              <w:t xml:space="preserve">entscheiden und </w:t>
            </w:r>
            <w:r w:rsidR="006C73F9">
              <w:rPr>
                <w:sz w:val="20"/>
                <w:szCs w:val="20"/>
              </w:rPr>
              <w:t xml:space="preserve">Thomas </w:t>
            </w:r>
            <w:proofErr w:type="spellStart"/>
            <w:r w:rsidR="006C73F9">
              <w:rPr>
                <w:sz w:val="20"/>
                <w:szCs w:val="20"/>
              </w:rPr>
              <w:t>Windling</w:t>
            </w:r>
            <w:proofErr w:type="spellEnd"/>
            <w:r w:rsidR="006C73F9">
              <w:rPr>
                <w:sz w:val="20"/>
                <w:szCs w:val="20"/>
              </w:rPr>
              <w:t xml:space="preserve"> darf nicht allein entscheiden oder Zoe </w:t>
            </w:r>
            <w:proofErr w:type="spellStart"/>
            <w:r w:rsidR="006C73F9">
              <w:rPr>
                <w:sz w:val="20"/>
                <w:szCs w:val="20"/>
              </w:rPr>
              <w:t>Windling</w:t>
            </w:r>
            <w:proofErr w:type="spellEnd"/>
            <w:r w:rsidR="006C73F9">
              <w:rPr>
                <w:sz w:val="20"/>
                <w:szCs w:val="20"/>
              </w:rPr>
              <w:t xml:space="preserve"> zwingen, die Rollenteilung zu akzeptieren.</w:t>
            </w:r>
          </w:p>
        </w:tc>
      </w:tr>
    </w:tbl>
    <w:p w14:paraId="1DF824E4" w14:textId="77777777" w:rsidR="00DE6E2C" w:rsidRDefault="00DE6E2C" w:rsidP="00390ED0">
      <w:pPr>
        <w:rPr>
          <w:sz w:val="20"/>
          <w:szCs w:val="20"/>
        </w:rPr>
      </w:pPr>
    </w:p>
    <w:sectPr w:rsidR="00DE6E2C" w:rsidSect="003D639C">
      <w:headerReference w:type="default" r:id="rId23"/>
      <w:footerReference w:type="default" r:id="rId24"/>
      <w:headerReference w:type="first" r:id="rId25"/>
      <w:footerReference w:type="first" r:id="rId26"/>
      <w:type w:val="continuous"/>
      <w:pgSz w:w="11906" w:h="16838" w:code="9"/>
      <w:pgMar w:top="1701" w:right="1134" w:bottom="1134" w:left="1701" w:header="567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9B49C" w14:textId="77777777" w:rsidR="00707446" w:rsidRPr="007C367C" w:rsidRDefault="00707446">
      <w:r w:rsidRPr="007C367C">
        <w:separator/>
      </w:r>
    </w:p>
  </w:endnote>
  <w:endnote w:type="continuationSeparator" w:id="0">
    <w:p w14:paraId="7029BC1F" w14:textId="77777777" w:rsidR="00707446" w:rsidRPr="007C367C" w:rsidRDefault="00707446">
      <w:r w:rsidRPr="007C367C">
        <w:continuationSeparator/>
      </w:r>
    </w:p>
  </w:endnote>
  <w:endnote w:type="continuationNotice" w:id="1">
    <w:p w14:paraId="30DBB354" w14:textId="77777777" w:rsidR="00707446" w:rsidRDefault="007074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FD0E2" w14:textId="77777777" w:rsidR="00B51999" w:rsidRPr="00465504" w:rsidRDefault="00B51999" w:rsidP="00B51999">
    <w:pPr>
      <w:pStyle w:val="Fusszeile"/>
      <w:rPr>
        <w:szCs w:val="16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083A1B" w:rsidRPr="00465504" w14:paraId="456DCB1A" w14:textId="77777777" w:rsidTr="00321804">
      <w:tc>
        <w:tcPr>
          <w:tcW w:w="6177" w:type="dxa"/>
          <w:vAlign w:val="center"/>
        </w:tcPr>
        <w:p w14:paraId="19BD3570" w14:textId="3471ADBC" w:rsidR="00321804" w:rsidRPr="00465504" w:rsidRDefault="00465504" w:rsidP="00321804">
          <w:pPr>
            <w:pStyle w:val="Fusszeile"/>
            <w:rPr>
              <w:szCs w:val="16"/>
            </w:rPr>
          </w:pPr>
          <w:bookmarkStart w:id="0" w:name="OLE_LINK1"/>
          <w:bookmarkEnd w:id="0"/>
          <w:proofErr w:type="spellStart"/>
          <w:r w:rsidRPr="00465504">
            <w:rPr>
              <w:szCs w:val="16"/>
              <w:lang w:eastAsia="de-DE"/>
            </w:rPr>
            <w:t>Grp</w:t>
          </w:r>
          <w:proofErr w:type="spellEnd"/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IF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"CMIdata.G_Signatur"\*CHARFORMAT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= "" "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IF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"CMIdata.G_Laufnummer"\*CHARFORMAT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= "" "" "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"CMIdata.G_Laufnummer"\*CHARFORMAT </w:instrText>
          </w:r>
          <w:r w:rsidR="00BC31EE" w:rsidRPr="00465504">
            <w:rPr>
              <w:szCs w:val="16"/>
              <w:lang w:eastAsia="de-DE"/>
            </w:rPr>
            <w:fldChar w:fldCharType="separate"/>
          </w:r>
          <w:r w:rsidR="00BC31EE" w:rsidRPr="00465504">
            <w:rPr>
              <w:szCs w:val="16"/>
              <w:lang w:eastAsia="de-DE"/>
            </w:rPr>
            <w:instrText>CMIdata.G_Laufnummer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/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"CMIdata.Dok_Titel"\*CHARFORMAT </w:instrText>
          </w:r>
          <w:r w:rsidR="00BC31EE" w:rsidRPr="00465504">
            <w:rPr>
              <w:szCs w:val="16"/>
              <w:lang w:eastAsia="de-DE"/>
            </w:rPr>
            <w:fldChar w:fldCharType="separate"/>
          </w:r>
          <w:r w:rsidR="00BC31EE" w:rsidRPr="00465504">
            <w:rPr>
              <w:szCs w:val="16"/>
              <w:lang w:eastAsia="de-DE"/>
            </w:rPr>
            <w:instrText>CMIdata.Dok_Titel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" \* MERGEFORMAT 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>" "</w:instrText>
          </w:r>
          <w:r w:rsidR="00BC31EE" w:rsidRPr="00465504">
            <w:rPr>
              <w:szCs w:val="16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"CMIdata.G_Signatur"\*CHARFORMAT </w:instrText>
          </w:r>
          <w:r w:rsidR="00BC31EE" w:rsidRPr="00465504">
            <w:rPr>
              <w:szCs w:val="16"/>
            </w:rPr>
            <w:fldChar w:fldCharType="separate"/>
          </w:r>
          <w:r w:rsidR="00231A86" w:rsidRPr="00465504">
            <w:rPr>
              <w:szCs w:val="16"/>
              <w:lang w:eastAsia="de-DE"/>
            </w:rPr>
            <w:instrText>CMIdata.G_Signatur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/ </w:instrText>
          </w:r>
          <w:r w:rsidR="00BC31EE" w:rsidRPr="00465504">
            <w:rPr>
              <w:szCs w:val="16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"CMIdata.Dok_Titel"\*CHARFORMAT </w:instrText>
          </w:r>
          <w:r w:rsidR="00BC31EE" w:rsidRPr="00465504">
            <w:rPr>
              <w:szCs w:val="16"/>
            </w:rPr>
            <w:fldChar w:fldCharType="separate"/>
          </w:r>
          <w:r w:rsidR="00231A86" w:rsidRPr="00465504">
            <w:rPr>
              <w:szCs w:val="16"/>
              <w:lang w:eastAsia="de-DE"/>
            </w:rPr>
            <w:instrText>CMIdata.Dok_Titel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" \* MERGEFORMAT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</w:p>
      </w:tc>
      <w:tc>
        <w:tcPr>
          <w:tcW w:w="2951" w:type="dxa"/>
        </w:tcPr>
        <w:p w14:paraId="0AB7BA2B" w14:textId="1B5D076D" w:rsidR="00321804" w:rsidRPr="00465504" w:rsidRDefault="00BC31EE" w:rsidP="00321804">
          <w:pPr>
            <w:pStyle w:val="Fusszeile-Seite"/>
            <w:rPr>
              <w:szCs w:val="16"/>
              <w:lang w:eastAsia="de-DE"/>
            </w:rPr>
          </w:pP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NUMPAGES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B2F4D">
            <w:rPr>
              <w:noProof/>
              <w:szCs w:val="16"/>
              <w:lang w:eastAsia="de-DE"/>
            </w:rPr>
            <w:instrText>2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&gt; "1"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="008B2F4D">
            <w:rPr>
              <w:szCs w:val="16"/>
              <w:lang w:eastAsia="de-DE"/>
            </w:rPr>
            <w:fldChar w:fldCharType="separate"/>
          </w:r>
          <w:r w:rsidR="008B2F4D">
            <w:rPr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"Seite"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B2F4D">
            <w:rPr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"Doc.Page" "Seite"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="008B2F4D">
            <w:rPr>
              <w:szCs w:val="16"/>
              <w:lang w:eastAsia="de-DE"/>
            </w:rPr>
            <w:fldChar w:fldCharType="separate"/>
          </w:r>
          <w:r w:rsidR="008B2F4D">
            <w:rPr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B2F4D">
            <w:rPr>
              <w:noProof/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B2F4D">
            <w:rPr>
              <w:noProof/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PAGE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545310" w:rsidRPr="00465504">
            <w:rPr>
              <w:noProof/>
              <w:szCs w:val="16"/>
              <w:lang w:eastAsia="de-DE"/>
            </w:rPr>
            <w:instrText>1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B2F4D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"von"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B2F4D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"Doc.of" "von"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B2F4D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B2F4D">
            <w:rPr>
              <w:noProof/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B2F4D">
            <w:rPr>
              <w:noProof/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NUMPAGES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545310" w:rsidRPr="00465504">
            <w:rPr>
              <w:noProof/>
              <w:szCs w:val="16"/>
              <w:lang w:eastAsia="de-DE"/>
            </w:rPr>
            <w:instrText>3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>"" "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B2F4D">
            <w:rPr>
              <w:noProof/>
              <w:szCs w:val="16"/>
              <w:lang w:eastAsia="de-DE"/>
            </w:rPr>
            <w:t>Seite</w:t>
          </w:r>
          <w:r w:rsidR="008B2F4D" w:rsidRPr="00465504">
            <w:rPr>
              <w:noProof/>
              <w:szCs w:val="16"/>
              <w:lang w:eastAsia="de-DE"/>
            </w:rPr>
            <w:t xml:space="preserve"> 1 </w:t>
          </w:r>
          <w:r w:rsidR="008B2F4D">
            <w:rPr>
              <w:noProof/>
              <w:szCs w:val="16"/>
              <w:lang w:eastAsia="de-DE"/>
            </w:rPr>
            <w:t>von</w:t>
          </w:r>
          <w:r w:rsidR="008B2F4D" w:rsidRPr="00465504">
            <w:rPr>
              <w:noProof/>
              <w:szCs w:val="16"/>
              <w:lang w:eastAsia="de-DE"/>
            </w:rPr>
            <w:t xml:space="preserve"> 3</w:t>
          </w:r>
          <w:r w:rsidRPr="00465504">
            <w:rPr>
              <w:szCs w:val="16"/>
              <w:lang w:eastAsia="de-DE"/>
            </w:rPr>
            <w:fldChar w:fldCharType="end"/>
          </w:r>
        </w:p>
      </w:tc>
    </w:tr>
    <w:tr w:rsidR="00083A1B" w:rsidRPr="00465504" w14:paraId="050D7B1E" w14:textId="77777777" w:rsidTr="00321804">
      <w:tc>
        <w:tcPr>
          <w:tcW w:w="6177" w:type="dxa"/>
          <w:vAlign w:val="center"/>
        </w:tcPr>
        <w:p w14:paraId="2015893A" w14:textId="5E2344DA" w:rsidR="00321804" w:rsidRPr="00465504" w:rsidRDefault="00DE6E2C" w:rsidP="00321804">
          <w:pPr>
            <w:pStyle w:val="Fusszeile-Pfad"/>
            <w:rPr>
              <w:sz w:val="16"/>
              <w:szCs w:val="16"/>
            </w:rPr>
          </w:pPr>
          <w:bookmarkStart w:id="1" w:name="FusszeileErsteSeite" w:colFirst="0" w:colLast="0"/>
          <w:r>
            <w:rPr>
              <w:sz w:val="16"/>
              <w:szCs w:val="16"/>
            </w:rPr>
            <w:t>Rechtliche Fallbeispiele lösen</w:t>
          </w:r>
        </w:p>
      </w:tc>
      <w:tc>
        <w:tcPr>
          <w:tcW w:w="2951" w:type="dxa"/>
        </w:tcPr>
        <w:p w14:paraId="753E354F" w14:textId="17825B16" w:rsidR="00321804" w:rsidRPr="00465504" w:rsidRDefault="00BC31EE" w:rsidP="00321804">
          <w:pPr>
            <w:rPr>
              <w:color w:val="FFFFFF"/>
              <w:sz w:val="16"/>
              <w:szCs w:val="16"/>
            </w:rPr>
          </w:pPr>
          <w:r w:rsidRPr="00465504">
            <w:rPr>
              <w:color w:val="FFFFFF"/>
              <w:sz w:val="16"/>
              <w:szCs w:val="16"/>
            </w:rPr>
            <w:fldChar w:fldCharType="begin"/>
          </w:r>
          <w:r w:rsidRPr="00465504">
            <w:rPr>
              <w:color w:val="FFFFFF"/>
              <w:sz w:val="16"/>
              <w:szCs w:val="16"/>
            </w:rPr>
            <w:instrText xml:space="preserve"> IF </w:instrText>
          </w:r>
          <w:r w:rsidRPr="00465504">
            <w:rPr>
              <w:color w:val="FFFFFF"/>
              <w:sz w:val="16"/>
              <w:szCs w:val="16"/>
            </w:rPr>
            <w:fldChar w:fldCharType="begin"/>
          </w:r>
          <w:r w:rsidRPr="00465504">
            <w:rPr>
              <w:color w:val="FFFFFF"/>
              <w:sz w:val="16"/>
              <w:szCs w:val="16"/>
            </w:rPr>
            <w:instrText xml:space="preserve"> DOCPROPERTY "Textmarke.Metadaten"\*CHARFORMAT </w:instrText>
          </w:r>
          <w:r w:rsidRPr="00465504">
            <w:rPr>
              <w:color w:val="FFFFFF"/>
              <w:sz w:val="16"/>
              <w:szCs w:val="16"/>
            </w:rPr>
            <w:fldChar w:fldCharType="end"/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 = "" "" "</w:instrText>
          </w:r>
        </w:p>
        <w:p w14:paraId="6E8FFD39" w14:textId="77777777" w:rsidR="00321804" w:rsidRPr="00465504" w:rsidRDefault="00BC31EE" w:rsidP="00321804">
          <w:pPr>
            <w:rPr>
              <w:color w:val="FFFFFF"/>
              <w:sz w:val="16"/>
              <w:szCs w:val="16"/>
              <w:highlight w:val="white"/>
            </w:rPr>
          </w:pPr>
          <w:r w:rsidRPr="00465504">
            <w:rPr>
              <w:color w:val="FFFFFF"/>
              <w:sz w:val="16"/>
              <w:szCs w:val="16"/>
              <w:highlight w:val="white"/>
            </w:rPr>
            <w:fldChar w:fldCharType="begin"/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 DOCPROPERTY "</w:instrText>
          </w:r>
          <w:r w:rsidRPr="00465504">
            <w:rPr>
              <w:color w:val="FFFFFF"/>
              <w:sz w:val="16"/>
              <w:szCs w:val="16"/>
            </w:rPr>
            <w:instrText>Textmarke.Metadaten</w:instrText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"\*CHARFORMAT </w:instrText>
          </w:r>
          <w:r w:rsidRPr="00465504">
            <w:rPr>
              <w:color w:val="FFFFFF"/>
              <w:sz w:val="16"/>
              <w:szCs w:val="16"/>
              <w:highlight w:val="white"/>
            </w:rPr>
            <w:fldChar w:fldCharType="separate"/>
          </w:r>
          <w:r w:rsidR="00231A86" w:rsidRPr="00465504">
            <w:rPr>
              <w:color w:val="FFFFFF"/>
              <w:sz w:val="16"/>
              <w:szCs w:val="16"/>
              <w:highlight w:val="white"/>
            </w:rPr>
            <w:instrText>Textmarke.Metadaten</w:instrText>
          </w:r>
          <w:r w:rsidRPr="00465504">
            <w:rPr>
              <w:color w:val="FFFFFF"/>
              <w:sz w:val="16"/>
              <w:szCs w:val="16"/>
              <w:highlight w:val="white"/>
            </w:rPr>
            <w:fldChar w:fldCharType="end"/>
          </w:r>
        </w:p>
        <w:p w14:paraId="24F278B5" w14:textId="7B45BE50" w:rsidR="00321804" w:rsidRPr="00465504" w:rsidRDefault="00BC31EE" w:rsidP="00321804">
          <w:pPr>
            <w:rPr>
              <w:color w:val="FFFFFF"/>
              <w:sz w:val="16"/>
              <w:szCs w:val="16"/>
              <w:lang w:eastAsia="de-DE"/>
            </w:rPr>
          </w:pPr>
          <w:r w:rsidRPr="00465504">
            <w:rPr>
              <w:color w:val="FFFFFF"/>
              <w:sz w:val="16"/>
              <w:szCs w:val="16"/>
              <w:highlight w:val="white"/>
            </w:rPr>
            <w:instrText>" \&lt;OawJumpToField value=0/&gt;</w:instrText>
          </w:r>
          <w:r w:rsidRPr="00465504">
            <w:rPr>
              <w:color w:val="FFFFFF"/>
              <w:sz w:val="16"/>
              <w:szCs w:val="16"/>
            </w:rPr>
            <w:fldChar w:fldCharType="end"/>
          </w:r>
        </w:p>
      </w:tc>
    </w:tr>
    <w:bookmarkEnd w:id="1"/>
  </w:tbl>
  <w:p w14:paraId="7138ECB0" w14:textId="77777777" w:rsidR="00321804" w:rsidRPr="00465504" w:rsidRDefault="00321804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E1F5" w14:textId="77777777" w:rsidR="00321804" w:rsidRDefault="00321804">
    <w:pPr>
      <w:rPr>
        <w:sz w:val="2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083A1B" w14:paraId="7539CD6C" w14:textId="77777777" w:rsidTr="00321804">
      <w:tc>
        <w:tcPr>
          <w:tcW w:w="6177" w:type="dxa"/>
          <w:vAlign w:val="center"/>
        </w:tcPr>
        <w:p w14:paraId="283D3950" w14:textId="66AB3218" w:rsidR="00321804" w:rsidRPr="00486933" w:rsidRDefault="00BC31EE" w:rsidP="00321804">
          <w:pPr>
            <w:pStyle w:val="Fusszeile"/>
            <w:rPr>
              <w:lang w:val="en-US"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CMIdata.G_Laufnummer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CMIdata.Dok_Titel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>" "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fldChar w:fldCharType="separate"/>
          </w:r>
          <w:r w:rsidR="00231A86">
            <w:rPr>
              <w:lang w:val="en-US" w:eastAsia="de-DE"/>
            </w:rPr>
            <w:instrText>CMIdata.G_Signatur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fldChar w:fldCharType="separate"/>
          </w:r>
          <w:r w:rsidR="00231A86">
            <w:rPr>
              <w:lang w:val="en-US" w:eastAsia="de-DE"/>
            </w:rPr>
            <w:instrText>CMIdata.Dok_Titel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rPr>
              <w:lang w:eastAsia="de-DE"/>
            </w:rPr>
            <w:fldChar w:fldCharType="end"/>
          </w:r>
        </w:p>
      </w:tc>
      <w:tc>
        <w:tcPr>
          <w:tcW w:w="2951" w:type="dxa"/>
        </w:tcPr>
        <w:p w14:paraId="4FCC8C93" w14:textId="0595960A" w:rsidR="00321804" w:rsidRPr="00486933" w:rsidRDefault="00BC31EE" w:rsidP="00321804">
          <w:pPr>
            <w:pStyle w:val="Fusszeile-Seite"/>
            <w:rPr>
              <w:lang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"Doc.Page"\*CHARFORMAT </w:instrText>
          </w:r>
          <w:r w:rsidRPr="00486933">
            <w:rPr>
              <w:lang w:eastAsia="de-DE"/>
            </w:rPr>
            <w:fldChar w:fldCharType="separate"/>
          </w:r>
          <w:r w:rsidR="008B2F4D">
            <w:rPr>
              <w:lang w:eastAsia="de-DE"/>
            </w:rPr>
            <w:t>Seite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PAGE </w:instrText>
          </w:r>
          <w:r w:rsidRPr="00486933">
            <w:rPr>
              <w:lang w:eastAsia="de-DE"/>
            </w:rPr>
            <w:fldChar w:fldCharType="separate"/>
          </w:r>
          <w:r w:rsidR="007C367C">
            <w:rPr>
              <w:noProof/>
              <w:lang w:eastAsia="de-DE"/>
            </w:rPr>
            <w:t>1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"Doc.of"\*CHARFORMAT </w:instrText>
          </w:r>
          <w:r w:rsidRPr="00486933">
            <w:rPr>
              <w:lang w:eastAsia="de-DE"/>
            </w:rPr>
            <w:fldChar w:fldCharType="separate"/>
          </w:r>
          <w:r w:rsidR="008B2F4D">
            <w:rPr>
              <w:lang w:eastAsia="de-DE"/>
            </w:rPr>
            <w:t>von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="00260DE8">
            <w:rPr>
              <w:lang w:eastAsia="de-DE"/>
            </w:rPr>
            <w:fldChar w:fldCharType="begin"/>
          </w:r>
          <w:r w:rsidR="00260DE8">
            <w:rPr>
              <w:lang w:eastAsia="de-DE"/>
            </w:rPr>
            <w:instrText xml:space="preserve"> NUMPAGES  \* Arabic  \* MERGEFORMAT </w:instrText>
          </w:r>
          <w:r w:rsidR="00260DE8">
            <w:rPr>
              <w:lang w:eastAsia="de-DE"/>
            </w:rPr>
            <w:fldChar w:fldCharType="separate"/>
          </w:r>
          <w:r w:rsidR="00F97CD4">
            <w:rPr>
              <w:noProof/>
              <w:lang w:eastAsia="de-DE"/>
            </w:rPr>
            <w:t>1</w:t>
          </w:r>
          <w:r w:rsidR="00260DE8">
            <w:rPr>
              <w:lang w:eastAsia="de-DE"/>
            </w:rPr>
            <w:fldChar w:fldCharType="end"/>
          </w:r>
        </w:p>
      </w:tc>
    </w:tr>
    <w:tr w:rsidR="00083A1B" w14:paraId="66A9C959" w14:textId="77777777" w:rsidTr="00321804">
      <w:tc>
        <w:tcPr>
          <w:tcW w:w="6177" w:type="dxa"/>
          <w:vAlign w:val="center"/>
        </w:tcPr>
        <w:p w14:paraId="458AA943" w14:textId="77777777" w:rsidR="00321804" w:rsidRPr="00F31604" w:rsidRDefault="00321804" w:rsidP="00321804">
          <w:pPr>
            <w:pStyle w:val="Fusszeile-Pfad"/>
            <w:rPr>
              <w:lang w:eastAsia="de-DE"/>
            </w:rPr>
          </w:pPr>
          <w:bookmarkStart w:id="5" w:name="FusszeileFolgeseiten" w:colFirst="0" w:colLast="0"/>
        </w:p>
      </w:tc>
      <w:tc>
        <w:tcPr>
          <w:tcW w:w="2951" w:type="dxa"/>
        </w:tcPr>
        <w:p w14:paraId="738C4115" w14:textId="77777777" w:rsidR="00321804" w:rsidRPr="00A66130" w:rsidRDefault="00321804" w:rsidP="00321804">
          <w:pPr>
            <w:pStyle w:val="Fusszeile-Pfad"/>
            <w:rPr>
              <w:sz w:val="2"/>
              <w:szCs w:val="2"/>
              <w:lang w:eastAsia="de-DE"/>
            </w:rPr>
          </w:pPr>
        </w:p>
      </w:tc>
    </w:tr>
    <w:bookmarkEnd w:id="5"/>
  </w:tbl>
  <w:p w14:paraId="1A9E4BF4" w14:textId="77777777" w:rsidR="00321804" w:rsidRDefault="00321804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6F24B" w14:textId="5305E1A2" w:rsidR="00321804" w:rsidRPr="008B2F4D" w:rsidRDefault="00BC31EE">
    <w:r>
      <w:fldChar w:fldCharType="begin"/>
    </w:r>
    <w:r w:rsidRPr="008B2F4D">
      <w:instrText xml:space="preserve"> if </w:instrText>
    </w:r>
    <w:r>
      <w:fldChar w:fldCharType="begin"/>
    </w:r>
    <w:r w:rsidRPr="008B2F4D">
      <w:instrText xml:space="preserve"> DOCPROPERTY "Outputprofile.Internal.Draft"\*CHARFORMAT \&lt;OawJumpToField value=0/&gt;</w:instrText>
    </w:r>
    <w:r>
      <w:fldChar w:fldCharType="separate"/>
    </w:r>
    <w:r w:rsidR="008B2F4D">
      <w:rPr>
        <w:b/>
        <w:bCs/>
        <w:lang w:val="de-DE"/>
      </w:rPr>
      <w:instrText>Fehler! Unbekannter Name für Dokument-Eigenschaft.</w:instrText>
    </w:r>
    <w:r>
      <w:fldChar w:fldCharType="end"/>
    </w:r>
    <w:r w:rsidRPr="008B2F4D">
      <w:instrText xml:space="preserve"> = "" "" "</w:instrText>
    </w:r>
    <w:r>
      <w:fldChar w:fldCharType="begin"/>
    </w:r>
    <w:r>
      <w:instrText xml:space="preserve"> DATE  \@ "dd.MM.yyyy, HH:mm:ss"  \* CHARFORMAT \&lt;OawJumpToField value=0/&gt;</w:instrText>
    </w:r>
    <w:r>
      <w:fldChar w:fldCharType="separate"/>
    </w:r>
    <w:r w:rsidR="008B2F4D">
      <w:rPr>
        <w:noProof/>
      </w:rPr>
      <w:instrText>07.12.2023, 09:10:03</w:instrText>
    </w:r>
    <w:r>
      <w:fldChar w:fldCharType="end"/>
    </w:r>
    <w:r w:rsidRPr="008B2F4D">
      <w:instrText xml:space="preserve">, </w:instrText>
    </w:r>
    <w:r>
      <w:fldChar w:fldCharType="begin"/>
    </w:r>
    <w:r w:rsidRPr="008B2F4D">
      <w:instrText xml:space="preserve"> FILENAME  \p  \* MERGEFORMAT </w:instrText>
    </w:r>
    <w:r>
      <w:fldChar w:fldCharType="separate"/>
    </w:r>
    <w:r w:rsidR="008B2F4D" w:rsidRPr="008B2F4D">
      <w:rPr>
        <w:noProof/>
      </w:rPr>
      <w:instrText>C:\Users\Justin\Desktop\a) Rechtsfälle lösen Thomas Windling.docx</w:instrText>
    </w:r>
    <w:r>
      <w:fldChar w:fldCharType="end"/>
    </w:r>
    <w:r w:rsidRPr="008B2F4D">
      <w:instrText>" \&lt;OawJumpToField value=0/&gt;</w:instrText>
    </w:r>
    <w:r>
      <w:fldChar w:fldCharType="separate"/>
    </w:r>
    <w:r w:rsidR="008B2F4D">
      <w:rPr>
        <w:noProof/>
      </w:rPr>
      <w:t>07.12.2023, 09:10:03</w:t>
    </w:r>
    <w:r w:rsidR="008B2F4D" w:rsidRPr="008B2F4D">
      <w:rPr>
        <w:noProof/>
      </w:rPr>
      <w:t>, C:\Users\Justin\Desktop\a) Rechtsfälle lösen Thomas Windling.docx</w:t>
    </w:r>
    <w:r>
      <w:fldChar w:fldCharType="end"/>
    </w:r>
    <w:r>
      <w:fldChar w:fldCharType="begin"/>
    </w:r>
    <w:r w:rsidRPr="008B2F4D">
      <w:instrText xml:space="preserve"> if </w:instrText>
    </w:r>
    <w:r>
      <w:fldChar w:fldCharType="begin"/>
    </w:r>
    <w:r w:rsidRPr="008B2F4D">
      <w:instrText xml:space="preserve"> DOCPROPERTY "Outputprofile.Internal.Original"\*CHARFORMAT \&lt;OawJumpToField value=0/&gt;</w:instrText>
    </w:r>
    <w:r>
      <w:fldChar w:fldCharType="separate"/>
    </w:r>
    <w:r w:rsidR="008B2F4D">
      <w:rPr>
        <w:b/>
        <w:bCs/>
        <w:lang w:val="de-DE"/>
      </w:rPr>
      <w:instrText>Fehler! Unbekannter Name für Dokument-Eigenschaft.</w:instrText>
    </w:r>
    <w:r>
      <w:fldChar w:fldCharType="end"/>
    </w:r>
    <w:r w:rsidRPr="008B2F4D">
      <w:instrText xml:space="preserve"> = "" "" "</w:instrText>
    </w:r>
    <w:r>
      <w:fldChar w:fldCharType="begin"/>
    </w:r>
    <w:r>
      <w:instrText xml:space="preserve"> DATE  \@ "dd.MM.yyyy"  \* CHARFORMAT \&lt;OawJumpToField value=0/&gt;</w:instrText>
    </w:r>
    <w:r>
      <w:fldChar w:fldCharType="separate"/>
    </w:r>
    <w:r w:rsidR="008B2F4D">
      <w:rPr>
        <w:noProof/>
      </w:rPr>
      <w:instrText>07.12.2023</w:instrText>
    </w:r>
    <w:r>
      <w:fldChar w:fldCharType="end"/>
    </w:r>
    <w:r w:rsidRPr="008B2F4D">
      <w:instrText xml:space="preserve">, </w:instrText>
    </w:r>
    <w:r>
      <w:fldChar w:fldCharType="begin"/>
    </w:r>
    <w:r w:rsidRPr="008B2F4D">
      <w:instrText xml:space="preserve"> FILENAME  \p  \* MERGEFORMAT </w:instrText>
    </w:r>
    <w:r>
      <w:fldChar w:fldCharType="separate"/>
    </w:r>
    <w:r w:rsidR="008B2F4D" w:rsidRPr="008B2F4D">
      <w:rPr>
        <w:noProof/>
      </w:rPr>
      <w:instrText>C:\Users\Justin\Desktop\a) Rechtsfälle lösen Thomas Windling.docx</w:instrText>
    </w:r>
    <w:r>
      <w:fldChar w:fldCharType="end"/>
    </w:r>
    <w:r w:rsidRPr="008B2F4D">
      <w:instrText>" \&lt;OawJumpToField value=0/&gt;</w:instrText>
    </w:r>
    <w:r>
      <w:fldChar w:fldCharType="separate"/>
    </w:r>
    <w:r w:rsidR="008B2F4D">
      <w:rPr>
        <w:noProof/>
      </w:rPr>
      <w:t>07.12.2023</w:t>
    </w:r>
    <w:r w:rsidR="008B2F4D" w:rsidRPr="008B2F4D">
      <w:rPr>
        <w:noProof/>
      </w:rPr>
      <w:t>, C:\Users\Justin\Desktop\a) Rechtsfälle lösen Thomas Windling.docx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1BFEC" w14:textId="77777777" w:rsidR="00707446" w:rsidRPr="007C367C" w:rsidRDefault="00707446">
      <w:r w:rsidRPr="007C367C">
        <w:separator/>
      </w:r>
    </w:p>
  </w:footnote>
  <w:footnote w:type="continuationSeparator" w:id="0">
    <w:p w14:paraId="6EF02303" w14:textId="77777777" w:rsidR="00707446" w:rsidRPr="007C367C" w:rsidRDefault="00707446">
      <w:r w:rsidRPr="007C367C">
        <w:continuationSeparator/>
      </w:r>
    </w:p>
  </w:footnote>
  <w:footnote w:type="continuationNotice" w:id="1">
    <w:p w14:paraId="6FA30EAA" w14:textId="77777777" w:rsidR="00707446" w:rsidRDefault="007074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2A91" w14:textId="0E8C4563" w:rsidR="00321804" w:rsidRPr="007C367C" w:rsidRDefault="00F97CD4" w:rsidP="00321804">
    <w:pPr>
      <w:ind w:left="-1418"/>
      <w:rPr>
        <w:noProof/>
        <w:color w:val="FFFFFF" w:themeColor="background1"/>
        <w:sz w:val="4"/>
        <w:szCs w:val="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7071781" wp14:editId="161DA594">
          <wp:simplePos x="0" y="0"/>
          <wp:positionH relativeFrom="leftMargin">
            <wp:posOffset>13335</wp:posOffset>
          </wp:positionH>
          <wp:positionV relativeFrom="paragraph">
            <wp:posOffset>-154940</wp:posOffset>
          </wp:positionV>
          <wp:extent cx="1079500" cy="10692130"/>
          <wp:effectExtent l="0" t="0" r="6350" b="0"/>
          <wp:wrapNone/>
          <wp:docPr id="3" name="Picture 3" descr="C:\Users\Julia.Felder\Downloads\Neues_EFQM-Logo_für_officeatwork_300x297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C:\Users\Julia.Felder\Downloads\Neues_EFQM-Logo_für_officeatwork_300x297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1EE" w:rsidRPr="007C367C">
      <w:rPr>
        <w:noProof/>
        <w:color w:val="FFFFFF" w:themeColor="background1"/>
        <w:sz w:val="4"/>
        <w:szCs w:val="4"/>
      </w:rPr>
      <w:t>OMRArchivAnfang±</w:t>
    </w:r>
    <w:sdt>
      <w:sdtPr>
        <w:rPr>
          <w:noProof/>
          <w:color w:val="FFFFFF" w:themeColor="background1"/>
          <w:sz w:val="4"/>
          <w:szCs w:val="4"/>
        </w:rPr>
        <w:alias w:val="Schlüsselwörter"/>
        <w:id w:val="-248427841"/>
        <w:placeholder>
          <w:docPart w:val="612F43D1D5DF4C53B29A7427A406D30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BC31EE" w:rsidRPr="007C367C">
          <w:rPr>
            <w:noProof/>
            <w:color w:val="FFFFFF" w:themeColor="background1"/>
            <w:sz w:val="4"/>
            <w:szCs w:val="4"/>
          </w:rPr>
          <w:t>[Schlüsselwörter]</w:t>
        </w:r>
      </w:sdtContent>
    </w:sdt>
    <w:r w:rsidR="00BC31EE" w:rsidRPr="007C367C">
      <w:rPr>
        <w:noProof/>
        <w:color w:val="FFFFFF" w:themeColor="background1"/>
        <w:sz w:val="4"/>
        <w:szCs w:val="4"/>
      </w:rPr>
      <w:t>±</w:t>
    </w:r>
    <w:sdt>
      <w:sdtPr>
        <w:rPr>
          <w:noProof/>
          <w:color w:val="FFFFFF" w:themeColor="background1"/>
          <w:sz w:val="4"/>
          <w:szCs w:val="4"/>
        </w:rPr>
        <w:alias w:val="Kategorie"/>
        <w:id w:val="-950165087"/>
        <w:placeholder>
          <w:docPart w:val="164CED31F50343179FF1BC78240978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BC31EE" w:rsidRPr="007C367C">
          <w:rPr>
            <w:noProof/>
            <w:color w:val="FFFFFF" w:themeColor="background1"/>
            <w:sz w:val="4"/>
            <w:szCs w:val="4"/>
          </w:rPr>
          <w:t>[Kategorie]</w:t>
        </w:r>
      </w:sdtContent>
    </w:sdt>
    <w:r w:rsidR="00BC31EE" w:rsidRPr="007C367C">
      <w:rPr>
        <w:noProof/>
        <w:color w:val="FFFFFF" w:themeColor="background1"/>
        <w:sz w:val="4"/>
        <w:szCs w:val="4"/>
      </w:rPr>
      <w:t>±</w:t>
    </w:r>
    <w:r w:rsidR="00BC31EE" w:rsidRPr="007C367C">
      <w:rPr>
        <w:noProof/>
        <w:color w:val="FFFFFF" w:themeColor="background1"/>
        <w:sz w:val="4"/>
        <w:szCs w:val="4"/>
      </w:rPr>
      <w:fldChar w:fldCharType="begin"/>
    </w:r>
    <w:r w:rsidR="00BC31EE" w:rsidRPr="007C367C">
      <w:rPr>
        <w:noProof/>
        <w:color w:val="FFFFFF" w:themeColor="background1"/>
        <w:sz w:val="4"/>
        <w:szCs w:val="4"/>
      </w:rPr>
      <w:instrText xml:space="preserve"> DOCPROPERTY "Recipient.DeliveryOption"\*CHARFORMAT </w:instrText>
    </w:r>
    <w:r w:rsidR="00BC31EE" w:rsidRPr="007C367C">
      <w:rPr>
        <w:noProof/>
        <w:color w:val="FFFFFF" w:themeColor="background1"/>
        <w:sz w:val="4"/>
        <w:szCs w:val="4"/>
      </w:rPr>
      <w:fldChar w:fldCharType="end"/>
    </w:r>
    <w:r w:rsidR="00BC31EE" w:rsidRPr="007C367C">
      <w:rPr>
        <w:noProof/>
        <w:color w:val="FFFFFF" w:themeColor="background1"/>
        <w:sz w:val="4"/>
        <w:szCs w:val="4"/>
      </w:rPr>
      <w:t>±</w:t>
    </w:r>
    <w:r w:rsidR="00BC31EE" w:rsidRPr="007C367C">
      <w:rPr>
        <w:noProof/>
        <w:color w:val="FFFFFF" w:themeColor="background1"/>
        <w:sz w:val="4"/>
        <w:szCs w:val="4"/>
      </w:rPr>
      <w:fldChar w:fldCharType="begin"/>
    </w:r>
    <w:r w:rsidR="00BC31EE" w:rsidRPr="007C367C">
      <w:rPr>
        <w:noProof/>
        <w:color w:val="FFFFFF" w:themeColor="background1"/>
        <w:sz w:val="4"/>
        <w:szCs w:val="4"/>
      </w:rPr>
      <w:instrText xml:space="preserve"> DOCPROPERTY "Author.Name"\*CHARFORMAT </w:instrText>
    </w:r>
    <w:r w:rsidR="00BC31EE" w:rsidRPr="007C367C">
      <w:rPr>
        <w:noProof/>
        <w:color w:val="FFFFFF" w:themeColor="background1"/>
        <w:sz w:val="4"/>
        <w:szCs w:val="4"/>
      </w:rPr>
      <w:fldChar w:fldCharType="separate"/>
    </w:r>
    <w:r w:rsidR="008B2F4D">
      <w:rPr>
        <w:noProof/>
        <w:color w:val="FFFFFF" w:themeColor="background1"/>
        <w:sz w:val="4"/>
        <w:szCs w:val="4"/>
      </w:rPr>
      <w:t>Franco Mantovani</w:t>
    </w:r>
    <w:r w:rsidR="00BC31EE" w:rsidRPr="007C367C">
      <w:rPr>
        <w:noProof/>
        <w:color w:val="FFFFFF" w:themeColor="background1"/>
        <w:sz w:val="4"/>
        <w:szCs w:val="4"/>
      </w:rPr>
      <w:fldChar w:fldCharType="end"/>
    </w:r>
    <w:r w:rsidR="00BC31EE" w:rsidRPr="007C367C">
      <w:rPr>
        <w:noProof/>
        <w:color w:val="FFFFFF" w:themeColor="background1"/>
        <w:sz w:val="4"/>
        <w:szCs w:val="4"/>
      </w:rPr>
      <w:t>±OMRArchivEnde</w:t>
    </w:r>
  </w:p>
  <w:p w14:paraId="4397E7F9" w14:textId="77777777" w:rsidR="00321804" w:rsidRPr="007C367C" w:rsidRDefault="007C367C" w:rsidP="007C367C">
    <w:r w:rsidRPr="007C367C">
      <w:rPr>
        <w:noProof/>
      </w:rPr>
      <w:drawing>
        <wp:anchor distT="0" distB="0" distL="114300" distR="114300" simplePos="0" relativeHeight="251658241" behindDoc="1" locked="1" layoutInCell="1" allowOverlap="1" wp14:anchorId="0A65DFF5" wp14:editId="014D6E8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1EE" w:rsidRPr="007C367C">
      <w:t> </w:t>
    </w:r>
  </w:p>
  <w:p w14:paraId="35AB197E" w14:textId="77777777" w:rsidR="00321804" w:rsidRPr="007C367C" w:rsidRDefault="00BC31EE">
    <w:r w:rsidRPr="007C367C">
      <w:rPr>
        <w:noProof/>
      </w:rPr>
      <w:drawing>
        <wp:anchor distT="0" distB="0" distL="114300" distR="114300" simplePos="0" relativeHeight="251658242" behindDoc="1" locked="1" layoutInCell="1" hidden="1" allowOverlap="1" wp14:anchorId="1296178C" wp14:editId="23121BEC">
          <wp:simplePos x="0" y="0"/>
          <wp:positionH relativeFrom="column">
            <wp:posOffset>1995170</wp:posOffset>
          </wp:positionH>
          <wp:positionV relativeFrom="paragraph">
            <wp:posOffset>-451485</wp:posOffset>
          </wp:positionV>
          <wp:extent cx="2837815" cy="1333500"/>
          <wp:effectExtent l="0" t="0" r="635" b="0"/>
          <wp:wrapNone/>
          <wp:docPr id="1" name="Picture 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2817462" name="7d0aa170-7a06-400a-bceb-e21f" hidden="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815" cy="1333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7C367C">
      <w:t> </w:t>
    </w:r>
  </w:p>
  <w:p w14:paraId="7FFDCF09" w14:textId="77777777" w:rsidR="00321804" w:rsidRPr="007C367C" w:rsidRDefault="00321804">
    <w:pPr>
      <w:rPr>
        <w:sz w:val="18"/>
      </w:rPr>
    </w:pPr>
  </w:p>
  <w:p w14:paraId="46FC8B6C" w14:textId="77777777" w:rsidR="00321804" w:rsidRPr="007C367C" w:rsidRDefault="00321804"/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71"/>
    </w:tblGrid>
    <w:tr w:rsidR="00083A1B" w:rsidRPr="007C367C" w14:paraId="3AAF8904" w14:textId="77777777" w:rsidTr="00321804">
      <w:trPr>
        <w:trHeight w:hRule="exact" w:val="20"/>
        <w:hidden/>
      </w:trPr>
      <w:tc>
        <w:tcPr>
          <w:tcW w:w="9071" w:type="dxa"/>
        </w:tcPr>
        <w:p w14:paraId="617D9183" w14:textId="77777777" w:rsidR="00321804" w:rsidRPr="007C367C" w:rsidRDefault="00321804" w:rsidP="00321804">
          <w:pPr>
            <w:rPr>
              <w:vanish/>
            </w:rPr>
          </w:pPr>
        </w:p>
        <w:p w14:paraId="29444248" w14:textId="77777777" w:rsidR="00321804" w:rsidRPr="007C367C" w:rsidRDefault="00321804" w:rsidP="00321804">
          <w:pPr>
            <w:rPr>
              <w:vanish/>
            </w:rPr>
          </w:pPr>
        </w:p>
      </w:tc>
    </w:tr>
  </w:tbl>
  <w:p w14:paraId="7B283584" w14:textId="77777777" w:rsidR="00321804" w:rsidRPr="007C367C" w:rsidRDefault="00321804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9D6D0" w14:textId="2E663D62" w:rsidR="00321804" w:rsidRPr="00EF0E2C" w:rsidRDefault="00BC31EE" w:rsidP="00321804">
    <w:pPr>
      <w:ind w:left="-1418"/>
      <w:rPr>
        <w:color w:val="FFFFFF" w:themeColor="background1"/>
        <w:sz w:val="4"/>
        <w:szCs w:val="4"/>
      </w:rPr>
    </w:pPr>
    <w:proofErr w:type="spellStart"/>
    <w:r w:rsidRPr="00EF0E2C">
      <w:rPr>
        <w:color w:val="FFFFFF" w:themeColor="background1"/>
        <w:sz w:val="4"/>
        <w:szCs w:val="4"/>
      </w:rPr>
      <w:t>OMRArchivAnfang</w:t>
    </w:r>
    <w:proofErr w:type="spellEnd"/>
    <w:r w:rsidRPr="00EF0E2C">
      <w:rPr>
        <w:color w:val="FFFFFF" w:themeColor="background1"/>
        <w:sz w:val="4"/>
        <w:szCs w:val="4"/>
      </w:rPr>
      <w:t>±</w:t>
    </w:r>
    <w:sdt>
      <w:sdtPr>
        <w:rPr>
          <w:color w:val="FFFFFF" w:themeColor="background1"/>
          <w:sz w:val="4"/>
          <w:szCs w:val="4"/>
        </w:rPr>
        <w:alias w:val="Schlüsselwörter"/>
        <w:id w:val="1500226380"/>
        <w:placeholder>
          <w:docPart w:val="612F43D1D5DF4C53B29A7427A406D30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Pr="00EF0E2C">
          <w:rPr>
            <w:color w:val="FFFFFF" w:themeColor="background1"/>
            <w:sz w:val="4"/>
            <w:szCs w:val="4"/>
          </w:rPr>
          <w:t>[Schlüsselwörter]</w:t>
        </w:r>
      </w:sdtContent>
    </w:sdt>
    <w:r w:rsidRPr="00EF0E2C">
      <w:rPr>
        <w:color w:val="FFFFFF" w:themeColor="background1"/>
        <w:sz w:val="4"/>
        <w:szCs w:val="4"/>
      </w:rPr>
      <w:t>±</w:t>
    </w:r>
    <w:sdt>
      <w:sdtPr>
        <w:rPr>
          <w:color w:val="FFFFFF" w:themeColor="background1"/>
          <w:sz w:val="4"/>
          <w:szCs w:val="4"/>
        </w:rPr>
        <w:alias w:val="Kategorie"/>
        <w:id w:val="58140327"/>
        <w:placeholder>
          <w:docPart w:val="164CED31F50343179FF1BC78240978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EF0E2C">
          <w:rPr>
            <w:color w:val="FFFFFF" w:themeColor="background1"/>
            <w:sz w:val="4"/>
            <w:szCs w:val="4"/>
          </w:rPr>
          <w:t>[Kategorie]</w:t>
        </w:r>
      </w:sdtContent>
    </w:sdt>
    <w:r w:rsidRPr="00EF0E2C">
      <w:rPr>
        <w:color w:val="FFFFFF" w:themeColor="background1"/>
        <w:sz w:val="4"/>
        <w:szCs w:val="4"/>
      </w:rPr>
      <w:t>±</w:t>
    </w:r>
    <w:r w:rsidRPr="00EF0E2C">
      <w:rPr>
        <w:color w:val="FFFFFF" w:themeColor="background1"/>
        <w:sz w:val="4"/>
        <w:szCs w:val="4"/>
      </w:rPr>
      <w:fldChar w:fldCharType="begin"/>
    </w:r>
    <w:r w:rsidRPr="00EF0E2C">
      <w:rPr>
        <w:color w:val="FFFFFF" w:themeColor="background1"/>
        <w:sz w:val="4"/>
        <w:szCs w:val="4"/>
      </w:rPr>
      <w:instrText xml:space="preserve"> DOCPROPERTY "Recipient.DeliveryOption"\*CHARFORMAT </w:instrText>
    </w:r>
    <w:r w:rsidRPr="00EF0E2C">
      <w:rPr>
        <w:color w:val="FFFFFF" w:themeColor="background1"/>
        <w:sz w:val="4"/>
        <w:szCs w:val="4"/>
      </w:rPr>
      <w:fldChar w:fldCharType="end"/>
    </w:r>
    <w:r w:rsidRPr="00EF0E2C">
      <w:rPr>
        <w:color w:val="FFFFFF" w:themeColor="background1"/>
        <w:sz w:val="4"/>
        <w:szCs w:val="4"/>
      </w:rPr>
      <w:t>±</w:t>
    </w:r>
    <w:r w:rsidRPr="00EF0E2C">
      <w:rPr>
        <w:color w:val="FFFFFF" w:themeColor="background1"/>
        <w:sz w:val="4"/>
        <w:szCs w:val="4"/>
      </w:rPr>
      <w:fldChar w:fldCharType="begin"/>
    </w:r>
    <w:r w:rsidRPr="00EF0E2C">
      <w:rPr>
        <w:color w:val="FFFFFF" w:themeColor="background1"/>
        <w:sz w:val="4"/>
        <w:szCs w:val="4"/>
      </w:rPr>
      <w:instrText xml:space="preserve"> DOCPROPERTY "Author.Name"\*CHARFORMAT </w:instrText>
    </w:r>
    <w:r w:rsidRPr="00EF0E2C">
      <w:rPr>
        <w:color w:val="FFFFFF" w:themeColor="background1"/>
        <w:sz w:val="4"/>
        <w:szCs w:val="4"/>
      </w:rPr>
      <w:fldChar w:fldCharType="separate"/>
    </w:r>
    <w:r w:rsidR="008B2F4D">
      <w:rPr>
        <w:color w:val="FFFFFF" w:themeColor="background1"/>
        <w:sz w:val="4"/>
        <w:szCs w:val="4"/>
      </w:rPr>
      <w:t xml:space="preserve">Franco </w:t>
    </w:r>
    <w:proofErr w:type="spellStart"/>
    <w:r w:rsidR="008B2F4D">
      <w:rPr>
        <w:color w:val="FFFFFF" w:themeColor="background1"/>
        <w:sz w:val="4"/>
        <w:szCs w:val="4"/>
      </w:rPr>
      <w:t>Mantovani</w:t>
    </w:r>
    <w:r w:rsidRPr="00EF0E2C">
      <w:rPr>
        <w:color w:val="FFFFFF" w:themeColor="background1"/>
        <w:sz w:val="4"/>
        <w:szCs w:val="4"/>
      </w:rPr>
      <w:fldChar w:fldCharType="end"/>
    </w:r>
    <w:r w:rsidRPr="00EF0E2C">
      <w:rPr>
        <w:color w:val="FFFFFF" w:themeColor="background1"/>
        <w:sz w:val="4"/>
        <w:szCs w:val="4"/>
      </w:rPr>
      <w:t>±OMRArchivEnde</w:t>
    </w:r>
    <w:proofErr w:type="spellEnd"/>
  </w:p>
  <w:p w14:paraId="3082D0F7" w14:textId="77777777" w:rsidR="00321804" w:rsidRPr="0051144A" w:rsidRDefault="00321804" w:rsidP="00321804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F8730" w14:textId="77777777" w:rsidR="00321804" w:rsidRDefault="00321804">
    <w:pPr>
      <w:spacing w:line="20" w:lineRule="exact"/>
      <w:rPr>
        <w:sz w:val="2"/>
        <w:szCs w:val="2"/>
      </w:rPr>
    </w:pPr>
  </w:p>
  <w:p w14:paraId="42B1E31A" w14:textId="77777777" w:rsidR="00321804" w:rsidRPr="00473DA5" w:rsidRDefault="00BC31EE">
    <w:pPr>
      <w:rPr>
        <w:color w:val="000000"/>
        <w:sz w:val="2"/>
        <w:szCs w:val="2"/>
      </w:rPr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AD0"/>
    <w:multiLevelType w:val="hybridMultilevel"/>
    <w:tmpl w:val="238E4C62"/>
    <w:lvl w:ilvl="0" w:tplc="496C4526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55419"/>
    <w:multiLevelType w:val="hybridMultilevel"/>
    <w:tmpl w:val="20EC45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046D5"/>
    <w:multiLevelType w:val="hybridMultilevel"/>
    <w:tmpl w:val="2500CA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4" w15:restartNumberingAfterBreak="0">
    <w:nsid w:val="193D5CF9"/>
    <w:multiLevelType w:val="hybridMultilevel"/>
    <w:tmpl w:val="15EAF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36004"/>
    <w:multiLevelType w:val="multilevel"/>
    <w:tmpl w:val="37A2C2A4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7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9A96E60"/>
    <w:multiLevelType w:val="multilevel"/>
    <w:tmpl w:val="AFEC9F94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4E31994"/>
    <w:multiLevelType w:val="multilevel"/>
    <w:tmpl w:val="13A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7545F"/>
    <w:multiLevelType w:val="hybridMultilevel"/>
    <w:tmpl w:val="72860D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F2B5B"/>
    <w:multiLevelType w:val="hybridMultilevel"/>
    <w:tmpl w:val="20605AB6"/>
    <w:lvl w:ilvl="0" w:tplc="DAF22AC4">
      <w:start w:val="1"/>
      <w:numFmt w:val="bullet"/>
      <w:pStyle w:val="ListWithSymbols"/>
      <w:lvlText w:val="–"/>
      <w:lvlJc w:val="left"/>
      <w:pPr>
        <w:ind w:left="720" w:hanging="360"/>
      </w:pPr>
      <w:rPr>
        <w:rFonts w:ascii="Ubuntu" w:hAnsi="Ubuntu" w:hint="default"/>
      </w:rPr>
    </w:lvl>
    <w:lvl w:ilvl="1" w:tplc="0EAC3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8666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29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2A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7AD1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EA3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899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B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244503">
    <w:abstractNumId w:val="6"/>
  </w:num>
  <w:num w:numId="2" w16cid:durableId="276527190">
    <w:abstractNumId w:val="7"/>
  </w:num>
  <w:num w:numId="3" w16cid:durableId="558515274">
    <w:abstractNumId w:val="3"/>
  </w:num>
  <w:num w:numId="4" w16cid:durableId="801659125">
    <w:abstractNumId w:val="11"/>
  </w:num>
  <w:num w:numId="5" w16cid:durableId="487477344">
    <w:abstractNumId w:val="5"/>
  </w:num>
  <w:num w:numId="6" w16cid:durableId="156850503">
    <w:abstractNumId w:val="8"/>
  </w:num>
  <w:num w:numId="7" w16cid:durableId="2131170400">
    <w:abstractNumId w:val="9"/>
  </w:num>
  <w:num w:numId="8" w16cid:durableId="173686691">
    <w:abstractNumId w:val="2"/>
  </w:num>
  <w:num w:numId="9" w16cid:durableId="1947036756">
    <w:abstractNumId w:val="4"/>
  </w:num>
  <w:num w:numId="10" w16cid:durableId="1797747753">
    <w:abstractNumId w:val="1"/>
  </w:num>
  <w:num w:numId="11" w16cid:durableId="968432973">
    <w:abstractNumId w:val="10"/>
  </w:num>
  <w:num w:numId="12" w16cid:durableId="209658943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23. Juni 2023"/>
    <w:docVar w:name="Date.Format.Long.dateValue" w:val="45100"/>
    <w:docVar w:name="DocumentDate" w:val="23. Juni 2023"/>
    <w:docVar w:name="DocumentDate.dateValue" w:val="45100"/>
    <w:docVar w:name="MetaTool_officeatwork" w:val="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"/>
    <w:docVar w:name="OawAttachedTemplate" w:val="A-Brief.ows"/>
    <w:docVar w:name="OawBuiltInDocProps" w:val="&lt;OawBuiltInDocProps&gt;&lt;default profileUID=&quot;0&quot;&gt;&lt;word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word&gt;&lt;PDF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PDF&gt;&lt;/default&gt;&lt;/OawBuiltInDocProps&gt;_x000d_"/>
    <w:docVar w:name="OawCreatedWithOfficeatworkVersion" w:val=" (4.15.1.8951)"/>
    <w:docVar w:name="OawCreatedWithProjectID" w:val="luchmasterQS"/>
    <w:docVar w:name="OawCreatedWithProjectVersion" w:val="145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Introdu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Bookmark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losing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FormattedFullAddress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print&quot; UID=&quot;2004040214370529854396&quot; sameAsDefault=&quot;-1&quot;&gt;&lt;/profile&gt;&lt;profile type=&quot;send&quot; UID=&quot;1&quot; sameAsDefault=&quot;-1&quot;&gt;&lt;/profile&gt;&lt;profile type=&quot;send&quot; UID=&quot;2003010711200895123470110&quot; sameAsDefault=&quot;-1&quot;&gt;&lt;/profile&gt;&lt;profile type=&quot;send&quot; UID=&quot;2004040214394261858638&quot; sameAsDefault=&quot;-1&quot;&gt;&lt;/profile&gt;&lt;profile type=&quot;send&quot; UID=&quot;2004040214394214143821&quot; sameAsDefault=&quot;-1&quot;&gt;&lt;/profile&gt;&lt;profile type=&quot;save&quot; UID=&quot;2003112513571987705547&quot; sameAsDefault=&quot;-1&quot;&gt;&lt;/profile&gt;&lt;profile type=&quot;save&quot; UID=&quot;2003112610595290705547&quot; sameAsDefault=&quot;-1&quot;&gt;&lt;/profile&gt;&lt;profile type=&quot;save&quot; UID=&quot;2003112717153125284480&quot; sameAsDefault=&quot;-1&quot;&gt;&lt;/profile&gt;&lt;profile type=&quot;save&quot; UID=&quot;2004040214492466553768&quot; sameAsDefault=&quot;-1&quot;&gt;&lt;/profile&gt;&lt;/OawBookmark&gt;_x000d__x0009_&lt;OawDocProperty name=&quot;Rece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DocProperty name=&quot;Doc.Letter&quot;&gt;&lt;profile type=&quot;default&quot; UID=&quot;&quot; sameAsDefault=&quot;0&quot;&gt;&lt;documentProperty UID=&quot;2003060614150123456789&quot; dataSourceUID=&quot;2003060614150123456789&quot;/&gt;&lt;type type=&quot;OawLanguage&quot;&gt;&lt;OawLanguage UID=&quot;Doc.Letter&quot;/&gt;&lt;/type&gt;&lt;/profile&gt;&lt;/OawDocProperty&gt;_x000d__x0009_&lt;OawDocProperty name=&quot;Doc.Regard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garding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Organisation.Country&quot;&gt;&lt;profile type=&quot;default&quot; UID=&quot;&quot; sameAsDefault=&quot;0&quot;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Organisation.Footer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2&quot;/&gt;&lt;/type&gt;&lt;/profile&gt;&lt;/OawDocProperty&gt;_x000d__x0009_&lt;OawDocProperty name=&quot;Organisation.Footer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3&quot;/&gt;&lt;/type&gt;&lt;/profile&gt;&lt;/OawDocProperty&gt;_x000d__x0009_&lt;OawDocProperty name=&quot;Organisation.Footer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4&quot;/&gt;&lt;/type&gt;&lt;/profile&gt;&lt;/OawDocProperty&gt;_x000d__x0009_&lt;OawDocProperty name=&quot;Organisation.Dienststelle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1&quot;/&gt;&lt;/type&gt;&lt;/profile&gt;&lt;/OawDocProperty&gt;_x000d__x0009_&lt;OawDocProperty name=&quot;Organisation.Dienststelle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2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Bookmark name=&quot;Enclosure&quot;&gt;&lt;profile type=&quot;default&quot; UID=&quot;&quot; sameAsDefault=&quot;0&quot;&gt;&lt;/profile&gt;&lt;/OawBookmark&gt;_x000d__x0009_&lt;OawDocProperty name=&quot;Organisation.Abteilungsinformatio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1&quot;/&gt;&lt;/type&gt;&lt;/profile&gt;&lt;/OawDocProperty&gt;_x000d__x0009_&lt;OawDocProperty name=&quot;Organisation.Abteilungsinformatio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2&quot;/&gt;&lt;/type&gt;&lt;/profile&gt;&lt;/OawDocProperty&gt;_x000d__x0009_&lt;OawDocProperty name=&quot;Organisation.Abteilungsinformatio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3&quot;/&gt;&lt;/type&gt;&lt;/profile&gt;&lt;/OawDocProperty&gt;_x000d__x0009_&lt;OawDocProperty name=&quot;Organisation.Abteilungsinformatio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4&quot;/&gt;&lt;/type&gt;&lt;/profile&gt;&lt;/OawDocProperty&gt;_x000d__x0009_&lt;OawDocProperty name=&quot;Organisation.Abteilungsinformation5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5&quot;/&gt;&lt;/type&gt;&lt;/profile&gt;&lt;/OawDocProperty&gt;_x000d__x0009_&lt;OawDocProperty name=&quot;Organisation.Abteilungsinformation6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6&quot;/&gt;&lt;/type&gt;&lt;/profile&gt;&lt;/OawDocProperty&gt;_x000d__x0009_&lt;OawDocProperty name=&quot;Doc.Direct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Phone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Doc.Facsimi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acsimile&quot;/&gt;&lt;/type&gt;&lt;/profile&gt;&lt;/OawDocProperty&gt;_x000d__x0009_&lt;OawDocProperty name=&quot;Organisation.Fax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ax&quot;/&gt;&lt;/type&gt;&lt;/profile&gt;&lt;/OawDocProperty&gt;_x000d__x0009_&lt;OawDocProperty name=&quot;Doc.DirectFa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Fax&quot;/&gt;&lt;/type&gt;&lt;/profile&gt;&lt;/OawDocProperty&gt;_x000d__x0009_&lt;OawDocProperty name=&quot;Organisation.Abteilungsinformation7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7&quot;/&gt;&lt;/type&gt;&lt;/profile&gt;&lt;/OawDocProperty&gt;_x000d__x0009_&lt;OawDocProperty name=&quot;Organisation.Abteilungsinformation8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8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_x0009_&lt;OawDocProperty name=&quot;Author.Initials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itials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DocProperty name=&quot;Organisation.Address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1&quot;/&gt;&lt;/type&gt;&lt;/profile&gt;&lt;/OawDocProperty&gt;_x000d__x0009_&lt;OawDocProperty name=&quot;Organisation.Address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2&quot;/&gt;&lt;/type&gt;&lt;/profile&gt;&lt;/OawDocProperty&gt;_x000d__x0009_&lt;OawDocProperty name=&quot;Organisation.Address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3&quot;/&gt;&lt;/type&gt;&lt;/profile&gt;&lt;/OawDocProperty&gt;_x000d__x0009_&lt;OawDocProperty name=&quot;Organisation.Address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4&quot;/&gt;&lt;/type&gt;&lt;/profile&gt;&lt;/OawDocProperty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ustomField.ContentTypeLett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ntentTypeLetter&quot;/&gt;&lt;/type&gt;&lt;/profile&gt;&lt;/OawDocProperty&gt;_x000d__x0009_&lt;OawDocProperty name=&quot;Textmarke.Metadaten&quot;&gt;&lt;profile type=&quot;default&quot; UID=&quot;&quot; sameAsDefault=&quot;0&quot;&gt;&lt;documentProperty UID=&quot;2003070216009988776655&quot; sourceUID=&quot;2003070216009988776655&quot;/&gt;&lt;type type=&quot;WordBookmark&quot;&gt;&lt;WordBookmark name=&quot;Metadaten&quot;/&gt;&lt;/type&gt;&lt;/profile&gt;&lt;/OawDocProperty&gt;_x000d__x0009_&lt;OawBookmark name=&quot;Datum&quot;&gt;&lt;profile type=&quot;default&quot; UID=&quot;&quot; sameAsDefault=&quot;0&quot;&gt;&lt;/profile&gt;&lt;/OawBookmark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Bookmark name=&quot;ContentTypeLetter&quot;&gt;&lt;profile type=&quot;default&quot; UID=&quot;&quot; sameAsDefault=&quot;0&quot;&gt;&lt;/profile&gt;&lt;/OawBookmark&gt;_x000d__x0009_&lt;OawBookmark name=&quot;Subject&quot;&gt;&lt;profile type=&quot;default&quot; UID=&quot;&quot; sameAsDefault=&quot;0&quot;&gt;&lt;/profile&gt;&lt;/OawBookmark&gt;_x000d__x0009_&lt;OawBookmark name=&quot;Metadaten&quot;&gt;&lt;profile type=&quot;default&quot; UID=&quot;&quot; sameAsDefault=&quot;0&quot;&gt;&lt;/profile&gt;&lt;/OawBookmark&gt;_x000d__x0009_&lt;OawBookmark name=&quot;Recipient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&quot;/&gt;&lt;/type&gt;&lt;/profile&gt;&lt;/OawBookmark&gt;_x000d__x0009_&lt;OawDocProperty name=&quot;Author.Name&quot;&gt;&lt;profile type=&quot;default&quot; UID=&quot;&quot; sameAsDefault=&quot;0&quot;&gt;&lt;/profile&gt;&lt;/OawDocProperty&gt;_x000d__x0009_&lt;OawDocProperty name=&quot;BM_RecipientDeliveryOption&quot;&gt;&lt;profile type=&quot;default&quot; UID=&quot;&quot; sameAsDefault=&quot;0&quot;&gt;&lt;documentProperty UID=&quot;2003070216009988776655&quot; dataSourceUID=&quot;2003070216009988776655&quot;/&gt;&lt;type type=&quot;WordBookmark&quot;&gt;&lt;WordBookmark name=&quot;RecipientDeliveryOption&quot;/&gt;&lt;/type&gt;&lt;/profile&gt;&lt;/OawDocProperty&gt;_x000d__x0009_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DeliveryOption3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2&quot;/&gt;&lt;/type&gt;&lt;/profile&gt;&lt;/OawBookmark&gt;_x000d__x0009_&lt;OawDocProperty name=&quot;CustomField.Massenversand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Massenversand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Signature3.Nam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Name&quot;/&gt;&lt;/type&gt;&lt;/profile&gt;&lt;/OawDocProperty&gt;_x000d__x0009_&lt;OawDocProperty name=&quot;Signature3.DirectPhon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3.Function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3.EMail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EMail&quot;/&gt;&lt;/type&gt;&lt;/profile&gt;&lt;/OawDocProperty&gt;_x000d__x0009_&lt;OawDocProperty name=&quot;Participants.Participants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Participants&quot;/&gt;&lt;/type&gt;&lt;/profile&gt;&lt;/OawDocProperty&gt;_x000d__x0009_&lt;OawDocProperty name=&quot;Participants.Absent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Absent&quot;/&gt;&lt;/type&gt;&lt;/profile&gt;&lt;/OawDocProperty&gt;_x000d__x0009_&lt;OawDocProperty name=&quot;Participants.ToNote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ToNote&quot;/&gt;&lt;/type&gt;&lt;/profile&gt;&lt;/OawDocProperty&gt;_x000d_&lt;/document&gt;_x000d_"/>
    <w:docVar w:name="OawDistributionEnabled" w:val="&lt;Profiles&gt;&lt;Distribution type=&quot;2&quot; UID=&quot;4&quot;/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0583847234010578" w:val="&lt;source&gt;&lt;Fields List=&quot;Name|Function|DirectPhone|EMail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City|Footer1|Footer2|Footer3|Footer4|Dienststelle1|Dienststelle2|Email|Internet|Abteilungsinformation1|Abteilungsinformation2|Abteilungsinformation3|Abteilungsinformation4|Abteilungsinformation5|Abteilungsinformation6|Telefon|Departement|Fax|Abteilungsinformation7|Abteilungsinformation8|AddressB1|AddressB2|AddressB3|AddressB4|AddressN1|AddressN2|AddressN3|AddressN4&quot;/&gt;&lt;profile type=&quot;default&quot; UID=&quot;&quot; sameAsDefault=&quot;0&quot;&gt;&lt;OawDocProperty name=&quot;Organisation.City&quot; field=&quot;City&quot;/&gt;&lt;OawDocProperty name=&quot;Organisation.Footer1&quot; field=&quot;Footer1&quot;/&gt;&lt;OawDocProperty name=&quot;Organisation.Footer2&quot; field=&quot;Footer2&quot;/&gt;&lt;OawDocProperty name=&quot;Organisation.Footer3&quot; field=&quot;Footer3&quot;/&gt;&lt;OawDocProperty name=&quot;Organisation.Footer4&quot; field=&quot;Footer4&quot;/&gt;&lt;OawDocProperty name=&quot;Organisation.Dienststelle1&quot; field=&quot;Dienststelle1&quot;/&gt;&lt;OawDocProperty name=&quot;Organisation.Dienststelle2&quot; field=&quot;Dienststelle2&quot;/&gt;&lt;OawDocProperty name=&quot;Organisation.Email&quot; field=&quot;Email&quot;/&gt;&lt;OawDocProperty name=&quot;Organisation.Internet&quot; field=&quot;Internet&quot;/&gt;&lt;OawDocProperty name=&quot;Organisation.Abteilungsinformation1&quot; field=&quot;Abteilungsinformation1&quot;/&gt;&lt;OawDocProperty name=&quot;Organisation.Abteilungsinformation2&quot; field=&quot;Abteilungsinformation2&quot;/&gt;&lt;OawDocProperty name=&quot;Organisation.Abteilungsinformation3&quot; field=&quot;Abteilungsinformation3&quot;/&gt;&lt;OawDocProperty name=&quot;Organisation.Abteilungsinformation4&quot; field=&quot;Abteilungsinformation4&quot;/&gt;&lt;OawDocProperty name=&quot;Organisation.Abteilungsinformation5&quot; field=&quot;Abteilungsinformation5&quot;/&gt;&lt;OawDocProperty name=&quot;Organisation.Abteilungsinformation6&quot; field=&quot;Abteilungsinformation6&quot;/&gt;&lt;OawDocProperty name=&quot;Organisation.Telefon&quot; field=&quot;Telefon&quot;/&gt;&lt;OawDocProperty name=&quot;Organisation.Departement&quot; field=&quot;Departement&quot;/&gt;&lt;OawDocProperty name=&quot;Organisation.Fax&quot; field=&quot;Fax&quot;/&gt;&lt;OawDocProperty name=&quot;Organisation.Abteilungsinformation7&quot; field=&quot;Abteilungsinformation7&quot;/&gt;&lt;OawDocProperty name=&quot;Organisation.Abteilungsinformation8&quot; field=&quot;Abteilungsinformation8&quot;/&gt;&lt;OawDocProperty name=&quot;Organisation.AddressB1&quot; field=&quot;AddressB1&quot;/&gt;&lt;OawDocProperty name=&quot;Organisation.AddressB2&quot; field=&quot;AddressB2&quot;/&gt;&lt;OawDocProperty name=&quot;Organisation.AddressB3&quot; field=&quot;AddressB3&quot;/&gt;&lt;OawDocProperty name=&quot;Organisation.AddressB4&quot; field=&quot;AddressB4&quot;/&gt;&lt;OawDocProperty name=&quot;Organisation.AddressN1&quot; field=&quot;AddressN1&quot;/&gt;&lt;OawDocProperty name=&quot;Organisation.AddressN2&quot; field=&quot;AddressN2&quot;/&gt;&lt;OawDocProperty name=&quot;Organisation.AddressN3&quot; field=&quot;AddressN3&quot;/&gt;&lt;OawDocProperty name=&quot;Organisation.AddressN4&quot; field=&quot;AddressN4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Subject&quot; field=&quot;Doc.Subject&quot;/&gt;&lt;OawDocProperty name=&quot;Doc.Text&quot; field=&quot;Doc.Text&quot;/&gt;&lt;OawDocProperty name=&quot;Doc.Date&quot; field=&quot;Doc.Date&quot;/&gt;&lt;OawDocProperty name=&quot;Doc.Document&quot; field=&quot;Doc.Document&quot;/&gt;&lt;OawDocProperty name=&quot;Doc.Letter&quot; field=&quot;Doc.Letter&quot;/&gt;&lt;OawDocProperty name=&quot;Doc.Regarding&quot; field=&quot;Doc.Regarding&quot;/&gt;&lt;OawDocProperty name=&quot;Doc.DirectPhone&quot; field=&quot;Doc.DirectPhone&quot;/&gt;&lt;OawDocProperty name=&quot;Doc.Telephone&quot; field=&quot;Doc.Telephone&quot;/&gt;&lt;OawDocProperty name=&quot;Doc.Facsimile&quot; field=&quot;Doc.Facsimile&quot;/&gt;&lt;OawDocProperty name=&quot;Doc.DirectFax&quot; field=&quot;Doc.DirectFax&quot;/&gt;&lt;OawDocProperty name=&quot;Doc.Page&quot; field=&quot;Doc.Page&quot;/&gt;&lt;OawDocProperty name=&quot;Doc.of&quot; field=&quot;Doc.of&quot;/&gt;&lt;OawDocProperty name=&quot;Doc.Enclosures&quot; field=&quot;Doc.Enclosures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3061115381095709037" w:val="&lt;source&gt;&lt;Fields List=&quot;Name|Function|DirectPhone|EMail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Introduction|Closing|FormattedFullAddress|EMail|DeliveryOption|CompleteAddress|DeliveryOption2&quot;/&gt;&lt;profile type=&quot;default&quot; UID=&quot;&quot; sameAsDefault=&quot;0&quot;&gt;&lt;OawBookmark name=&quot;RecipientIntroduction&quot; field=&quot;Introduction&quot;/&gt;&lt;OawBookmark name=&quot;RecipientClosing&quot; field=&quot;Closing&quot;/&gt;&lt;OawBookmark name=&quot;RecipientFormattedFullAddress&quot; field=&quot;FormattedFullAddress&quot;/&gt;&lt;OawDocProperty name=&quot;Receipient.EMail&quot; field=&quot;EMail&quot;/&gt;&lt;OawBookmark name=&quot;RecipientDeliveryOption&quot; field=&quot;DeliveryOption&quot;/&gt;&lt;OawBookmark name=&quot;RecipientCompleteAddress&quot; field=&quot;CompleteAddress&quot;/&gt;&lt;OawBookmark name=&quot;RecipientDeliveryOption3&quot; field=&quot;DeliveryOption2&quot;/&gt;&lt;OawDocProperty name=&quot;Recipient.DeliveryOption&quot; field=&quot;DeliveryOption&quot;/&gt;&lt;/profile&gt;&lt;/source&gt;"/>
    <w:docVar w:name="OawDocProp.2004112217333376588294" w:val="&lt;source&gt;&lt;Fields List=&quot;Classification|ContentTypeLetter|Massenversand&quot;/&gt;&lt;profile type=&quot;default&quot; UID=&quot;&quot; sameAsDefault=&quot;0&quot;&gt;&lt;OawDocProperty name=&quot;CustomField.Classification&quot; field=&quot;Classification&quot;/&gt;&lt;OawDocProperty name=&quot;CustomField.ContentTypeLetter&quot; field=&quot;ContentTypeLetter&quot;/&gt;&lt;OawDocProperty name=&quot;CustomField.Massenversand&quot; field=&quot;Massenversand&quot;/&gt;&lt;/profile&gt;&lt;/source&gt;"/>
    <w:docVar w:name="OawDocProp.2006040509495284662868" w:val="&lt;source&gt;&lt;Fields List=&quot;Name|Initials&quot;/&gt;&lt;profile type=&quot;default&quot; UID=&quot;&quot; sameAsDefault=&quot;0&quot;&gt;&lt;OawDocProperty name=&quot;Author.Name&quot; field=&quot;Name&quot;/&gt;&lt;OawDocProperty name=&quot;Author.Initials&quot; field=&quot;Initials&quot;/&gt;&lt;/profile&gt;&lt;/source&gt;"/>
    <w:docVar w:name="OawDocProp.2009082513331568340343" w:val="&lt;source&gt;&lt;Fields List=&quot;Participants|Absent|ToNote&quot;/&gt;&lt;profile type=&quot;default&quot; UID=&quot;&quot; sameAsDefault=&quot;0&quot;&gt;&lt;OawDocProperty name=&quot;Participants.Participants&quot; field=&quot;Participants&quot;/&gt;&lt;OawDocProperty name=&quot;Participants.Absent&quot; field=&quot;Absent&quot;/&gt;&lt;OawDocProperty name=&quot;Participants.ToNote&quot; field=&quot;ToNote&quot;/&gt;&lt;/profile&gt;&lt;/source&gt;"/>
    <w:docVar w:name="OawDocProp.2010020409223900652065" w:val="&lt;source&gt;&lt;Fields List=&quot;Dok_Titel|G_Signatur|G_Laufnummer&quot;/&gt;&lt;profile type=&quot;default&quot; UID=&quot;&quot; sameAsDefault=&quot;0&quot;&gt;&lt;OawDocProperty name=&quot;CMIdata.Dok_Titel&quot; field=&quot;Dok_Titel&quot;/&gt;&lt;OawDocProperty name=&quot;CMIdata.G_Signatur&quot; field=&quot;G_Signatur&quot;/&gt;&lt;OawDocProperty name=&quot;CMIdata.G_Laufnummer&quot; field=&quot;G_Laufnummer&quot;/&gt;&lt;/profile&gt;&lt;/source&gt;"/>
    <w:docVar w:name="OawDocProp.2016110913315368876110" w:val="&lt;source&gt;&lt;Fields List=&quot;Name|DirectPhone|Function|EMail&quot;/&gt;&lt;profile type=&quot;default&quot; UID=&quot;&quot; sameAsDefault=&quot;0&quot;&gt;&lt;OawDocProperty name=&quot;Signature3.Name&quot; field=&quot;Name&quot;/&gt;&lt;OawDocProperty name=&quot;Signature3.DirectPhone&quot; field=&quot;DirectPhone&quot;/&gt;&lt;OawDocProperty name=&quot;Signature3.Function&quot; field=&quot;Function&quot;/&gt;&lt;OawDocProperty name=&quot;Signature3.EMail&quot; field=&quot;EMail&quot;/&gt;&lt;/profile&gt;&lt;/source&gt;"/>
    <w:docVar w:name="OawDocPropSource" w:val="&lt;DocProps&gt;&lt;DocProp UID=&quot;2003080714212273705547&quot; EntryUID=&quot;2004123010144120300001&quot;&gt;&lt;Field Name=&quot;IDName&quot; Value=&quot;Empfänger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Field Name=&quot;BBZ.SchülerAnrede&quot; Value=&quot;&quot;/&gt;&lt;Field Name=&quot;BBZ.SchülerVorname&quot; Value=&quot;&quot;/&gt;&lt;Field Name=&quot;BBZ.SchülerName&quot; Value=&quot;&quot;/&gt;&lt;Field Name=&quot;BBZ.SchülerName2&quot; Value=&quot;&quot;/&gt;&lt;Field Name=&quot;BBZ.SchülerStrasse&quot; Value=&quot;&quot;/&gt;&lt;Field Name=&quot;BBZ.SchülerPostfach&quot; Value=&quot;&quot;/&gt;&lt;Field Name=&quot;BBZ.SchülerOrt&quot; Value=&quot;&quot;/&gt;&lt;Field Name=&quot;BBZ.SchülerPLZ&quot; Value=&quot;&quot;/&gt;&lt;Field Name=&quot;BBZ.GebDatum&quot; Value=&quot;&quot;/&gt;&lt;Field Name=&quot;BBZ.Klasse&quot; Value=&quot;&quot;/&gt;&lt;Field Name=&quot;BBZ.Ausbildung&quot; Value=&quot;&quot;/&gt;&lt;Field Name=&quot;BBZ.Lehrende&quot; Value=&quot;&quot;/&gt;&lt;Field Name=&quot;BBZ.LBAnrede&quot; Value=&quot;&quot;/&gt;&lt;Field Name=&quot;BBZ.LBName&quot; Value=&quot;&quot;/&gt;&lt;Field Name=&quot;BBZ.LBName2&quot; Value=&quot;&quot;/&gt;&lt;Field Name=&quot;BBZ.LBVorname&quot; Value=&quot;&quot;/&gt;&lt;Field Name=&quot;BBZ.LBStrasse&quot; Value=&quot;&quot;/&gt;&lt;Field Name=&quot;BBZ.LBPostfach&quot; Value=&quot;&quot;/&gt;&lt;Field Name=&quot;BBZ.LBPLZ&quot; Value=&quot;&quot;/&gt;&lt;Field Name=&quot;BBZ.LBOrt&quot; Value=&quot;&quot;/&gt;&lt;Field Name=&quot;BBZ.LBTelGeschaeft&quot; Value=&quot;&quot;/&gt;&lt;Field Name=&quot;IntroductionImported&quot; Value=&quot;&quot;/&gt;&lt;/DocProp&gt;&lt;DocProp UID=&quot;2002122011014149059130932&quot; EntryUID=&quot;2012021017214323768694&quot; PrimaryUID=&quot;ClientSuite&quot;&gt;&lt;Field Name=&quot;IDName&quot; Value=&quot;SK, Staatskanzlei&quot;/&gt;&lt;Field Name=&quot;Departement&quot; Value=&quot;&quot;/&gt;&lt;Field Name=&quot;Dienststelle1&quot; Value=&quot;&quot;/&gt;&lt;Field Name=&quot;Dienststelle2&quot; Value=&quot;&quot;/&gt;&lt;Field Name=&quot;Abteilung1&quot; Value=&quot;&quot;/&gt;&lt;Field Name=&quot;Abteilung2&quot; Value=&quot;&quot;/&gt;&lt;Field Name=&quot;AddressB1&quot; Value=&quot;Staatskanzlei&quot;/&gt;&lt;Field Name=&quot;AddressB2&quot; Value=&quot;&quot;/&gt;&lt;Field Name=&quot;AddressB3&quot; Value=&quot;&quot;/&gt;&lt;Field Name=&quot;AddressB4&quot; Value=&quot;&quot;/&gt;&lt;Field Name=&quot;AddressN1&quot; Value=&quot;Bahnhofstrasse 15&quot;/&gt;&lt;Field Name=&quot;AddressN2&quot; Value=&quot;6002 Luzern&quot;/&gt;&lt;Field Name=&quot;AddressN3&quot; Value=&quot;&quot;/&gt;&lt;Field Name=&quot;AddressN4&quot; Value=&quot;&quot;/&gt;&lt;Field Name=&quot;Postcode&quot; Value=&quot;6002&quot;/&gt;&lt;Field Name=&quot;City&quot; Value=&quot;Luzern&quot;/&gt;&lt;Field Name=&quot;Telefon&quot; Value=&quot;041 228 50 20&quot;/&gt;&lt;Field Name=&quot;Fax&quot; Value=&quot;&quot;/&gt;&lt;Field Name=&quot;Email&quot; Value=&quot;staatskanzlei@lu.ch&quot;/&gt;&lt;Field Name=&quot;Internet&quot; Value=&quot;www.lu.ch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FusszeileFett&quot; Value=&quot;&quot;/&gt;&lt;Field Name=&quot;FusszeileNormal&quot; Value=&quot;&quot;/&gt;&lt;Field Name=&quot;LogoColor&quot; Value=&quot;%Logos%\Luzern.Logo.2100.350.emf&quot;/&gt;&lt;Field Name=&quot;LogoBlackWhite&quot; Value=&quot;%Logos%\Luzern.Logo.2100.350.emf&quot;/&gt;&lt;Field Name=&quot;LogoNeutral&quot; Value=&quot;%Logos%\Luzern.Logo.2100.350.emf&quot;/&gt;&lt;Field Name=&quot;LogoZertifikate&quot; Value=&quot;&quot;/&gt;&lt;Field Name=&quot;LogoSignature&quot; Value=&quot;&quot;/&gt;&lt;Field Name=&quot;LogoPowerPointTitleFirst&quot; Value=&quot;&quot;/&gt;&lt;Field Name=&quot;LogoPowerPointChapter&quot; Value=&quot;&quot;/&gt;&lt;Field Name=&quot;LogoPowerPointSlide&quot; Value=&quot;&quot;/&gt;&lt;Field Name=&quot;LogoPowerPointTitleLast&quot; Value=&quot;&quot;/&gt;&lt;Field Name=&quot;LogoSchriftzug&quot; Value=&quot;&quot;/&gt;&lt;Field Name=&quot;LogoTag&quot; Value=&quot;%Logos%\sk.2099.217.emf&quot;/&gt;&lt;/DocProp&gt;&lt;DocProp UID=&quot;200604050949528466286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212191811121321310321301031x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10072016315072560894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212201058384723401057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16110913315368876110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9082513331568340343&quot; EntryUID=&quot;2003121817293296325874&quot; PrimaryUID=&quot;ClientSuite&quot; Active=&quot;true&quot;&gt;&lt;Field Name=&quot;IDName&quot; Value=&quot;&quot;/&gt;&lt;Field Name=&quot;Participants&quot; Value=&quot;&quot;/&gt;&lt;Field Name=&quot;Absent&quot; Value=&quot;&quot;/&gt;&lt;Field Name=&quot;ToNote&quot; Value=&quot;&quot;/&gt;&lt;/DocProp&gt;&lt;DocProp UID=&quot;2010020409223900652065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5111110142100000001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6022308391031585750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04112217333376588294&quot; EntryUID=&quot;2004123010144120300001&quot; PrimaryUID=&quot;ClientSuite&quot; Active=&quot;true&quot;&gt;&lt;Field UID=&quot;2010052817113689266521&quot; Name=&quot;ContentTypeLetter&quot; Value=&quot;&quot;/&gt;&lt;Field UID=&quot;2016092315475581987815&quot; Name=&quot;Massenversand&quot; Value=&quot;0&quot;/&gt;&lt;/DocProp&gt;&lt;/DocProps&gt;_x000d_"/>
    <w:docVar w:name="OawDocumentLanguageID" w:val="2055"/>
    <w:docVar w:name="OawDocumentPageSelectIDName" w:val="&lt;empty/&gt;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word&gt;&lt;PDF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PDF&gt;&lt;/send&gt;&lt;save profileUID=&quot;2006121210441235887611&quot;&gt;&lt;word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ojectID" w:val="luchmasterQS"/>
    <w:docVar w:name="OawRecipients" w:val="&lt;Recipients&gt;&lt;Recipient PrimaryUID=&quot;ClientSuite&quot;&gt;&lt;UID&gt;2017052214421195566066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CompleteAddressImported&gt;&lt;/CompleteAddressImported&gt;&lt;BBZ.SchülerAnrede&gt;&lt;/BBZ.SchülerAnrede&gt;&lt;BBZ.SchülerVorname&gt;&lt;/BBZ.SchülerVorname&gt;&lt;BBZ.SchülerName&gt;&lt;/BBZ.SchülerName&gt;&lt;BBZ.SchülerName2&gt;&lt;/BBZ.SchülerName2&gt;&lt;BBZ.SchülerStrasse&gt;&lt;/BBZ.SchülerStrasse&gt;&lt;BBZ.SchülerPostfach&gt;&lt;/BBZ.SchülerPostfach&gt;&lt;BBZ.SchülerOrt&gt;&lt;/BBZ.SchülerOrt&gt;&lt;BBZ.SchülerPLZ&gt;&lt;/BBZ.SchülerPLZ&gt;&lt;BBZ.GebDatum&gt;&lt;/BBZ.GebDatum&gt;&lt;BBZ.Klasse&gt;&lt;/BBZ.Klasse&gt;&lt;BBZ.Ausbildung&gt;&lt;/BBZ.Ausbildung&gt;&lt;BBZ.Lehrende&gt;&lt;/BBZ.Lehrende&gt;&lt;BBZ.LBAnrede&gt;&lt;/BBZ.LBAnrede&gt;&lt;BBZ.LBName&gt;&lt;/BBZ.LBName&gt;&lt;BBZ.LBName2&gt;&lt;/BBZ.LBName2&gt;&lt;BBZ.LBVorname&gt;&lt;/BBZ.LBVorname&gt;&lt;BBZ.LBStrasse&gt;&lt;/BBZ.LBStrasse&gt;&lt;BBZ.LBPostfach&gt;&lt;/BBZ.LBPostfach&gt;&lt;BBZ.LBPLZ&gt;&lt;/BBZ.LBPLZ&gt;&lt;BBZ.LBOrt&gt;&lt;/BBZ.LBOrt&gt;&lt;BBZ.LBTelGeschaeft&gt;&lt;/BBZ.LBTelGeschaeft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10072016315072560894" w:val="&lt;empty/&gt;"/>
    <w:docVar w:name="OawSelectedSource.2015111110142100000001" w:val="&lt;empty/&gt;"/>
    <w:docVar w:name="OawSelectedSource.2016022308391031585750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2|4;DocumentTitle:=;DisplayName:=B1 - H - LAIZ - EDIMBAGUV 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Datum&quot; Label=&quot;Datum&quot; Style=&quot;CityDate&quot;/&gt;_x000d_&lt;Bookmark Name=&quot;Subject&quot; Label=&quot;&amp;lt;translate&amp;gt;SmartContent.Subject&amp;lt;/translate&amp;gt;&quot; Style=&quot;Betreff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 Style=&quot;NormalKeepTogether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RecipientDeliveryOption&quot; Label=&quot;Versandart&quot; Style=&quot;zOawDeliveryOption&quot;/&gt;_x000d_&lt;Bookmark Name=&quot;RecipientCompleteAddress&quot; Label=&quot;Adresse&quot; Style=&quot;zOawRecipient&quot;/&gt;_x000d_&lt;Bookmark Name=&quot;RecipientIntroduction&quot; Label=&quot;Anrede&quot; Style=&quot;Standard&quot;/&gt;_x000d_&lt;Bookmark Name=&quot;Datum&quot; Label=&quot;Datum&quot; Style=&quot;CityDate&quot;/&gt;_x000d_&lt;Bookmark Name=&quot;Metadaten&quot; Label=&quot;Metadaten&quot; Style=&quot;Metadaten&quot;/&gt;_x000d_&lt;Bookmark Name=&quot;Subject&quot; Label=&quot;&amp;lt;translate&amp;gt;SmartTemplate.Subject&amp;lt;/translate&amp;gt;&quot; Style=&quot;Betreff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NormalKeepTogether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f0f595b-e782-45f8-9ccf-dc02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  &lt;Picture Id=&quot;7d0aa170-7a06-400a-bceb-e21f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DE6E2C"/>
    <w:rsid w:val="00003AA3"/>
    <w:rsid w:val="000049B1"/>
    <w:rsid w:val="000154DB"/>
    <w:rsid w:val="00035480"/>
    <w:rsid w:val="000442A3"/>
    <w:rsid w:val="00055CD6"/>
    <w:rsid w:val="000661FD"/>
    <w:rsid w:val="0006794D"/>
    <w:rsid w:val="0007159C"/>
    <w:rsid w:val="0007497B"/>
    <w:rsid w:val="00083A1B"/>
    <w:rsid w:val="000965EF"/>
    <w:rsid w:val="00097C0D"/>
    <w:rsid w:val="000A750D"/>
    <w:rsid w:val="000A7B43"/>
    <w:rsid w:val="000B4AF1"/>
    <w:rsid w:val="000D3385"/>
    <w:rsid w:val="000D43C5"/>
    <w:rsid w:val="000E23A3"/>
    <w:rsid w:val="000F52A7"/>
    <w:rsid w:val="00101488"/>
    <w:rsid w:val="0011000E"/>
    <w:rsid w:val="001112C1"/>
    <w:rsid w:val="001173DC"/>
    <w:rsid w:val="001206E7"/>
    <w:rsid w:val="00120767"/>
    <w:rsid w:val="001213B6"/>
    <w:rsid w:val="001573A0"/>
    <w:rsid w:val="00165A73"/>
    <w:rsid w:val="0017128B"/>
    <w:rsid w:val="00173217"/>
    <w:rsid w:val="00173EF8"/>
    <w:rsid w:val="00195E35"/>
    <w:rsid w:val="001A43EC"/>
    <w:rsid w:val="001B6A5F"/>
    <w:rsid w:val="001C2856"/>
    <w:rsid w:val="001D1758"/>
    <w:rsid w:val="001E20C7"/>
    <w:rsid w:val="002019F1"/>
    <w:rsid w:val="00203166"/>
    <w:rsid w:val="00203A83"/>
    <w:rsid w:val="00222820"/>
    <w:rsid w:val="00223388"/>
    <w:rsid w:val="00231A86"/>
    <w:rsid w:val="002453C8"/>
    <w:rsid w:val="00247C4D"/>
    <w:rsid w:val="002508B8"/>
    <w:rsid w:val="00253445"/>
    <w:rsid w:val="002549BB"/>
    <w:rsid w:val="00260DE8"/>
    <w:rsid w:val="002638D7"/>
    <w:rsid w:val="00295EBE"/>
    <w:rsid w:val="002A2BEF"/>
    <w:rsid w:val="002B1039"/>
    <w:rsid w:val="002C19D6"/>
    <w:rsid w:val="002E04D7"/>
    <w:rsid w:val="002E5A6E"/>
    <w:rsid w:val="002E7276"/>
    <w:rsid w:val="002F2345"/>
    <w:rsid w:val="002F43F9"/>
    <w:rsid w:val="002F722C"/>
    <w:rsid w:val="003017F4"/>
    <w:rsid w:val="00302A53"/>
    <w:rsid w:val="0030305C"/>
    <w:rsid w:val="00305882"/>
    <w:rsid w:val="00305D9B"/>
    <w:rsid w:val="00321804"/>
    <w:rsid w:val="00322767"/>
    <w:rsid w:val="00327D8F"/>
    <w:rsid w:val="00341913"/>
    <w:rsid w:val="00343A3E"/>
    <w:rsid w:val="00350601"/>
    <w:rsid w:val="00364372"/>
    <w:rsid w:val="00364C70"/>
    <w:rsid w:val="00367A81"/>
    <w:rsid w:val="00370347"/>
    <w:rsid w:val="003850CD"/>
    <w:rsid w:val="00390ED0"/>
    <w:rsid w:val="00392B1E"/>
    <w:rsid w:val="003935C7"/>
    <w:rsid w:val="00395C35"/>
    <w:rsid w:val="003C126A"/>
    <w:rsid w:val="003C53D9"/>
    <w:rsid w:val="003D0EC2"/>
    <w:rsid w:val="003D639C"/>
    <w:rsid w:val="003E1B0B"/>
    <w:rsid w:val="003E36C0"/>
    <w:rsid w:val="00401765"/>
    <w:rsid w:val="00411F80"/>
    <w:rsid w:val="00413CB8"/>
    <w:rsid w:val="0041418B"/>
    <w:rsid w:val="0043393D"/>
    <w:rsid w:val="004348F5"/>
    <w:rsid w:val="00443156"/>
    <w:rsid w:val="00453577"/>
    <w:rsid w:val="0046124F"/>
    <w:rsid w:val="00465504"/>
    <w:rsid w:val="00473DA5"/>
    <w:rsid w:val="00486933"/>
    <w:rsid w:val="004B5120"/>
    <w:rsid w:val="004B6FF5"/>
    <w:rsid w:val="004C05C8"/>
    <w:rsid w:val="004F6B79"/>
    <w:rsid w:val="0051144A"/>
    <w:rsid w:val="0051296E"/>
    <w:rsid w:val="0052020B"/>
    <w:rsid w:val="00525672"/>
    <w:rsid w:val="0052721C"/>
    <w:rsid w:val="00531F7D"/>
    <w:rsid w:val="00534FF0"/>
    <w:rsid w:val="005369AA"/>
    <w:rsid w:val="00540906"/>
    <w:rsid w:val="00542405"/>
    <w:rsid w:val="00545310"/>
    <w:rsid w:val="00550DC1"/>
    <w:rsid w:val="00552BB0"/>
    <w:rsid w:val="0055435F"/>
    <w:rsid w:val="00561A4C"/>
    <w:rsid w:val="005844F6"/>
    <w:rsid w:val="00591593"/>
    <w:rsid w:val="005B2CD5"/>
    <w:rsid w:val="005B498C"/>
    <w:rsid w:val="005C56CB"/>
    <w:rsid w:val="005C6434"/>
    <w:rsid w:val="005D74BF"/>
    <w:rsid w:val="005E2B3A"/>
    <w:rsid w:val="005E524B"/>
    <w:rsid w:val="005F26C0"/>
    <w:rsid w:val="005F6639"/>
    <w:rsid w:val="00615E03"/>
    <w:rsid w:val="00617406"/>
    <w:rsid w:val="006364EC"/>
    <w:rsid w:val="00641C1D"/>
    <w:rsid w:val="0065024C"/>
    <w:rsid w:val="006532B2"/>
    <w:rsid w:val="0065360A"/>
    <w:rsid w:val="00653AD8"/>
    <w:rsid w:val="0066089E"/>
    <w:rsid w:val="00667F3A"/>
    <w:rsid w:val="0067152B"/>
    <w:rsid w:val="00672AAC"/>
    <w:rsid w:val="0067439E"/>
    <w:rsid w:val="006844A3"/>
    <w:rsid w:val="00685CE4"/>
    <w:rsid w:val="006C73F9"/>
    <w:rsid w:val="006D41FE"/>
    <w:rsid w:val="006E18AC"/>
    <w:rsid w:val="00704CBB"/>
    <w:rsid w:val="007052D1"/>
    <w:rsid w:val="00706975"/>
    <w:rsid w:val="00707446"/>
    <w:rsid w:val="0073407E"/>
    <w:rsid w:val="00741C88"/>
    <w:rsid w:val="007501AA"/>
    <w:rsid w:val="00756F0F"/>
    <w:rsid w:val="00766D75"/>
    <w:rsid w:val="00767540"/>
    <w:rsid w:val="00775CDC"/>
    <w:rsid w:val="00794B0B"/>
    <w:rsid w:val="007B2257"/>
    <w:rsid w:val="007C2CA2"/>
    <w:rsid w:val="007C367C"/>
    <w:rsid w:val="007F1A7C"/>
    <w:rsid w:val="00800EC8"/>
    <w:rsid w:val="00817E01"/>
    <w:rsid w:val="00833584"/>
    <w:rsid w:val="00850E78"/>
    <w:rsid w:val="00871342"/>
    <w:rsid w:val="0087294F"/>
    <w:rsid w:val="00872A60"/>
    <w:rsid w:val="00894F8A"/>
    <w:rsid w:val="008A1EFB"/>
    <w:rsid w:val="008A7E8F"/>
    <w:rsid w:val="008B2F4D"/>
    <w:rsid w:val="008C633A"/>
    <w:rsid w:val="008D24E1"/>
    <w:rsid w:val="008D3E7E"/>
    <w:rsid w:val="008E7A77"/>
    <w:rsid w:val="008F3A79"/>
    <w:rsid w:val="008F4B51"/>
    <w:rsid w:val="009024BC"/>
    <w:rsid w:val="00910B48"/>
    <w:rsid w:val="00911DEF"/>
    <w:rsid w:val="009171DC"/>
    <w:rsid w:val="00937B88"/>
    <w:rsid w:val="00952D19"/>
    <w:rsid w:val="009658CC"/>
    <w:rsid w:val="00966E43"/>
    <w:rsid w:val="0098076E"/>
    <w:rsid w:val="0099734F"/>
    <w:rsid w:val="009B30A0"/>
    <w:rsid w:val="009B4FA5"/>
    <w:rsid w:val="009C38B7"/>
    <w:rsid w:val="009C4EE7"/>
    <w:rsid w:val="009C5979"/>
    <w:rsid w:val="009E12C2"/>
    <w:rsid w:val="009E1576"/>
    <w:rsid w:val="009E65A5"/>
    <w:rsid w:val="009F05B8"/>
    <w:rsid w:val="00A16C7E"/>
    <w:rsid w:val="00A21D86"/>
    <w:rsid w:val="00A230A5"/>
    <w:rsid w:val="00A34691"/>
    <w:rsid w:val="00A440FB"/>
    <w:rsid w:val="00A60C64"/>
    <w:rsid w:val="00A65826"/>
    <w:rsid w:val="00A66130"/>
    <w:rsid w:val="00A71048"/>
    <w:rsid w:val="00A761A4"/>
    <w:rsid w:val="00AD085F"/>
    <w:rsid w:val="00AD2FA2"/>
    <w:rsid w:val="00AF76DE"/>
    <w:rsid w:val="00B020DD"/>
    <w:rsid w:val="00B04F0C"/>
    <w:rsid w:val="00B05721"/>
    <w:rsid w:val="00B11E0C"/>
    <w:rsid w:val="00B12315"/>
    <w:rsid w:val="00B20A5C"/>
    <w:rsid w:val="00B21AA9"/>
    <w:rsid w:val="00B30BFE"/>
    <w:rsid w:val="00B315A5"/>
    <w:rsid w:val="00B37B9D"/>
    <w:rsid w:val="00B4755F"/>
    <w:rsid w:val="00B51999"/>
    <w:rsid w:val="00B53C3A"/>
    <w:rsid w:val="00B60D43"/>
    <w:rsid w:val="00B64C3A"/>
    <w:rsid w:val="00B67DE2"/>
    <w:rsid w:val="00B7013F"/>
    <w:rsid w:val="00B765BE"/>
    <w:rsid w:val="00B80503"/>
    <w:rsid w:val="00B816C0"/>
    <w:rsid w:val="00B93371"/>
    <w:rsid w:val="00B93FF6"/>
    <w:rsid w:val="00BA7257"/>
    <w:rsid w:val="00BC1CD8"/>
    <w:rsid w:val="00BC2AD3"/>
    <w:rsid w:val="00BC31EE"/>
    <w:rsid w:val="00BE1CBD"/>
    <w:rsid w:val="00BE6175"/>
    <w:rsid w:val="00C24C4C"/>
    <w:rsid w:val="00C25223"/>
    <w:rsid w:val="00C311D7"/>
    <w:rsid w:val="00C3254A"/>
    <w:rsid w:val="00C3756B"/>
    <w:rsid w:val="00C61F6E"/>
    <w:rsid w:val="00C706D9"/>
    <w:rsid w:val="00C70FD0"/>
    <w:rsid w:val="00C72638"/>
    <w:rsid w:val="00C83880"/>
    <w:rsid w:val="00C83908"/>
    <w:rsid w:val="00CA1B44"/>
    <w:rsid w:val="00CA6E12"/>
    <w:rsid w:val="00CB1AD7"/>
    <w:rsid w:val="00CB7DBF"/>
    <w:rsid w:val="00CE518D"/>
    <w:rsid w:val="00CE5E34"/>
    <w:rsid w:val="00CF77FE"/>
    <w:rsid w:val="00D04762"/>
    <w:rsid w:val="00D13760"/>
    <w:rsid w:val="00D35F2E"/>
    <w:rsid w:val="00D363FB"/>
    <w:rsid w:val="00D46CE0"/>
    <w:rsid w:val="00D47720"/>
    <w:rsid w:val="00D531F9"/>
    <w:rsid w:val="00D54D41"/>
    <w:rsid w:val="00D618B7"/>
    <w:rsid w:val="00D75876"/>
    <w:rsid w:val="00D77A9C"/>
    <w:rsid w:val="00D80BE9"/>
    <w:rsid w:val="00D81B25"/>
    <w:rsid w:val="00D90F5D"/>
    <w:rsid w:val="00D94CF5"/>
    <w:rsid w:val="00DC6EB2"/>
    <w:rsid w:val="00DE1974"/>
    <w:rsid w:val="00DE6E2C"/>
    <w:rsid w:val="00E02D43"/>
    <w:rsid w:val="00E10859"/>
    <w:rsid w:val="00E24CFE"/>
    <w:rsid w:val="00E34E5A"/>
    <w:rsid w:val="00E6764E"/>
    <w:rsid w:val="00E86175"/>
    <w:rsid w:val="00E963FD"/>
    <w:rsid w:val="00EB10F5"/>
    <w:rsid w:val="00EB3DC6"/>
    <w:rsid w:val="00EE22D4"/>
    <w:rsid w:val="00EE2961"/>
    <w:rsid w:val="00EF0E2C"/>
    <w:rsid w:val="00EF62BD"/>
    <w:rsid w:val="00F04B90"/>
    <w:rsid w:val="00F11F62"/>
    <w:rsid w:val="00F179E8"/>
    <w:rsid w:val="00F227EC"/>
    <w:rsid w:val="00F2342A"/>
    <w:rsid w:val="00F268DD"/>
    <w:rsid w:val="00F31604"/>
    <w:rsid w:val="00F31ABE"/>
    <w:rsid w:val="00F42D71"/>
    <w:rsid w:val="00F43430"/>
    <w:rsid w:val="00F52499"/>
    <w:rsid w:val="00F6233C"/>
    <w:rsid w:val="00F97CD4"/>
    <w:rsid w:val="00FA45EC"/>
    <w:rsid w:val="00FB17C4"/>
    <w:rsid w:val="00FB254B"/>
    <w:rsid w:val="00FB7AA5"/>
    <w:rsid w:val="00FC344E"/>
    <w:rsid w:val="00FD2CCF"/>
    <w:rsid w:val="00FD7E71"/>
    <w:rsid w:val="00FE1161"/>
    <w:rsid w:val="00FE624C"/>
    <w:rsid w:val="00FF62F2"/>
    <w:rsid w:val="5281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FC306F"/>
  <w15:docId w15:val="{8FB6C6A5-9E28-4A75-90E3-E844D33E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31A86"/>
  </w:style>
  <w:style w:type="paragraph" w:styleId="berschrift1">
    <w:name w:val="heading 1"/>
    <w:basedOn w:val="Standard"/>
    <w:next w:val="Standard"/>
    <w:link w:val="berschrift1Zchn"/>
    <w:uiPriority w:val="9"/>
    <w:qFormat/>
    <w:rsid w:val="00B37B9D"/>
    <w:pPr>
      <w:keepNext/>
      <w:keepLines/>
      <w:numPr>
        <w:numId w:val="2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2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2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2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2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2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7B9D"/>
    <w:rPr>
      <w:rFonts w:cs="Arial"/>
      <w:b/>
      <w:bCs/>
      <w:sz w:val="28"/>
      <w:szCs w:val="32"/>
    </w:rPr>
  </w:style>
  <w:style w:type="paragraph" w:customStyle="1" w:styleId="Betreff">
    <w:name w:val="Betreff"/>
    <w:basedOn w:val="Standard"/>
    <w:rsid w:val="00C311D7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C311D7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41418B"/>
    <w:pPr>
      <w:numPr>
        <w:numId w:val="4"/>
      </w:numPr>
      <w:ind w:left="782" w:hanging="425"/>
    </w:pPr>
  </w:style>
  <w:style w:type="paragraph" w:customStyle="1" w:styleId="ListWithLetters">
    <w:name w:val="ListWithLetters"/>
    <w:basedOn w:val="Standard"/>
    <w:rsid w:val="00A36F0F"/>
    <w:pPr>
      <w:numPr>
        <w:numId w:val="1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B37B9D"/>
    <w:pPr>
      <w:numPr>
        <w:numId w:val="3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C311D7"/>
    <w:rPr>
      <w:b/>
      <w:caps/>
      <w:sz w:val="24"/>
    </w:rPr>
  </w:style>
  <w:style w:type="character" w:customStyle="1" w:styleId="Inhalts-TypZchn">
    <w:name w:val="Inhalts-Typ Zchn"/>
    <w:link w:val="Inhalts-Typ"/>
    <w:rsid w:val="00C311D7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8F3A79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B37B9D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305882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52020B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305882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305882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WithNumbers">
    <w:name w:val="ListWithNumbers"/>
    <w:basedOn w:val="Standard"/>
    <w:rsid w:val="008F4B51"/>
    <w:pPr>
      <w:numPr>
        <w:numId w:val="6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cs="Arial"/>
      <w:b/>
      <w:bCs/>
      <w:i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cs="Arial"/>
      <w:b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b/>
      <w:bCs/>
      <w:szCs w:val="28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52020B"/>
    <w:rPr>
      <w:rFonts w:ascii="Segoe UI" w:hAnsi="Segoe UI"/>
      <w:vanish/>
      <w:color w:val="C00000"/>
      <w:kern w:val="0"/>
      <w:sz w:val="18"/>
      <w:lang w:val="de-CH"/>
    </w:rPr>
  </w:style>
  <w:style w:type="paragraph" w:customStyle="1" w:styleId="CityDate">
    <w:name w:val="CityDate"/>
    <w:basedOn w:val="Standard"/>
    <w:rsid w:val="005844F6"/>
    <w:pPr>
      <w:spacing w:before="240"/>
    </w:pPr>
  </w:style>
  <w:style w:type="paragraph" w:customStyle="1" w:styleId="ListLevelsWithNumbers">
    <w:name w:val="ListLevelsWithNumbers"/>
    <w:basedOn w:val="Standard"/>
    <w:rsid w:val="00C25223"/>
    <w:pPr>
      <w:numPr>
        <w:numId w:val="5"/>
      </w:numPr>
    </w:pPr>
  </w:style>
  <w:style w:type="paragraph" w:styleId="Fuzeile">
    <w:name w:val="footer"/>
    <w:basedOn w:val="Standard"/>
    <w:link w:val="FuzeileZchn"/>
    <w:unhideWhenUsed/>
    <w:rsid w:val="008A7E8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A7E8F"/>
    <w:rPr>
      <w:rFonts w:ascii="Segoe UI" w:hAnsi="Segoe UI"/>
      <w:kern w:val="10"/>
      <w:lang w:val="de-CH"/>
    </w:rPr>
  </w:style>
  <w:style w:type="paragraph" w:styleId="Kopfzeile">
    <w:name w:val="header"/>
    <w:basedOn w:val="Standard"/>
    <w:link w:val="KopfzeileZchn"/>
    <w:unhideWhenUsed/>
    <w:rsid w:val="004339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43393D"/>
    <w:rPr>
      <w:rFonts w:ascii="Segoe UI" w:hAnsi="Segoe UI"/>
      <w:kern w:val="10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07497B"/>
    <w:rPr>
      <w:color w:val="808080"/>
      <w:lang w:val="de-CH"/>
    </w:rPr>
  </w:style>
  <w:style w:type="paragraph" w:styleId="Blocktext">
    <w:name w:val="Block Text"/>
    <w:basedOn w:val="Standard"/>
    <w:semiHidden/>
    <w:unhideWhenUsed/>
    <w:rsid w:val="00231A86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dex1">
    <w:name w:val="index 1"/>
    <w:basedOn w:val="Standard"/>
    <w:next w:val="Standard"/>
    <w:autoRedefine/>
    <w:semiHidden/>
    <w:unhideWhenUsed/>
    <w:rsid w:val="00231A86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231A86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1A86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color w:val="365F91" w:themeColor="accent1" w:themeShade="BF"/>
      <w:sz w:val="32"/>
    </w:rPr>
  </w:style>
  <w:style w:type="table" w:styleId="MittlereListe2">
    <w:name w:val="Medium Lis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achrichtenkopf">
    <w:name w:val="Message Header"/>
    <w:basedOn w:val="Standard"/>
    <w:link w:val="NachrichtenkopfZchn"/>
    <w:semiHidden/>
    <w:unhideWhenUsed/>
    <w:rsid w:val="00231A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231A86"/>
    <w:rPr>
      <w:rFonts w:eastAsiaTheme="majorEastAsia" w:cstheme="majorBidi"/>
      <w:sz w:val="24"/>
      <w:szCs w:val="24"/>
      <w:shd w:val="pct20" w:color="auto" w:fill="auto"/>
      <w:lang w:val="de-CH"/>
    </w:rPr>
  </w:style>
  <w:style w:type="paragraph" w:styleId="RGV-berschrift">
    <w:name w:val="toa heading"/>
    <w:basedOn w:val="Standard"/>
    <w:next w:val="Standard"/>
    <w:semiHidden/>
    <w:unhideWhenUsed/>
    <w:rsid w:val="00231A86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tandardWeb">
    <w:name w:val="Normal (Web)"/>
    <w:basedOn w:val="Standard"/>
    <w:semiHidden/>
    <w:unhideWhenUsed/>
    <w:rsid w:val="00231A86"/>
    <w:rPr>
      <w:sz w:val="24"/>
      <w:szCs w:val="24"/>
    </w:rPr>
  </w:style>
  <w:style w:type="character" w:styleId="HTMLBeispiel">
    <w:name w:val="HTML Sample"/>
    <w:basedOn w:val="Absatz-Standardschriftart"/>
    <w:semiHidden/>
    <w:unhideWhenUsed/>
    <w:rsid w:val="00231A86"/>
    <w:rPr>
      <w:rFonts w:ascii="Segoe UI" w:hAnsi="Segoe UI"/>
      <w:sz w:val="24"/>
      <w:szCs w:val="24"/>
      <w:lang w:val="de-CH"/>
    </w:rPr>
  </w:style>
  <w:style w:type="character" w:styleId="HTMLSchreibmaschine">
    <w:name w:val="HTML Typewriter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231A86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231A86"/>
    <w:rPr>
      <w:sz w:val="20"/>
      <w:szCs w:val="20"/>
      <w:lang w:val="de-CH"/>
    </w:rPr>
  </w:style>
  <w:style w:type="character" w:styleId="HTMLTastatur">
    <w:name w:val="HTML Keyboard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Makrotext">
    <w:name w:val="macro"/>
    <w:link w:val="MakrotextZchn"/>
    <w:semiHidden/>
    <w:unhideWhenUsed/>
    <w:rsid w:val="00231A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231A86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231A86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231A86"/>
    <w:rPr>
      <w:sz w:val="21"/>
      <w:szCs w:val="21"/>
      <w:lang w:val="de-CH"/>
    </w:rPr>
  </w:style>
  <w:style w:type="paragraph" w:customStyle="1" w:styleId="Ort">
    <w:name w:val="Ort"/>
    <w:basedOn w:val="Standard"/>
    <w:next w:val="Standard"/>
    <w:rsid w:val="009B30A0"/>
    <w:pPr>
      <w:tabs>
        <w:tab w:val="left" w:pos="5103"/>
        <w:tab w:val="right" w:pos="9356"/>
      </w:tabs>
      <w:spacing w:before="220"/>
    </w:pPr>
    <w:rPr>
      <w:rFonts w:ascii="Arial" w:hAnsi="Arial" w:cs="Arial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4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diagramData" Target="diagrams/data1.xm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1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diagramQuickStyle" Target="diagrams/quickStyle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header" Target="header2.xml"/><Relationship Id="rId28" Type="http://schemas.openxmlformats.org/officeDocument/2006/relationships/glossaryDocument" Target="glossary/document.xml"/><Relationship Id="rId10" Type="http://schemas.openxmlformats.org/officeDocument/2006/relationships/numbering" Target="numbering.xml"/><Relationship Id="rId19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microsoft.com/office/2007/relationships/diagramDrawing" Target="diagrams/drawing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gru\OneDrive%20-%20sluz\Desktop\Dokument%20A4-hoch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433A65-B245-4CB9-B7A3-7D82A7404133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731006DE-8F87-4142-9629-C7E334F34831}">
      <dgm:prSet phldrT="[Text]"/>
      <dgm:spPr/>
      <dgm:t>
        <a:bodyPr/>
        <a:lstStyle/>
        <a:p>
          <a:r>
            <a:rPr lang="de-CH"/>
            <a:t>1</a:t>
          </a:r>
        </a:p>
      </dgm:t>
    </dgm:pt>
    <dgm:pt modelId="{45C29376-5DB0-4975-9BEF-15DFBA150F80}" type="parTrans" cxnId="{A19896E1-9344-4219-813A-7FD2FC8CFA9D}">
      <dgm:prSet/>
      <dgm:spPr/>
      <dgm:t>
        <a:bodyPr/>
        <a:lstStyle/>
        <a:p>
          <a:endParaRPr lang="de-CH"/>
        </a:p>
      </dgm:t>
    </dgm:pt>
    <dgm:pt modelId="{4CC7D229-4936-4DCB-8443-4452B1CD6117}" type="sibTrans" cxnId="{A19896E1-9344-4219-813A-7FD2FC8CFA9D}">
      <dgm:prSet/>
      <dgm:spPr/>
      <dgm:t>
        <a:bodyPr/>
        <a:lstStyle/>
        <a:p>
          <a:endParaRPr lang="de-CH"/>
        </a:p>
      </dgm:t>
    </dgm:pt>
    <dgm:pt modelId="{A9CF9169-55AF-4071-B9AB-D0802385B0AF}">
      <dgm:prSet phldrT="[Text]"/>
      <dgm:spPr/>
      <dgm:t>
        <a:bodyPr/>
        <a:lstStyle/>
        <a:p>
          <a:r>
            <a:rPr lang="de-CH"/>
            <a:t>Situation analysieren</a:t>
          </a:r>
        </a:p>
      </dgm:t>
    </dgm:pt>
    <dgm:pt modelId="{0F2835B6-C044-452C-8BFF-6DD6A784DD34}" type="parTrans" cxnId="{1DB452B5-85A9-4F6D-90DE-0566A74FEBB2}">
      <dgm:prSet/>
      <dgm:spPr/>
      <dgm:t>
        <a:bodyPr/>
        <a:lstStyle/>
        <a:p>
          <a:endParaRPr lang="de-CH"/>
        </a:p>
      </dgm:t>
    </dgm:pt>
    <dgm:pt modelId="{632E47B8-765F-49C0-807A-CF7C14FE49DB}" type="sibTrans" cxnId="{1DB452B5-85A9-4F6D-90DE-0566A74FEBB2}">
      <dgm:prSet/>
      <dgm:spPr/>
      <dgm:t>
        <a:bodyPr/>
        <a:lstStyle/>
        <a:p>
          <a:endParaRPr lang="de-CH"/>
        </a:p>
      </dgm:t>
    </dgm:pt>
    <dgm:pt modelId="{F200086E-65D5-4598-8F50-A810D782BB9B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2AA5CE13-415E-413C-AD33-5A04B9825C0D}" type="parTrans" cxnId="{29EAB2E3-836F-4C6B-86FA-4A78CC2B9026}">
      <dgm:prSet/>
      <dgm:spPr/>
      <dgm:t>
        <a:bodyPr/>
        <a:lstStyle/>
        <a:p>
          <a:endParaRPr lang="de-CH"/>
        </a:p>
      </dgm:t>
    </dgm:pt>
    <dgm:pt modelId="{6B65D2CA-BD74-4135-B575-A06090A17B0C}" type="sibTrans" cxnId="{29EAB2E3-836F-4C6B-86FA-4A78CC2B9026}">
      <dgm:prSet/>
      <dgm:spPr/>
      <dgm:t>
        <a:bodyPr/>
        <a:lstStyle/>
        <a:p>
          <a:endParaRPr lang="de-CH"/>
        </a:p>
      </dgm:t>
    </dgm:pt>
    <dgm:pt modelId="{FC5091AD-ED5B-4899-9C19-AFB4825D6E4E}">
      <dgm:prSet phldrT="[Text]"/>
      <dgm:spPr/>
      <dgm:t>
        <a:bodyPr/>
        <a:lstStyle/>
        <a:p>
          <a:r>
            <a:rPr lang="de-CH"/>
            <a:t>3</a:t>
          </a:r>
        </a:p>
      </dgm:t>
    </dgm:pt>
    <dgm:pt modelId="{D3DC59DD-2F27-48C8-BEEC-26C326932A02}" type="parTrans" cxnId="{3FAB83CD-EF2E-4DA9-94C4-AF20CCE0396F}">
      <dgm:prSet/>
      <dgm:spPr/>
      <dgm:t>
        <a:bodyPr/>
        <a:lstStyle/>
        <a:p>
          <a:endParaRPr lang="de-CH"/>
        </a:p>
      </dgm:t>
    </dgm:pt>
    <dgm:pt modelId="{2087C354-CBFE-41B1-B78A-BC3B343F0B4A}" type="sibTrans" cxnId="{3FAB83CD-EF2E-4DA9-94C4-AF20CCE0396F}">
      <dgm:prSet/>
      <dgm:spPr/>
      <dgm:t>
        <a:bodyPr/>
        <a:lstStyle/>
        <a:p>
          <a:endParaRPr lang="de-CH"/>
        </a:p>
      </dgm:t>
    </dgm:pt>
    <dgm:pt modelId="{07E94F5D-2578-4719-86AA-2D3E6D175654}">
      <dgm:prSet phldrT="[Text]"/>
      <dgm:spPr/>
      <dgm:t>
        <a:bodyPr/>
        <a:lstStyle/>
        <a:p>
          <a:r>
            <a:rPr lang="de-CH"/>
            <a:t>Stichworte zur Situation analysieren</a:t>
          </a:r>
        </a:p>
      </dgm:t>
    </dgm:pt>
    <dgm:pt modelId="{927AD804-6637-4DAA-93C7-E5219C9445F1}" type="parTrans" cxnId="{9660A413-AAE4-44BD-8DC2-0622E8EAE405}">
      <dgm:prSet/>
      <dgm:spPr/>
      <dgm:t>
        <a:bodyPr/>
        <a:lstStyle/>
        <a:p>
          <a:endParaRPr lang="de-CH"/>
        </a:p>
      </dgm:t>
    </dgm:pt>
    <dgm:pt modelId="{456B9B39-2711-4601-87A2-14A935034541}" type="sibTrans" cxnId="{9660A413-AAE4-44BD-8DC2-0622E8EAE405}">
      <dgm:prSet/>
      <dgm:spPr/>
      <dgm:t>
        <a:bodyPr/>
        <a:lstStyle/>
        <a:p>
          <a:endParaRPr lang="de-CH"/>
        </a:p>
      </dgm:t>
    </dgm:pt>
    <dgm:pt modelId="{5DC50481-E57C-416E-8286-339E5B3DAEFB}">
      <dgm:prSet phldrT="[Text]"/>
      <dgm:spPr/>
      <dgm:t>
        <a:bodyPr/>
        <a:lstStyle/>
        <a:p>
          <a:r>
            <a:rPr lang="de-CH"/>
            <a:t>4</a:t>
          </a:r>
        </a:p>
      </dgm:t>
    </dgm:pt>
    <dgm:pt modelId="{0CB08431-F61F-4D0C-9648-3D1D90A24B20}" type="parTrans" cxnId="{6A99939E-BA54-4BC5-8A39-90126B00CA04}">
      <dgm:prSet/>
      <dgm:spPr/>
      <dgm:t>
        <a:bodyPr/>
        <a:lstStyle/>
        <a:p>
          <a:endParaRPr lang="de-CH"/>
        </a:p>
      </dgm:t>
    </dgm:pt>
    <dgm:pt modelId="{57CC7140-4B12-4DA7-AD22-AD15F59CF075}" type="sibTrans" cxnId="{6A99939E-BA54-4BC5-8A39-90126B00CA04}">
      <dgm:prSet/>
      <dgm:spPr/>
      <dgm:t>
        <a:bodyPr/>
        <a:lstStyle/>
        <a:p>
          <a:endParaRPr lang="de-CH"/>
        </a:p>
      </dgm:t>
    </dgm:pt>
    <dgm:pt modelId="{6BC72FE2-2FA7-4A09-976D-7D39A14AFD52}">
      <dgm:prSet phldrT="[Text]"/>
      <dgm:spPr/>
      <dgm:t>
        <a:bodyPr/>
        <a:lstStyle/>
        <a:p>
          <a:r>
            <a:rPr lang="de-CH"/>
            <a:t>daraus eine Frage, ein Problem formulieren</a:t>
          </a:r>
        </a:p>
      </dgm:t>
    </dgm:pt>
    <dgm:pt modelId="{7A1ED338-09BC-4F4E-9231-1F01C0CD84D6}" type="parTrans" cxnId="{1D04D802-D4A1-4B95-AE33-A798FBACBC3A}">
      <dgm:prSet/>
      <dgm:spPr/>
      <dgm:t>
        <a:bodyPr/>
        <a:lstStyle/>
        <a:p>
          <a:endParaRPr lang="de-CH"/>
        </a:p>
      </dgm:t>
    </dgm:pt>
    <dgm:pt modelId="{9535C14C-F382-4340-B5F6-0A70303FDD01}" type="sibTrans" cxnId="{1D04D802-D4A1-4B95-AE33-A798FBACBC3A}">
      <dgm:prSet/>
      <dgm:spPr/>
      <dgm:t>
        <a:bodyPr/>
        <a:lstStyle/>
        <a:p>
          <a:endParaRPr lang="de-CH"/>
        </a:p>
      </dgm:t>
    </dgm:pt>
    <dgm:pt modelId="{D2CC8B17-0B6E-4E5D-A3C0-FC5DAD122207}">
      <dgm:prSet phldrT="[Text]"/>
      <dgm:spPr/>
      <dgm:t>
        <a:bodyPr/>
        <a:lstStyle/>
        <a:p>
          <a:r>
            <a:rPr lang="de-CH"/>
            <a:t>wer sind beteiligte Personen?</a:t>
          </a:r>
        </a:p>
      </dgm:t>
    </dgm:pt>
    <dgm:pt modelId="{C1AF71DC-BD12-4BA9-A765-8357C0461AA0}" type="parTrans" cxnId="{BB414A67-9248-466B-B706-B88B3BC691A3}">
      <dgm:prSet/>
      <dgm:spPr/>
      <dgm:t>
        <a:bodyPr/>
        <a:lstStyle/>
        <a:p>
          <a:endParaRPr lang="de-CH"/>
        </a:p>
      </dgm:t>
    </dgm:pt>
    <dgm:pt modelId="{8D951B40-216D-431D-ABB5-341D9B8BC8EB}" type="sibTrans" cxnId="{BB414A67-9248-466B-B706-B88B3BC691A3}">
      <dgm:prSet/>
      <dgm:spPr/>
      <dgm:t>
        <a:bodyPr/>
        <a:lstStyle/>
        <a:p>
          <a:endParaRPr lang="de-CH"/>
        </a:p>
      </dgm:t>
    </dgm:pt>
    <dgm:pt modelId="{4936D341-5E2E-46D7-BD81-07816F38CF3B}">
      <dgm:prSet phldrT="[Text]"/>
      <dgm:spPr/>
      <dgm:t>
        <a:bodyPr/>
        <a:lstStyle/>
        <a:p>
          <a:r>
            <a:rPr lang="de-CH"/>
            <a:t>Wer will von wem was?</a:t>
          </a:r>
        </a:p>
      </dgm:t>
    </dgm:pt>
    <dgm:pt modelId="{4BF1EEBA-2986-43A9-BC0E-93590D26EB37}" type="parTrans" cxnId="{28E3E181-94BC-4F84-BE26-2B5A47C7119A}">
      <dgm:prSet/>
      <dgm:spPr/>
      <dgm:t>
        <a:bodyPr/>
        <a:lstStyle/>
        <a:p>
          <a:endParaRPr lang="de-CH"/>
        </a:p>
      </dgm:t>
    </dgm:pt>
    <dgm:pt modelId="{5FEF704D-AC40-49D4-AFE1-E5064924B6EA}" type="sibTrans" cxnId="{28E3E181-94BC-4F84-BE26-2B5A47C7119A}">
      <dgm:prSet/>
      <dgm:spPr/>
      <dgm:t>
        <a:bodyPr/>
        <a:lstStyle/>
        <a:p>
          <a:endParaRPr lang="de-CH"/>
        </a:p>
      </dgm:t>
    </dgm:pt>
    <dgm:pt modelId="{BA68DA66-9AC0-4B01-910C-5F7926072A2A}">
      <dgm:prSet phldrT="[Text]"/>
      <dgm:spPr/>
      <dgm:t>
        <a:bodyPr/>
        <a:lstStyle/>
        <a:p>
          <a:r>
            <a:rPr lang="de-CH"/>
            <a:t>Was sind die Interessen der Beteiligten?</a:t>
          </a:r>
        </a:p>
      </dgm:t>
    </dgm:pt>
    <dgm:pt modelId="{DCA14361-F3A3-4E0B-B5D3-B87CB058CDC6}" type="parTrans" cxnId="{AF29F0D2-30CC-4C03-9B62-F359A2F67B2A}">
      <dgm:prSet/>
      <dgm:spPr/>
      <dgm:t>
        <a:bodyPr/>
        <a:lstStyle/>
        <a:p>
          <a:endParaRPr lang="de-CH"/>
        </a:p>
      </dgm:t>
    </dgm:pt>
    <dgm:pt modelId="{395EC82E-388E-439B-8F96-052E22C692F1}" type="sibTrans" cxnId="{AF29F0D2-30CC-4C03-9B62-F359A2F67B2A}">
      <dgm:prSet/>
      <dgm:spPr/>
      <dgm:t>
        <a:bodyPr/>
        <a:lstStyle/>
        <a:p>
          <a:endParaRPr lang="de-CH"/>
        </a:p>
      </dgm:t>
    </dgm:pt>
    <dgm:pt modelId="{8EF87ECE-1BEA-4136-9A21-B19E14CEAE04}">
      <dgm:prSet phldrT="[Text]"/>
      <dgm:spPr/>
      <dgm:t>
        <a:bodyPr/>
        <a:lstStyle/>
        <a:p>
          <a:r>
            <a:rPr lang="de-CH"/>
            <a:t>rechtliche Beziehung klären</a:t>
          </a:r>
        </a:p>
      </dgm:t>
    </dgm:pt>
    <dgm:pt modelId="{783330CE-1CDC-4CBB-8496-110219D98519}" type="parTrans" cxnId="{370C5164-F30B-4340-A26E-1E0ACA841F4A}">
      <dgm:prSet/>
      <dgm:spPr/>
      <dgm:t>
        <a:bodyPr/>
        <a:lstStyle/>
        <a:p>
          <a:endParaRPr lang="de-CH"/>
        </a:p>
      </dgm:t>
    </dgm:pt>
    <dgm:pt modelId="{93650D7F-5E2A-4B86-B57A-3C6AC65AC7AF}" type="sibTrans" cxnId="{370C5164-F30B-4340-A26E-1E0ACA841F4A}">
      <dgm:prSet/>
      <dgm:spPr/>
      <dgm:t>
        <a:bodyPr/>
        <a:lstStyle/>
        <a:p>
          <a:endParaRPr lang="de-CH"/>
        </a:p>
      </dgm:t>
    </dgm:pt>
    <dgm:pt modelId="{37B86858-9ECC-43B7-B59C-E7E52F522854}">
      <dgm:prSet phldrT="[Text]"/>
      <dgm:spPr/>
      <dgm:t>
        <a:bodyPr/>
        <a:lstStyle/>
        <a:p>
          <a:r>
            <a:rPr lang="de-CH"/>
            <a:t>Gesetz suchen</a:t>
          </a:r>
        </a:p>
      </dgm:t>
    </dgm:pt>
    <dgm:pt modelId="{BD3AC517-436E-4DE6-B01B-EC647295D636}" type="parTrans" cxnId="{52ABFB08-D061-49FC-9309-FB3D597418B3}">
      <dgm:prSet/>
      <dgm:spPr/>
      <dgm:t>
        <a:bodyPr/>
        <a:lstStyle/>
        <a:p>
          <a:endParaRPr lang="de-CH"/>
        </a:p>
      </dgm:t>
    </dgm:pt>
    <dgm:pt modelId="{0DD65B2B-5DD8-4FAA-8898-6B379A8C41D9}" type="sibTrans" cxnId="{52ABFB08-D061-49FC-9309-FB3D597418B3}">
      <dgm:prSet/>
      <dgm:spPr/>
      <dgm:t>
        <a:bodyPr/>
        <a:lstStyle/>
        <a:p>
          <a:endParaRPr lang="de-CH"/>
        </a:p>
      </dgm:t>
    </dgm:pt>
    <dgm:pt modelId="{12982980-9EC5-449C-B7F8-463761A9A010}">
      <dgm:prSet phldrT="[Text]"/>
      <dgm:spPr/>
      <dgm:t>
        <a:bodyPr/>
        <a:lstStyle/>
        <a:p>
          <a:r>
            <a:rPr lang="de-CH"/>
            <a:t>Gesetz notieren</a:t>
          </a:r>
        </a:p>
      </dgm:t>
    </dgm:pt>
    <dgm:pt modelId="{C44F65EF-8D80-4B87-ADBD-66B9BFDA9F2A}" type="parTrans" cxnId="{50D8DC36-519A-48B9-B0D0-836BAB84B7F7}">
      <dgm:prSet/>
      <dgm:spPr/>
      <dgm:t>
        <a:bodyPr/>
        <a:lstStyle/>
        <a:p>
          <a:endParaRPr lang="de-CH"/>
        </a:p>
      </dgm:t>
    </dgm:pt>
    <dgm:pt modelId="{A1DFA043-73C0-4066-B573-FF00731D3B9A}" type="sibTrans" cxnId="{50D8DC36-519A-48B9-B0D0-836BAB84B7F7}">
      <dgm:prSet/>
      <dgm:spPr/>
      <dgm:t>
        <a:bodyPr/>
        <a:lstStyle/>
        <a:p>
          <a:endParaRPr lang="de-CH"/>
        </a:p>
      </dgm:t>
    </dgm:pt>
    <dgm:pt modelId="{C6BAC637-D4CB-4ED9-AABF-C9B07A21B30E}">
      <dgm:prSet phldrT="[Text]"/>
      <dgm:spPr/>
      <dgm:t>
        <a:bodyPr/>
        <a:lstStyle/>
        <a:p>
          <a:r>
            <a:rPr lang="de-CH"/>
            <a:t>wenn-dann-Satz formulieren</a:t>
          </a:r>
        </a:p>
      </dgm:t>
    </dgm:pt>
    <dgm:pt modelId="{31E72D56-0C7D-4DF6-B22B-DC58DDC541D9}" type="parTrans" cxnId="{7502194B-376D-4E98-9685-8E48F7A3D9C1}">
      <dgm:prSet/>
      <dgm:spPr/>
      <dgm:t>
        <a:bodyPr/>
        <a:lstStyle/>
        <a:p>
          <a:endParaRPr lang="de-CH"/>
        </a:p>
      </dgm:t>
    </dgm:pt>
    <dgm:pt modelId="{B52D5572-4A8B-4F8B-AEF2-B8771F90663A}" type="sibTrans" cxnId="{7502194B-376D-4E98-9685-8E48F7A3D9C1}">
      <dgm:prSet/>
      <dgm:spPr/>
      <dgm:t>
        <a:bodyPr/>
        <a:lstStyle/>
        <a:p>
          <a:endParaRPr lang="de-CH"/>
        </a:p>
      </dgm:t>
    </dgm:pt>
    <dgm:pt modelId="{E3829EBE-8BFE-4399-8AF4-A61C2D618C11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E93C3412-E9A7-40DB-899C-8D1C4A6F21DD}" type="parTrans" cxnId="{B601B636-4045-45CC-88D1-ECA463A15B15}">
      <dgm:prSet/>
      <dgm:spPr/>
      <dgm:t>
        <a:bodyPr/>
        <a:lstStyle/>
        <a:p>
          <a:endParaRPr lang="de-CH"/>
        </a:p>
      </dgm:t>
    </dgm:pt>
    <dgm:pt modelId="{4BAF63B1-23BA-4FFF-80D1-1403B8D2716C}" type="sibTrans" cxnId="{B601B636-4045-45CC-88D1-ECA463A15B15}">
      <dgm:prSet/>
      <dgm:spPr/>
      <dgm:t>
        <a:bodyPr/>
        <a:lstStyle/>
        <a:p>
          <a:endParaRPr lang="de-CH"/>
        </a:p>
      </dgm:t>
    </dgm:pt>
    <dgm:pt modelId="{6E188D7F-34F2-4376-87DA-DA5FEE1F860C}">
      <dgm:prSet phldrT="[Text]"/>
      <dgm:spPr/>
      <dgm:t>
        <a:bodyPr/>
        <a:lstStyle/>
        <a:p>
          <a:r>
            <a:rPr lang="de-CH"/>
            <a:t>definitive Lösung aufschreiben</a:t>
          </a:r>
        </a:p>
      </dgm:t>
    </dgm:pt>
    <dgm:pt modelId="{1C3E2B82-A34F-495C-9F14-45DDED1EA270}" type="parTrans" cxnId="{87A86722-E09A-49E4-A7D4-A58CA4A27AB2}">
      <dgm:prSet/>
      <dgm:spPr/>
      <dgm:t>
        <a:bodyPr/>
        <a:lstStyle/>
        <a:p>
          <a:endParaRPr lang="de-CH"/>
        </a:p>
      </dgm:t>
    </dgm:pt>
    <dgm:pt modelId="{BC95F063-48B3-4800-A967-71859A6B24AC}" type="sibTrans" cxnId="{87A86722-E09A-49E4-A7D4-A58CA4A27AB2}">
      <dgm:prSet/>
      <dgm:spPr/>
      <dgm:t>
        <a:bodyPr/>
        <a:lstStyle/>
        <a:p>
          <a:endParaRPr lang="de-CH"/>
        </a:p>
      </dgm:t>
    </dgm:pt>
    <dgm:pt modelId="{5A1B39AA-E30A-41EC-A817-149930D57CBE}">
      <dgm:prSet phldrT="[Text]"/>
      <dgm:spPr/>
      <dgm:t>
        <a:bodyPr/>
        <a:lstStyle/>
        <a:p>
          <a:r>
            <a:rPr lang="de-CH"/>
            <a:t>Gesetzesartikel korrekt zitieren</a:t>
          </a:r>
        </a:p>
      </dgm:t>
    </dgm:pt>
    <dgm:pt modelId="{E6BD734C-BCD4-4F31-A2B5-55BB342935D0}" type="parTrans" cxnId="{5ED2DB42-3CAA-4430-8303-9EF2DD31E788}">
      <dgm:prSet/>
      <dgm:spPr/>
      <dgm:t>
        <a:bodyPr/>
        <a:lstStyle/>
        <a:p>
          <a:endParaRPr lang="de-CH"/>
        </a:p>
      </dgm:t>
    </dgm:pt>
    <dgm:pt modelId="{E202B8B1-9814-495F-B9FE-846534B8DF8F}" type="sibTrans" cxnId="{5ED2DB42-3CAA-4430-8303-9EF2DD31E788}">
      <dgm:prSet/>
      <dgm:spPr/>
      <dgm:t>
        <a:bodyPr/>
        <a:lstStyle/>
        <a:p>
          <a:endParaRPr lang="de-CH"/>
        </a:p>
      </dgm:t>
    </dgm:pt>
    <dgm:pt modelId="{A4A8DF76-6B98-4D2D-8D87-00278650A6EF}">
      <dgm:prSet phldrT="[Text]"/>
      <dgm:spPr/>
      <dgm:t>
        <a:bodyPr/>
        <a:lstStyle/>
        <a:p>
          <a:r>
            <a:rPr lang="de-CH"/>
            <a:t>6</a:t>
          </a:r>
        </a:p>
      </dgm:t>
    </dgm:pt>
    <dgm:pt modelId="{E31FA316-9F00-491E-B7CB-46E3956E70B5}" type="parTrans" cxnId="{76386FEC-47C9-46FE-83C2-236219EEEFD8}">
      <dgm:prSet/>
      <dgm:spPr/>
      <dgm:t>
        <a:bodyPr/>
        <a:lstStyle/>
        <a:p>
          <a:endParaRPr lang="de-CH"/>
        </a:p>
      </dgm:t>
    </dgm:pt>
    <dgm:pt modelId="{56FA8765-8F4E-4845-B03D-C4EBFC46C07D}" type="sibTrans" cxnId="{76386FEC-47C9-46FE-83C2-236219EEEFD8}">
      <dgm:prSet/>
      <dgm:spPr/>
      <dgm:t>
        <a:bodyPr/>
        <a:lstStyle/>
        <a:p>
          <a:endParaRPr lang="de-CH"/>
        </a:p>
      </dgm:t>
    </dgm:pt>
    <dgm:pt modelId="{D91C939B-4C5A-4802-8831-0B84709DBDF9}">
      <dgm:prSet phldrT="[Text]"/>
      <dgm:spPr/>
      <dgm:t>
        <a:bodyPr/>
        <a:lstStyle/>
        <a:p>
          <a:r>
            <a:rPr lang="de-CH"/>
            <a:t>Begründung formulieren</a:t>
          </a:r>
        </a:p>
      </dgm:t>
    </dgm:pt>
    <dgm:pt modelId="{258A77A7-747A-474A-89A4-A4094B4A5111}" type="parTrans" cxnId="{1DFA206E-CCFB-4393-AFED-5D1D4DA0BA53}">
      <dgm:prSet/>
      <dgm:spPr/>
      <dgm:t>
        <a:bodyPr/>
        <a:lstStyle/>
        <a:p>
          <a:endParaRPr lang="de-CH"/>
        </a:p>
      </dgm:t>
    </dgm:pt>
    <dgm:pt modelId="{47B5365F-C78A-4894-BD51-6C636B889113}" type="sibTrans" cxnId="{1DFA206E-CCFB-4393-AFED-5D1D4DA0BA53}">
      <dgm:prSet/>
      <dgm:spPr/>
      <dgm:t>
        <a:bodyPr/>
        <a:lstStyle/>
        <a:p>
          <a:endParaRPr lang="de-CH"/>
        </a:p>
      </dgm:t>
    </dgm:pt>
    <dgm:pt modelId="{72FA3D51-AAFD-441B-9740-AC60016D9338}">
      <dgm:prSet phldrT="[Text]"/>
      <dgm:spPr/>
      <dgm:t>
        <a:bodyPr/>
        <a:lstStyle/>
        <a:p>
          <a:r>
            <a:rPr lang="de-CH"/>
            <a:t>nachdenken: Ist das korrekt?</a:t>
          </a:r>
        </a:p>
      </dgm:t>
    </dgm:pt>
    <dgm:pt modelId="{025403AE-7AB2-48F6-A415-1192605E0A93}" type="parTrans" cxnId="{91312EBB-1F0E-47CB-9375-CF12D0E19F27}">
      <dgm:prSet/>
      <dgm:spPr/>
    </dgm:pt>
    <dgm:pt modelId="{67598EC7-0FF5-4D43-9C61-8A0CB360A6E5}" type="sibTrans" cxnId="{91312EBB-1F0E-47CB-9375-CF12D0E19F27}">
      <dgm:prSet/>
      <dgm:spPr/>
    </dgm:pt>
    <dgm:pt modelId="{A18A6FD1-B329-4FAE-A8EB-70FF09429F93}" type="pres">
      <dgm:prSet presAssocID="{3B433A65-B245-4CB9-B7A3-7D82A7404133}" presName="linearFlow" presStyleCnt="0">
        <dgm:presLayoutVars>
          <dgm:dir/>
          <dgm:animLvl val="lvl"/>
          <dgm:resizeHandles val="exact"/>
        </dgm:presLayoutVars>
      </dgm:prSet>
      <dgm:spPr/>
    </dgm:pt>
    <dgm:pt modelId="{07458583-2D46-4F4B-97F0-4E3E8EC85F1F}" type="pres">
      <dgm:prSet presAssocID="{731006DE-8F87-4142-9629-C7E334F34831}" presName="composite" presStyleCnt="0"/>
      <dgm:spPr/>
    </dgm:pt>
    <dgm:pt modelId="{85AA15F5-B406-44E0-88AA-ED8C3BFECD79}" type="pres">
      <dgm:prSet presAssocID="{731006DE-8F87-4142-9629-C7E334F34831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457ECFEA-81D0-4294-ACB8-F53F9A5C3A35}" type="pres">
      <dgm:prSet presAssocID="{731006DE-8F87-4142-9629-C7E334F34831}" presName="descendantText" presStyleLbl="alignAcc1" presStyleIdx="0" presStyleCnt="6">
        <dgm:presLayoutVars>
          <dgm:bulletEnabled val="1"/>
        </dgm:presLayoutVars>
      </dgm:prSet>
      <dgm:spPr/>
    </dgm:pt>
    <dgm:pt modelId="{97E35627-2674-4DDD-8FC3-97BA14018D22}" type="pres">
      <dgm:prSet presAssocID="{4CC7D229-4936-4DCB-8443-4452B1CD6117}" presName="sp" presStyleCnt="0"/>
      <dgm:spPr/>
    </dgm:pt>
    <dgm:pt modelId="{02546594-510F-4C80-B578-524704937848}" type="pres">
      <dgm:prSet presAssocID="{F200086E-65D5-4598-8F50-A810D782BB9B}" presName="composite" presStyleCnt="0"/>
      <dgm:spPr/>
    </dgm:pt>
    <dgm:pt modelId="{666256B9-F6F3-45A9-9652-571FBF7BC4BA}" type="pres">
      <dgm:prSet presAssocID="{F200086E-65D5-4598-8F50-A810D782BB9B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FDFAB262-0ABA-4C75-B4D6-63B85CA0A706}" type="pres">
      <dgm:prSet presAssocID="{F200086E-65D5-4598-8F50-A810D782BB9B}" presName="descendantText" presStyleLbl="alignAcc1" presStyleIdx="1" presStyleCnt="6">
        <dgm:presLayoutVars>
          <dgm:bulletEnabled val="1"/>
        </dgm:presLayoutVars>
      </dgm:prSet>
      <dgm:spPr/>
    </dgm:pt>
    <dgm:pt modelId="{E05E973E-BD7B-44DD-AE10-8801E4DC1B70}" type="pres">
      <dgm:prSet presAssocID="{6B65D2CA-BD74-4135-B575-A06090A17B0C}" presName="sp" presStyleCnt="0"/>
      <dgm:spPr/>
    </dgm:pt>
    <dgm:pt modelId="{051265C3-DB77-45C8-91F5-0EAB530F7CC3}" type="pres">
      <dgm:prSet presAssocID="{FC5091AD-ED5B-4899-9C19-AFB4825D6E4E}" presName="composite" presStyleCnt="0"/>
      <dgm:spPr/>
    </dgm:pt>
    <dgm:pt modelId="{431D7DDD-2578-48E7-B465-858B27F0B7FF}" type="pres">
      <dgm:prSet presAssocID="{FC5091AD-ED5B-4899-9C19-AFB4825D6E4E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BF238B0D-824A-4409-827A-BA5F9D63983D}" type="pres">
      <dgm:prSet presAssocID="{FC5091AD-ED5B-4899-9C19-AFB4825D6E4E}" presName="descendantText" presStyleLbl="alignAcc1" presStyleIdx="2" presStyleCnt="6">
        <dgm:presLayoutVars>
          <dgm:bulletEnabled val="1"/>
        </dgm:presLayoutVars>
      </dgm:prSet>
      <dgm:spPr/>
    </dgm:pt>
    <dgm:pt modelId="{4D8389C5-207D-4CCA-8B99-F71764F07B61}" type="pres">
      <dgm:prSet presAssocID="{2087C354-CBFE-41B1-B78A-BC3B343F0B4A}" presName="sp" presStyleCnt="0"/>
      <dgm:spPr/>
    </dgm:pt>
    <dgm:pt modelId="{2B8FA64A-1836-4AD4-801D-F185A2654124}" type="pres">
      <dgm:prSet presAssocID="{5DC50481-E57C-416E-8286-339E5B3DAEFB}" presName="composite" presStyleCnt="0"/>
      <dgm:spPr/>
    </dgm:pt>
    <dgm:pt modelId="{D4A0CA08-654A-4E9F-A151-AE08617ED1F4}" type="pres">
      <dgm:prSet presAssocID="{5DC50481-E57C-416E-8286-339E5B3DAEFB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05F6E079-CF63-434C-A88A-CC2EF4989225}" type="pres">
      <dgm:prSet presAssocID="{5DC50481-E57C-416E-8286-339E5B3DAEFB}" presName="descendantText" presStyleLbl="alignAcc1" presStyleIdx="3" presStyleCnt="6">
        <dgm:presLayoutVars>
          <dgm:bulletEnabled val="1"/>
        </dgm:presLayoutVars>
      </dgm:prSet>
      <dgm:spPr/>
    </dgm:pt>
    <dgm:pt modelId="{0B3569BF-9E9E-4F8A-A6AE-3B5F71CE9443}" type="pres">
      <dgm:prSet presAssocID="{57CC7140-4B12-4DA7-AD22-AD15F59CF075}" presName="sp" presStyleCnt="0"/>
      <dgm:spPr/>
    </dgm:pt>
    <dgm:pt modelId="{5D469C5C-CBDC-41C6-8240-8327B84C5C89}" type="pres">
      <dgm:prSet presAssocID="{E3829EBE-8BFE-4399-8AF4-A61C2D618C11}" presName="composite" presStyleCnt="0"/>
      <dgm:spPr/>
    </dgm:pt>
    <dgm:pt modelId="{72C3A4A8-388F-4B2B-A30A-92B5528C193E}" type="pres">
      <dgm:prSet presAssocID="{E3829EBE-8BFE-4399-8AF4-A61C2D618C11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57E79125-A92B-4611-8C06-F2E456B3E8CE}" type="pres">
      <dgm:prSet presAssocID="{E3829EBE-8BFE-4399-8AF4-A61C2D618C11}" presName="descendantText" presStyleLbl="alignAcc1" presStyleIdx="4" presStyleCnt="6">
        <dgm:presLayoutVars>
          <dgm:bulletEnabled val="1"/>
        </dgm:presLayoutVars>
      </dgm:prSet>
      <dgm:spPr/>
    </dgm:pt>
    <dgm:pt modelId="{9E9A264D-7030-4BD1-AF58-B167AAE79C0E}" type="pres">
      <dgm:prSet presAssocID="{4BAF63B1-23BA-4FFF-80D1-1403B8D2716C}" presName="sp" presStyleCnt="0"/>
      <dgm:spPr/>
    </dgm:pt>
    <dgm:pt modelId="{15FBA827-84D5-4C18-AA07-ECA6C82783FA}" type="pres">
      <dgm:prSet presAssocID="{A4A8DF76-6B98-4D2D-8D87-00278650A6EF}" presName="composite" presStyleCnt="0"/>
      <dgm:spPr/>
    </dgm:pt>
    <dgm:pt modelId="{91BD46F0-35AD-448E-970C-6CB47439E7B5}" type="pres">
      <dgm:prSet presAssocID="{A4A8DF76-6B98-4D2D-8D87-00278650A6EF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5F999D70-C791-436E-A8C4-1EB49C7DE47A}" type="pres">
      <dgm:prSet presAssocID="{A4A8DF76-6B98-4D2D-8D87-00278650A6EF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1D04D802-D4A1-4B95-AE33-A798FBACBC3A}" srcId="{731006DE-8F87-4142-9629-C7E334F34831}" destId="{6BC72FE2-2FA7-4A09-976D-7D39A14AFD52}" srcOrd="1" destOrd="0" parTransId="{7A1ED338-09BC-4F4E-9231-1F01C0CD84D6}" sibTransId="{9535C14C-F382-4340-B5F6-0A70303FDD01}"/>
    <dgm:cxn modelId="{0C0ACE04-9BFB-4F34-BE87-C2973E11F08A}" type="presOf" srcId="{72FA3D51-AAFD-441B-9740-AC60016D9338}" destId="{05F6E079-CF63-434C-A88A-CC2EF4989225}" srcOrd="0" destOrd="2" presId="urn:microsoft.com/office/officeart/2005/8/layout/chevron2"/>
    <dgm:cxn modelId="{52ABFB08-D061-49FC-9309-FB3D597418B3}" srcId="{FC5091AD-ED5B-4899-9C19-AFB4825D6E4E}" destId="{37B86858-9ECC-43B7-B59C-E7E52F522854}" srcOrd="2" destOrd="0" parTransId="{BD3AC517-436E-4DE6-B01B-EC647295D636}" sibTransId="{0DD65B2B-5DD8-4FAA-8898-6B379A8C41D9}"/>
    <dgm:cxn modelId="{50DEED0A-F0E1-4ED8-991D-67D2933673F5}" type="presOf" srcId="{3B433A65-B245-4CB9-B7A3-7D82A7404133}" destId="{A18A6FD1-B329-4FAE-A8EB-70FF09429F93}" srcOrd="0" destOrd="0" presId="urn:microsoft.com/office/officeart/2005/8/layout/chevron2"/>
    <dgm:cxn modelId="{9660A413-AAE4-44BD-8DC2-0622E8EAE405}" srcId="{FC5091AD-ED5B-4899-9C19-AFB4825D6E4E}" destId="{07E94F5D-2578-4719-86AA-2D3E6D175654}" srcOrd="0" destOrd="0" parTransId="{927AD804-6637-4DAA-93C7-E5219C9445F1}" sibTransId="{456B9B39-2711-4601-87A2-14A935034541}"/>
    <dgm:cxn modelId="{EE9ADA17-5B13-4618-9BA1-2B5AB455ACD3}" type="presOf" srcId="{D2CC8B17-0B6E-4E5D-A3C0-FC5DAD122207}" destId="{FDFAB262-0ABA-4C75-B4D6-63B85CA0A706}" srcOrd="0" destOrd="0" presId="urn:microsoft.com/office/officeart/2005/8/layout/chevron2"/>
    <dgm:cxn modelId="{87A86722-E09A-49E4-A7D4-A58CA4A27AB2}" srcId="{E3829EBE-8BFE-4399-8AF4-A61C2D618C11}" destId="{6E188D7F-34F2-4376-87DA-DA5FEE1F860C}" srcOrd="0" destOrd="0" parTransId="{1C3E2B82-A34F-495C-9F14-45DDED1EA270}" sibTransId="{BC95F063-48B3-4800-A967-71859A6B24AC}"/>
    <dgm:cxn modelId="{3F85AB30-6612-463D-B990-C78D988D55F4}" type="presOf" srcId="{F200086E-65D5-4598-8F50-A810D782BB9B}" destId="{666256B9-F6F3-45A9-9652-571FBF7BC4BA}" srcOrd="0" destOrd="0" presId="urn:microsoft.com/office/officeart/2005/8/layout/chevron2"/>
    <dgm:cxn modelId="{B601B636-4045-45CC-88D1-ECA463A15B15}" srcId="{3B433A65-B245-4CB9-B7A3-7D82A7404133}" destId="{E3829EBE-8BFE-4399-8AF4-A61C2D618C11}" srcOrd="4" destOrd="0" parTransId="{E93C3412-E9A7-40DB-899C-8D1C4A6F21DD}" sibTransId="{4BAF63B1-23BA-4FFF-80D1-1403B8D2716C}"/>
    <dgm:cxn modelId="{50D8DC36-519A-48B9-B0D0-836BAB84B7F7}" srcId="{5DC50481-E57C-416E-8286-339E5B3DAEFB}" destId="{12982980-9EC5-449C-B7F8-463761A9A010}" srcOrd="0" destOrd="0" parTransId="{C44F65EF-8D80-4B87-ADBD-66B9BFDA9F2A}" sibTransId="{A1DFA043-73C0-4066-B573-FF00731D3B9A}"/>
    <dgm:cxn modelId="{D0D7B45F-5475-4F3D-A56E-695FA4324FA4}" type="presOf" srcId="{12982980-9EC5-449C-B7F8-463761A9A010}" destId="{05F6E079-CF63-434C-A88A-CC2EF4989225}" srcOrd="0" destOrd="0" presId="urn:microsoft.com/office/officeart/2005/8/layout/chevron2"/>
    <dgm:cxn modelId="{638E9361-3369-4D25-B425-AF5760879915}" type="presOf" srcId="{D91C939B-4C5A-4802-8831-0B84709DBDF9}" destId="{5F999D70-C791-436E-A8C4-1EB49C7DE47A}" srcOrd="0" destOrd="0" presId="urn:microsoft.com/office/officeart/2005/8/layout/chevron2"/>
    <dgm:cxn modelId="{67529842-995C-4108-8007-5C4CA004CACA}" type="presOf" srcId="{BA68DA66-9AC0-4B01-910C-5F7926072A2A}" destId="{FDFAB262-0ABA-4C75-B4D6-63B85CA0A706}" srcOrd="0" destOrd="2" presId="urn:microsoft.com/office/officeart/2005/8/layout/chevron2"/>
    <dgm:cxn modelId="{5ED2DB42-3CAA-4430-8303-9EF2DD31E788}" srcId="{E3829EBE-8BFE-4399-8AF4-A61C2D618C11}" destId="{5A1B39AA-E30A-41EC-A817-149930D57CBE}" srcOrd="1" destOrd="0" parTransId="{E6BD734C-BCD4-4F31-A2B5-55BB342935D0}" sibTransId="{E202B8B1-9814-495F-B9FE-846534B8DF8F}"/>
    <dgm:cxn modelId="{370C5164-F30B-4340-A26E-1E0ACA841F4A}" srcId="{FC5091AD-ED5B-4899-9C19-AFB4825D6E4E}" destId="{8EF87ECE-1BEA-4136-9A21-B19E14CEAE04}" srcOrd="1" destOrd="0" parTransId="{783330CE-1CDC-4CBB-8496-110219D98519}" sibTransId="{93650D7F-5E2A-4B86-B57A-3C6AC65AC7AF}"/>
    <dgm:cxn modelId="{BB414A67-9248-466B-B706-B88B3BC691A3}" srcId="{F200086E-65D5-4598-8F50-A810D782BB9B}" destId="{D2CC8B17-0B6E-4E5D-A3C0-FC5DAD122207}" srcOrd="0" destOrd="0" parTransId="{C1AF71DC-BD12-4BA9-A765-8357C0461AA0}" sibTransId="{8D951B40-216D-431D-ABB5-341D9B8BC8EB}"/>
    <dgm:cxn modelId="{7502194B-376D-4E98-9685-8E48F7A3D9C1}" srcId="{5DC50481-E57C-416E-8286-339E5B3DAEFB}" destId="{C6BAC637-D4CB-4ED9-AABF-C9B07A21B30E}" srcOrd="1" destOrd="0" parTransId="{31E72D56-0C7D-4DF6-B22B-DC58DDC541D9}" sibTransId="{B52D5572-4A8B-4F8B-AEF2-B8771F90663A}"/>
    <dgm:cxn modelId="{2D18764C-6189-41BC-98D4-13992072237E}" type="presOf" srcId="{5A1B39AA-E30A-41EC-A817-149930D57CBE}" destId="{57E79125-A92B-4611-8C06-F2E456B3E8CE}" srcOrd="0" destOrd="1" presId="urn:microsoft.com/office/officeart/2005/8/layout/chevron2"/>
    <dgm:cxn modelId="{1DFA206E-CCFB-4393-AFED-5D1D4DA0BA53}" srcId="{A4A8DF76-6B98-4D2D-8D87-00278650A6EF}" destId="{D91C939B-4C5A-4802-8831-0B84709DBDF9}" srcOrd="0" destOrd="0" parTransId="{258A77A7-747A-474A-89A4-A4094B4A5111}" sibTransId="{47B5365F-C78A-4894-BD51-6C636B889113}"/>
    <dgm:cxn modelId="{C1459C58-6E83-403C-BF9F-170DF097FDE9}" type="presOf" srcId="{E3829EBE-8BFE-4399-8AF4-A61C2D618C11}" destId="{72C3A4A8-388F-4B2B-A30A-92B5528C193E}" srcOrd="0" destOrd="0" presId="urn:microsoft.com/office/officeart/2005/8/layout/chevron2"/>
    <dgm:cxn modelId="{68358F59-328C-4A3D-9A2C-BF7F93698096}" type="presOf" srcId="{A9CF9169-55AF-4071-B9AB-D0802385B0AF}" destId="{457ECFEA-81D0-4294-ACB8-F53F9A5C3A35}" srcOrd="0" destOrd="0" presId="urn:microsoft.com/office/officeart/2005/8/layout/chevron2"/>
    <dgm:cxn modelId="{5626257B-794B-4296-ADB4-10F5B9E8A677}" type="presOf" srcId="{A4A8DF76-6B98-4D2D-8D87-00278650A6EF}" destId="{91BD46F0-35AD-448E-970C-6CB47439E7B5}" srcOrd="0" destOrd="0" presId="urn:microsoft.com/office/officeart/2005/8/layout/chevron2"/>
    <dgm:cxn modelId="{28E3E181-94BC-4F84-BE26-2B5A47C7119A}" srcId="{F200086E-65D5-4598-8F50-A810D782BB9B}" destId="{4936D341-5E2E-46D7-BD81-07816F38CF3B}" srcOrd="1" destOrd="0" parTransId="{4BF1EEBA-2986-43A9-BC0E-93590D26EB37}" sibTransId="{5FEF704D-AC40-49D4-AFE1-E5064924B6EA}"/>
    <dgm:cxn modelId="{0E516988-D964-4F22-8D33-142A409E0B16}" type="presOf" srcId="{6E188D7F-34F2-4376-87DA-DA5FEE1F860C}" destId="{57E79125-A92B-4611-8C06-F2E456B3E8CE}" srcOrd="0" destOrd="0" presId="urn:microsoft.com/office/officeart/2005/8/layout/chevron2"/>
    <dgm:cxn modelId="{A6E2C18C-BCB8-4902-8B35-E5D9CFE7CC91}" type="presOf" srcId="{4936D341-5E2E-46D7-BD81-07816F38CF3B}" destId="{FDFAB262-0ABA-4C75-B4D6-63B85CA0A706}" srcOrd="0" destOrd="1" presId="urn:microsoft.com/office/officeart/2005/8/layout/chevron2"/>
    <dgm:cxn modelId="{FF24F091-09BF-414D-902E-696A850F3AFD}" type="presOf" srcId="{6BC72FE2-2FA7-4A09-976D-7D39A14AFD52}" destId="{457ECFEA-81D0-4294-ACB8-F53F9A5C3A35}" srcOrd="0" destOrd="1" presId="urn:microsoft.com/office/officeart/2005/8/layout/chevron2"/>
    <dgm:cxn modelId="{7A5F1894-AA4E-4953-9213-A3AD6BEACD8A}" type="presOf" srcId="{8EF87ECE-1BEA-4136-9A21-B19E14CEAE04}" destId="{BF238B0D-824A-4409-827A-BA5F9D63983D}" srcOrd="0" destOrd="1" presId="urn:microsoft.com/office/officeart/2005/8/layout/chevron2"/>
    <dgm:cxn modelId="{129B8E95-B49C-4F2A-ACC4-65362F371EBF}" type="presOf" srcId="{07E94F5D-2578-4719-86AA-2D3E6D175654}" destId="{BF238B0D-824A-4409-827A-BA5F9D63983D}" srcOrd="0" destOrd="0" presId="urn:microsoft.com/office/officeart/2005/8/layout/chevron2"/>
    <dgm:cxn modelId="{6A99939E-BA54-4BC5-8A39-90126B00CA04}" srcId="{3B433A65-B245-4CB9-B7A3-7D82A7404133}" destId="{5DC50481-E57C-416E-8286-339E5B3DAEFB}" srcOrd="3" destOrd="0" parTransId="{0CB08431-F61F-4D0C-9648-3D1D90A24B20}" sibTransId="{57CC7140-4B12-4DA7-AD22-AD15F59CF075}"/>
    <dgm:cxn modelId="{1DB452B5-85A9-4F6D-90DE-0566A74FEBB2}" srcId="{731006DE-8F87-4142-9629-C7E334F34831}" destId="{A9CF9169-55AF-4071-B9AB-D0802385B0AF}" srcOrd="0" destOrd="0" parTransId="{0F2835B6-C044-452C-8BFF-6DD6A784DD34}" sibTransId="{632E47B8-765F-49C0-807A-CF7C14FE49DB}"/>
    <dgm:cxn modelId="{673853B7-D285-416D-8B05-ED2C8672078A}" type="presOf" srcId="{C6BAC637-D4CB-4ED9-AABF-C9B07A21B30E}" destId="{05F6E079-CF63-434C-A88A-CC2EF4989225}" srcOrd="0" destOrd="1" presId="urn:microsoft.com/office/officeart/2005/8/layout/chevron2"/>
    <dgm:cxn modelId="{91312EBB-1F0E-47CB-9375-CF12D0E19F27}" srcId="{5DC50481-E57C-416E-8286-339E5B3DAEFB}" destId="{72FA3D51-AAFD-441B-9740-AC60016D9338}" srcOrd="2" destOrd="0" parTransId="{025403AE-7AB2-48F6-A415-1192605E0A93}" sibTransId="{67598EC7-0FF5-4D43-9C61-8A0CB360A6E5}"/>
    <dgm:cxn modelId="{3FAB83CD-EF2E-4DA9-94C4-AF20CCE0396F}" srcId="{3B433A65-B245-4CB9-B7A3-7D82A7404133}" destId="{FC5091AD-ED5B-4899-9C19-AFB4825D6E4E}" srcOrd="2" destOrd="0" parTransId="{D3DC59DD-2F27-48C8-BEEC-26C326932A02}" sibTransId="{2087C354-CBFE-41B1-B78A-BC3B343F0B4A}"/>
    <dgm:cxn modelId="{AF29F0D2-30CC-4C03-9B62-F359A2F67B2A}" srcId="{F200086E-65D5-4598-8F50-A810D782BB9B}" destId="{BA68DA66-9AC0-4B01-910C-5F7926072A2A}" srcOrd="2" destOrd="0" parTransId="{DCA14361-F3A3-4E0B-B5D3-B87CB058CDC6}" sibTransId="{395EC82E-388E-439B-8F96-052E22C692F1}"/>
    <dgm:cxn modelId="{DC9C12DE-7EC0-4459-B191-7F9EF5A69C62}" type="presOf" srcId="{FC5091AD-ED5B-4899-9C19-AFB4825D6E4E}" destId="{431D7DDD-2578-48E7-B465-858B27F0B7FF}" srcOrd="0" destOrd="0" presId="urn:microsoft.com/office/officeart/2005/8/layout/chevron2"/>
    <dgm:cxn modelId="{52DE82E0-5FB0-4383-BD12-D78C55FE09D0}" type="presOf" srcId="{5DC50481-E57C-416E-8286-339E5B3DAEFB}" destId="{D4A0CA08-654A-4E9F-A151-AE08617ED1F4}" srcOrd="0" destOrd="0" presId="urn:microsoft.com/office/officeart/2005/8/layout/chevron2"/>
    <dgm:cxn modelId="{A19896E1-9344-4219-813A-7FD2FC8CFA9D}" srcId="{3B433A65-B245-4CB9-B7A3-7D82A7404133}" destId="{731006DE-8F87-4142-9629-C7E334F34831}" srcOrd="0" destOrd="0" parTransId="{45C29376-5DB0-4975-9BEF-15DFBA150F80}" sibTransId="{4CC7D229-4936-4DCB-8443-4452B1CD6117}"/>
    <dgm:cxn modelId="{29EAB2E3-836F-4C6B-86FA-4A78CC2B9026}" srcId="{3B433A65-B245-4CB9-B7A3-7D82A7404133}" destId="{F200086E-65D5-4598-8F50-A810D782BB9B}" srcOrd="1" destOrd="0" parTransId="{2AA5CE13-415E-413C-AD33-5A04B9825C0D}" sibTransId="{6B65D2CA-BD74-4135-B575-A06090A17B0C}"/>
    <dgm:cxn modelId="{76386FEC-47C9-46FE-83C2-236219EEEFD8}" srcId="{3B433A65-B245-4CB9-B7A3-7D82A7404133}" destId="{A4A8DF76-6B98-4D2D-8D87-00278650A6EF}" srcOrd="5" destOrd="0" parTransId="{E31FA316-9F00-491E-B7CB-46E3956E70B5}" sibTransId="{56FA8765-8F4E-4845-B03D-C4EBFC46C07D}"/>
    <dgm:cxn modelId="{82CF90F2-F4FC-4DB5-8CE7-A8691ABA62F2}" type="presOf" srcId="{37B86858-9ECC-43B7-B59C-E7E52F522854}" destId="{BF238B0D-824A-4409-827A-BA5F9D63983D}" srcOrd="0" destOrd="2" presId="urn:microsoft.com/office/officeart/2005/8/layout/chevron2"/>
    <dgm:cxn modelId="{453642FC-102F-48DA-8243-7F2B5E0F513C}" type="presOf" srcId="{731006DE-8F87-4142-9629-C7E334F34831}" destId="{85AA15F5-B406-44E0-88AA-ED8C3BFECD79}" srcOrd="0" destOrd="0" presId="urn:microsoft.com/office/officeart/2005/8/layout/chevron2"/>
    <dgm:cxn modelId="{F6606270-93E6-4728-84F1-4B1A0CBD1E5F}" type="presParOf" srcId="{A18A6FD1-B329-4FAE-A8EB-70FF09429F93}" destId="{07458583-2D46-4F4B-97F0-4E3E8EC85F1F}" srcOrd="0" destOrd="0" presId="urn:microsoft.com/office/officeart/2005/8/layout/chevron2"/>
    <dgm:cxn modelId="{22DDB4E0-5266-4368-AF31-AC588993F5B4}" type="presParOf" srcId="{07458583-2D46-4F4B-97F0-4E3E8EC85F1F}" destId="{85AA15F5-B406-44E0-88AA-ED8C3BFECD79}" srcOrd="0" destOrd="0" presId="urn:microsoft.com/office/officeart/2005/8/layout/chevron2"/>
    <dgm:cxn modelId="{D6D1962B-ACAD-442F-B80B-8E6007347DCF}" type="presParOf" srcId="{07458583-2D46-4F4B-97F0-4E3E8EC85F1F}" destId="{457ECFEA-81D0-4294-ACB8-F53F9A5C3A35}" srcOrd="1" destOrd="0" presId="urn:microsoft.com/office/officeart/2005/8/layout/chevron2"/>
    <dgm:cxn modelId="{CCAD53D6-C466-4222-9AF9-61066E881AE9}" type="presParOf" srcId="{A18A6FD1-B329-4FAE-A8EB-70FF09429F93}" destId="{97E35627-2674-4DDD-8FC3-97BA14018D22}" srcOrd="1" destOrd="0" presId="urn:microsoft.com/office/officeart/2005/8/layout/chevron2"/>
    <dgm:cxn modelId="{CE5E5F95-5E70-424C-824A-B56C2AF85893}" type="presParOf" srcId="{A18A6FD1-B329-4FAE-A8EB-70FF09429F93}" destId="{02546594-510F-4C80-B578-524704937848}" srcOrd="2" destOrd="0" presId="urn:microsoft.com/office/officeart/2005/8/layout/chevron2"/>
    <dgm:cxn modelId="{A38CEAC3-C1B3-4A58-AAD5-535DF1A2116B}" type="presParOf" srcId="{02546594-510F-4C80-B578-524704937848}" destId="{666256B9-F6F3-45A9-9652-571FBF7BC4BA}" srcOrd="0" destOrd="0" presId="urn:microsoft.com/office/officeart/2005/8/layout/chevron2"/>
    <dgm:cxn modelId="{1A8265AA-F9C1-4139-A6D8-DCE4E9D13926}" type="presParOf" srcId="{02546594-510F-4C80-B578-524704937848}" destId="{FDFAB262-0ABA-4C75-B4D6-63B85CA0A706}" srcOrd="1" destOrd="0" presId="urn:microsoft.com/office/officeart/2005/8/layout/chevron2"/>
    <dgm:cxn modelId="{F27FC020-01A4-422F-AA88-6145B3C7C167}" type="presParOf" srcId="{A18A6FD1-B329-4FAE-A8EB-70FF09429F93}" destId="{E05E973E-BD7B-44DD-AE10-8801E4DC1B70}" srcOrd="3" destOrd="0" presId="urn:microsoft.com/office/officeart/2005/8/layout/chevron2"/>
    <dgm:cxn modelId="{5494AF48-F88B-4132-A317-9A39E2393EFA}" type="presParOf" srcId="{A18A6FD1-B329-4FAE-A8EB-70FF09429F93}" destId="{051265C3-DB77-45C8-91F5-0EAB530F7CC3}" srcOrd="4" destOrd="0" presId="urn:microsoft.com/office/officeart/2005/8/layout/chevron2"/>
    <dgm:cxn modelId="{466F2C25-100C-4CB4-A6B1-54539A6BBC49}" type="presParOf" srcId="{051265C3-DB77-45C8-91F5-0EAB530F7CC3}" destId="{431D7DDD-2578-48E7-B465-858B27F0B7FF}" srcOrd="0" destOrd="0" presId="urn:microsoft.com/office/officeart/2005/8/layout/chevron2"/>
    <dgm:cxn modelId="{22225AA4-25D9-412A-9664-91D236646E49}" type="presParOf" srcId="{051265C3-DB77-45C8-91F5-0EAB530F7CC3}" destId="{BF238B0D-824A-4409-827A-BA5F9D63983D}" srcOrd="1" destOrd="0" presId="urn:microsoft.com/office/officeart/2005/8/layout/chevron2"/>
    <dgm:cxn modelId="{85C0FA6C-1D71-454F-8286-EFA9D6865A41}" type="presParOf" srcId="{A18A6FD1-B329-4FAE-A8EB-70FF09429F93}" destId="{4D8389C5-207D-4CCA-8B99-F71764F07B61}" srcOrd="5" destOrd="0" presId="urn:microsoft.com/office/officeart/2005/8/layout/chevron2"/>
    <dgm:cxn modelId="{96677B4A-265A-4FE2-8BF6-A56169CC9252}" type="presParOf" srcId="{A18A6FD1-B329-4FAE-A8EB-70FF09429F93}" destId="{2B8FA64A-1836-4AD4-801D-F185A2654124}" srcOrd="6" destOrd="0" presId="urn:microsoft.com/office/officeart/2005/8/layout/chevron2"/>
    <dgm:cxn modelId="{8035F87D-A0A9-49AB-BEA8-D31DAF3155B3}" type="presParOf" srcId="{2B8FA64A-1836-4AD4-801D-F185A2654124}" destId="{D4A0CA08-654A-4E9F-A151-AE08617ED1F4}" srcOrd="0" destOrd="0" presId="urn:microsoft.com/office/officeart/2005/8/layout/chevron2"/>
    <dgm:cxn modelId="{607710FD-E3F4-41DA-B294-AC511D543B87}" type="presParOf" srcId="{2B8FA64A-1836-4AD4-801D-F185A2654124}" destId="{05F6E079-CF63-434C-A88A-CC2EF4989225}" srcOrd="1" destOrd="0" presId="urn:microsoft.com/office/officeart/2005/8/layout/chevron2"/>
    <dgm:cxn modelId="{C863431D-D51B-419D-9A3C-F63A2DC89DB7}" type="presParOf" srcId="{A18A6FD1-B329-4FAE-A8EB-70FF09429F93}" destId="{0B3569BF-9E9E-4F8A-A6AE-3B5F71CE9443}" srcOrd="7" destOrd="0" presId="urn:microsoft.com/office/officeart/2005/8/layout/chevron2"/>
    <dgm:cxn modelId="{72F65275-DE5A-4489-A755-9508940614E7}" type="presParOf" srcId="{A18A6FD1-B329-4FAE-A8EB-70FF09429F93}" destId="{5D469C5C-CBDC-41C6-8240-8327B84C5C89}" srcOrd="8" destOrd="0" presId="urn:microsoft.com/office/officeart/2005/8/layout/chevron2"/>
    <dgm:cxn modelId="{F2A83652-9F62-4C91-A936-EC8DF3890B26}" type="presParOf" srcId="{5D469C5C-CBDC-41C6-8240-8327B84C5C89}" destId="{72C3A4A8-388F-4B2B-A30A-92B5528C193E}" srcOrd="0" destOrd="0" presId="urn:microsoft.com/office/officeart/2005/8/layout/chevron2"/>
    <dgm:cxn modelId="{4B94557F-BBA2-4E15-8C06-E7E510B545E6}" type="presParOf" srcId="{5D469C5C-CBDC-41C6-8240-8327B84C5C89}" destId="{57E79125-A92B-4611-8C06-F2E456B3E8CE}" srcOrd="1" destOrd="0" presId="urn:microsoft.com/office/officeart/2005/8/layout/chevron2"/>
    <dgm:cxn modelId="{20A58EF7-93A3-40D0-BEAC-2648158F0646}" type="presParOf" srcId="{A18A6FD1-B329-4FAE-A8EB-70FF09429F93}" destId="{9E9A264D-7030-4BD1-AF58-B167AAE79C0E}" srcOrd="9" destOrd="0" presId="urn:microsoft.com/office/officeart/2005/8/layout/chevron2"/>
    <dgm:cxn modelId="{9BE3A8BD-3E84-4D35-BFC6-9CF9D34C94BC}" type="presParOf" srcId="{A18A6FD1-B329-4FAE-A8EB-70FF09429F93}" destId="{15FBA827-84D5-4C18-AA07-ECA6C82783FA}" srcOrd="10" destOrd="0" presId="urn:microsoft.com/office/officeart/2005/8/layout/chevron2"/>
    <dgm:cxn modelId="{2BCA2752-2AD4-4962-B273-B517FFD7EB70}" type="presParOf" srcId="{15FBA827-84D5-4C18-AA07-ECA6C82783FA}" destId="{91BD46F0-35AD-448E-970C-6CB47439E7B5}" srcOrd="0" destOrd="0" presId="urn:microsoft.com/office/officeart/2005/8/layout/chevron2"/>
    <dgm:cxn modelId="{68D074DE-AB7D-4C16-B599-40BDB0AFD971}" type="presParOf" srcId="{15FBA827-84D5-4C18-AA07-ECA6C82783FA}" destId="{5F999D70-C791-436E-A8C4-1EB49C7DE47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AA15F5-B406-44E0-88AA-ED8C3BFECD79}">
      <dsp:nvSpPr>
        <dsp:cNvPr id="0" name=""/>
        <dsp:cNvSpPr/>
      </dsp:nvSpPr>
      <dsp:spPr>
        <a:xfrm rot="5400000">
          <a:off x="-196587" y="197702"/>
          <a:ext cx="1310583" cy="91740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500" kern="1200"/>
            <a:t>1</a:t>
          </a:r>
        </a:p>
      </dsp:txBody>
      <dsp:txXfrm rot="-5400000">
        <a:off x="1" y="459818"/>
        <a:ext cx="917408" cy="393175"/>
      </dsp:txXfrm>
    </dsp:sp>
    <dsp:sp modelId="{457ECFEA-81D0-4294-ACB8-F53F9A5C3A35}">
      <dsp:nvSpPr>
        <dsp:cNvPr id="0" name=""/>
        <dsp:cNvSpPr/>
      </dsp:nvSpPr>
      <dsp:spPr>
        <a:xfrm rot="5400000">
          <a:off x="2807862" y="-1889339"/>
          <a:ext cx="851879" cy="463278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Situation analysieren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daraus eine Frage, ein Problem formulieren</a:t>
          </a:r>
        </a:p>
      </dsp:txBody>
      <dsp:txXfrm rot="-5400000">
        <a:off x="917409" y="42699"/>
        <a:ext cx="4591201" cy="768709"/>
      </dsp:txXfrm>
    </dsp:sp>
    <dsp:sp modelId="{666256B9-F6F3-45A9-9652-571FBF7BC4BA}">
      <dsp:nvSpPr>
        <dsp:cNvPr id="0" name=""/>
        <dsp:cNvSpPr/>
      </dsp:nvSpPr>
      <dsp:spPr>
        <a:xfrm rot="5400000">
          <a:off x="-196587" y="1402875"/>
          <a:ext cx="1310583" cy="91740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500" kern="1200"/>
            <a:t>2</a:t>
          </a:r>
        </a:p>
      </dsp:txBody>
      <dsp:txXfrm rot="-5400000">
        <a:off x="1" y="1664991"/>
        <a:ext cx="917408" cy="393175"/>
      </dsp:txXfrm>
    </dsp:sp>
    <dsp:sp modelId="{FDFAB262-0ABA-4C75-B4D6-63B85CA0A706}">
      <dsp:nvSpPr>
        <dsp:cNvPr id="0" name=""/>
        <dsp:cNvSpPr/>
      </dsp:nvSpPr>
      <dsp:spPr>
        <a:xfrm rot="5400000">
          <a:off x="2807862" y="-684165"/>
          <a:ext cx="851879" cy="463278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wer sind beteiligte Personen?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Wer will von wem was?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Was sind die Interessen der Beteiligten?</a:t>
          </a:r>
        </a:p>
      </dsp:txBody>
      <dsp:txXfrm rot="-5400000">
        <a:off x="917409" y="1247873"/>
        <a:ext cx="4591201" cy="768709"/>
      </dsp:txXfrm>
    </dsp:sp>
    <dsp:sp modelId="{431D7DDD-2578-48E7-B465-858B27F0B7FF}">
      <dsp:nvSpPr>
        <dsp:cNvPr id="0" name=""/>
        <dsp:cNvSpPr/>
      </dsp:nvSpPr>
      <dsp:spPr>
        <a:xfrm rot="5400000">
          <a:off x="-196587" y="2608049"/>
          <a:ext cx="1310583" cy="91740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500" kern="1200"/>
            <a:t>3</a:t>
          </a:r>
        </a:p>
      </dsp:txBody>
      <dsp:txXfrm rot="-5400000">
        <a:off x="1" y="2870165"/>
        <a:ext cx="917408" cy="393175"/>
      </dsp:txXfrm>
    </dsp:sp>
    <dsp:sp modelId="{BF238B0D-824A-4409-827A-BA5F9D63983D}">
      <dsp:nvSpPr>
        <dsp:cNvPr id="0" name=""/>
        <dsp:cNvSpPr/>
      </dsp:nvSpPr>
      <dsp:spPr>
        <a:xfrm rot="5400000">
          <a:off x="2807862" y="521007"/>
          <a:ext cx="851879" cy="463278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Stichworte zur Situation analysieren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rechtliche Beziehung klären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Gesetz suchen</a:t>
          </a:r>
        </a:p>
      </dsp:txBody>
      <dsp:txXfrm rot="-5400000">
        <a:off x="917409" y="2453046"/>
        <a:ext cx="4591201" cy="768709"/>
      </dsp:txXfrm>
    </dsp:sp>
    <dsp:sp modelId="{D4A0CA08-654A-4E9F-A151-AE08617ED1F4}">
      <dsp:nvSpPr>
        <dsp:cNvPr id="0" name=""/>
        <dsp:cNvSpPr/>
      </dsp:nvSpPr>
      <dsp:spPr>
        <a:xfrm rot="5400000">
          <a:off x="-196587" y="3813222"/>
          <a:ext cx="1310583" cy="91740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500" kern="1200"/>
            <a:t>4</a:t>
          </a:r>
        </a:p>
      </dsp:txBody>
      <dsp:txXfrm rot="-5400000">
        <a:off x="1" y="4075338"/>
        <a:ext cx="917408" cy="393175"/>
      </dsp:txXfrm>
    </dsp:sp>
    <dsp:sp modelId="{05F6E079-CF63-434C-A88A-CC2EF4989225}">
      <dsp:nvSpPr>
        <dsp:cNvPr id="0" name=""/>
        <dsp:cNvSpPr/>
      </dsp:nvSpPr>
      <dsp:spPr>
        <a:xfrm rot="5400000">
          <a:off x="2807862" y="1726181"/>
          <a:ext cx="851879" cy="463278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Gesetz notieren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wenn-dann-Satz formulieren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nachdenken: Ist das korrekt?</a:t>
          </a:r>
        </a:p>
      </dsp:txBody>
      <dsp:txXfrm rot="-5400000">
        <a:off x="917409" y="3658220"/>
        <a:ext cx="4591201" cy="768709"/>
      </dsp:txXfrm>
    </dsp:sp>
    <dsp:sp modelId="{72C3A4A8-388F-4B2B-A30A-92B5528C193E}">
      <dsp:nvSpPr>
        <dsp:cNvPr id="0" name=""/>
        <dsp:cNvSpPr/>
      </dsp:nvSpPr>
      <dsp:spPr>
        <a:xfrm rot="5400000">
          <a:off x="-196587" y="5018396"/>
          <a:ext cx="1310583" cy="91740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500" kern="1200"/>
            <a:t>5</a:t>
          </a:r>
        </a:p>
      </dsp:txBody>
      <dsp:txXfrm rot="-5400000">
        <a:off x="1" y="5280512"/>
        <a:ext cx="917408" cy="393175"/>
      </dsp:txXfrm>
    </dsp:sp>
    <dsp:sp modelId="{57E79125-A92B-4611-8C06-F2E456B3E8CE}">
      <dsp:nvSpPr>
        <dsp:cNvPr id="0" name=""/>
        <dsp:cNvSpPr/>
      </dsp:nvSpPr>
      <dsp:spPr>
        <a:xfrm rot="5400000">
          <a:off x="2807862" y="2931354"/>
          <a:ext cx="851879" cy="463278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definitive Lösung aufschreiben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Gesetzesartikel korrekt zitieren</a:t>
          </a:r>
        </a:p>
      </dsp:txBody>
      <dsp:txXfrm rot="-5400000">
        <a:off x="917409" y="4863393"/>
        <a:ext cx="4591201" cy="768709"/>
      </dsp:txXfrm>
    </dsp:sp>
    <dsp:sp modelId="{91BD46F0-35AD-448E-970C-6CB47439E7B5}">
      <dsp:nvSpPr>
        <dsp:cNvPr id="0" name=""/>
        <dsp:cNvSpPr/>
      </dsp:nvSpPr>
      <dsp:spPr>
        <a:xfrm rot="5400000">
          <a:off x="-196587" y="6223569"/>
          <a:ext cx="1310583" cy="91740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500" kern="1200"/>
            <a:t>6</a:t>
          </a:r>
        </a:p>
      </dsp:txBody>
      <dsp:txXfrm rot="-5400000">
        <a:off x="1" y="6485685"/>
        <a:ext cx="917408" cy="393175"/>
      </dsp:txXfrm>
    </dsp:sp>
    <dsp:sp modelId="{5F999D70-C791-436E-A8C4-1EB49C7DE47A}">
      <dsp:nvSpPr>
        <dsp:cNvPr id="0" name=""/>
        <dsp:cNvSpPr/>
      </dsp:nvSpPr>
      <dsp:spPr>
        <a:xfrm rot="5400000">
          <a:off x="2807862" y="4136528"/>
          <a:ext cx="851879" cy="463278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600" kern="1200"/>
            <a:t>Begründung formulieren</a:t>
          </a:r>
        </a:p>
      </dsp:txBody>
      <dsp:txXfrm rot="-5400000">
        <a:off x="917409" y="6068567"/>
        <a:ext cx="4591201" cy="7687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2F43D1D5DF4C53B29A7427A406D3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10C84C-1433-4EB2-B4D6-7B5A5C85581C}"/>
      </w:docPartPr>
      <w:docPartBody>
        <w:p w:rsidR="00C52358" w:rsidRDefault="000D43C5">
          <w:pPr>
            <w:pStyle w:val="612F43D1D5DF4C53B29A7427A406D303"/>
          </w:pPr>
          <w:r w:rsidRPr="00EF0E2C">
            <w:rPr>
              <w:color w:val="FFFFFF" w:themeColor="background1"/>
              <w:sz w:val="4"/>
              <w:szCs w:val="4"/>
            </w:rPr>
            <w:t>[Schlüsselwörter]</w:t>
          </w:r>
        </w:p>
      </w:docPartBody>
    </w:docPart>
    <w:docPart>
      <w:docPartPr>
        <w:name w:val="164CED31F50343179FF1BC78240978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3CA2B9-0620-4B23-A6E6-8124D3CCD600}"/>
      </w:docPartPr>
      <w:docPartBody>
        <w:p w:rsidR="00C52358" w:rsidRDefault="000D43C5">
          <w:pPr>
            <w:pStyle w:val="164CED31F50343179FF1BC7824097832"/>
          </w:pPr>
          <w:r w:rsidRPr="00EF0E2C">
            <w:rPr>
              <w:color w:val="FFFFFF" w:themeColor="background1"/>
              <w:sz w:val="4"/>
              <w:szCs w:val="4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5F"/>
    <w:rsid w:val="000D43C5"/>
    <w:rsid w:val="00255FB5"/>
    <w:rsid w:val="00370633"/>
    <w:rsid w:val="00471E5F"/>
    <w:rsid w:val="00C5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12F43D1D5DF4C53B29A7427A406D303">
    <w:name w:val="612F43D1D5DF4C53B29A7427A406D303"/>
  </w:style>
  <w:style w:type="paragraph" w:customStyle="1" w:styleId="164CED31F50343179FF1BC7824097832">
    <w:name w:val="164CED31F50343179FF1BC7824097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officeatwork xmlns="http://schemas.officeatwork.com/Formulas">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</officeatwork>
</file>

<file path=customXml/item3.xml><?xml version="1.0" encoding="utf-8"?>
<officeatwork xmlns="http://schemas.officeatwork.com/Media"/>
</file>

<file path=customXml/item4.xml><?xml version="1.0" encoding="utf-8"?>
<officeatwork xmlns="http://schemas.officeatwork.com/MasterProperties">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</officeatwork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r xmlns="676b532f-d2b5-4217-b701-dff7c7300b30" xsi:nil="true"/>
    <lcf76f155ced4ddcb4097134ff3c332f xmlns="676b532f-d2b5-4217-b701-dff7c7300b30">
      <Terms xmlns="http://schemas.microsoft.com/office/infopath/2007/PartnerControls"/>
    </lcf76f155ced4ddcb4097134ff3c332f>
    <TaxCatchAll xmlns="4ded62d5-faf2-4d32-9ec8-022f4fd768d0" xsi:nil="true"/>
  </documentManagement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AD934C246C21469E786642288877C3" ma:contentTypeVersion="13" ma:contentTypeDescription="Ein neues Dokument erstellen." ma:contentTypeScope="" ma:versionID="f5acb8891da181ec51af83017517c111">
  <xsd:schema xmlns:xsd="http://www.w3.org/2001/XMLSchema" xmlns:xs="http://www.w3.org/2001/XMLSchema" xmlns:p="http://schemas.microsoft.com/office/2006/metadata/properties" xmlns:ns2="676b532f-d2b5-4217-b701-dff7c7300b30" xmlns:ns3="4ded62d5-faf2-4d32-9ec8-022f4fd768d0" targetNamespace="http://schemas.microsoft.com/office/2006/metadata/properties" ma:root="true" ma:fieldsID="6634432d62abc79e2e8e7e0bc773629f" ns2:_="" ns3:_="">
    <xsd:import namespace="676b532f-d2b5-4217-b701-dff7c7300b30"/>
    <xsd:import namespace="4ded62d5-faf2-4d32-9ec8-022f4fd768d0"/>
    <xsd:element name="properties">
      <xsd:complexType>
        <xsd:sequence>
          <xsd:element name="documentManagement">
            <xsd:complexType>
              <xsd:all>
                <xsd:element ref="ns2:Nr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b532f-d2b5-4217-b701-dff7c7300b30" elementFormDefault="qualified">
    <xsd:import namespace="http://schemas.microsoft.com/office/2006/documentManagement/types"/>
    <xsd:import namespace="http://schemas.microsoft.com/office/infopath/2007/PartnerControls"/>
    <xsd:element name="Nr" ma:index="1" nillable="true" ma:displayName="Nr" ma:decimals="0" ma:format="Dropdown" ma:internalName="Nr" ma:percentage="FALSE">
      <xsd:simpleType>
        <xsd:restriction base="dms:Number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d62d5-faf2-4d32-9ec8-022f4fd768d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hidden="true" ma:internalName="SharedWithDetails" ma:readOnly="true">
      <xsd:simpleType>
        <xsd:restriction base="dms:Note"/>
      </xsd:simpleType>
    </xsd:element>
    <xsd:element name="TaxCatchAll" ma:index="16" nillable="true" ma:displayName="Taxonomy Catch All Column" ma:hidden="true" ma:list="{db2ce05e-f1d4-4db9-8e7b-710e0154facd}" ma:internalName="TaxCatchAll" ma:showField="CatchAllData" ma:web="4ded62d5-faf2-4d32-9ec8-022f4fd768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officeatwork xmlns="http://schemas.officeatwork.com/CustomXMLPart">
  <Organisation1>Berufsbildungszentrum Wirtschaft, Informatik und Technik</Organisation1>
  <Organisation2>Kottenmatte 4
6210 Sursee
Telefon 041 349 79 99
sursee.bbzw@edulu.ch
www.bbzw.lu.ch</Organisation2>
  <DeliveryOption>​</DeliveryOption>
  <Signature1>[Vorname] [Name]</Signature1>
  <Signature2>​</Signature2>
  <Signature1F>[Funktion]
[Telefonnummer]
[Mailadresse</Signature1F>
  <Signature2F>​</Signature2F>
  <Organisation3>​</Organisation3>
  <FooterBold>​</FooterBold>
  <FooterNormal>​</FooterNormal>
  <CityDateInitials>[Ort], 3. Juli 2023 [Kürzel]</CityDateInitials>
  <Departement>​</Departement>
</officeatwork>
</file>

<file path=customXml/item8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9.xml><?xml version="1.0" encoding="utf-8"?>
<officeatwork xmlns="http://schemas.officeatwork.com/Document">eNp7v3u/jUt+cmlual6JnU1wfk5pSWZ+nmeKnY0+MscnMS+9NDE91c7IwNTURh/OtQnLTC0HqoVQAUCh4NSc1GSgUfooHLgVAFOAKK8=</officeatwork>
</file>

<file path=customXml/itemProps1.xml><?xml version="1.0" encoding="utf-8"?>
<ds:datastoreItem xmlns:ds="http://schemas.openxmlformats.org/officeDocument/2006/customXml" ds:itemID="{727EAF6D-CD3C-4C60-98BC-AE1A1F8ADE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DA770-8428-4CE6-B4F8-CF7B699459A7}">
  <ds:schemaRefs>
    <ds:schemaRef ds:uri="http://schemas.officeatwork.com/Formulas"/>
  </ds:schemaRefs>
</ds:datastoreItem>
</file>

<file path=customXml/itemProps3.xml><?xml version="1.0" encoding="utf-8"?>
<ds:datastoreItem xmlns:ds="http://schemas.openxmlformats.org/officeDocument/2006/customXml" ds:itemID="{38BA7B39-2A33-4FD1-8FF1-58C735BD0CF5}">
  <ds:schemaRefs>
    <ds:schemaRef ds:uri="http://schemas.officeatwork.com/Media"/>
  </ds:schemaRefs>
</ds:datastoreItem>
</file>

<file path=customXml/itemProps4.xml><?xml version="1.0" encoding="utf-8"?>
<ds:datastoreItem xmlns:ds="http://schemas.openxmlformats.org/officeDocument/2006/customXml" ds:itemID="{530232CD-DD1E-464B-8954-C2A342524D6E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3EEC6234-730A-4F82-9FD4-B806CC588AEB}">
  <ds:schemaRefs>
    <ds:schemaRef ds:uri="http://schemas.microsoft.com/office/2006/metadata/properties"/>
    <ds:schemaRef ds:uri="http://schemas.microsoft.com/office/infopath/2007/PartnerControls"/>
    <ds:schemaRef ds:uri="676b532f-d2b5-4217-b701-dff7c7300b30"/>
    <ds:schemaRef ds:uri="4ded62d5-faf2-4d32-9ec8-022f4fd768d0"/>
  </ds:schemaRefs>
</ds:datastoreItem>
</file>

<file path=customXml/itemProps6.xml><?xml version="1.0" encoding="utf-8"?>
<ds:datastoreItem xmlns:ds="http://schemas.openxmlformats.org/officeDocument/2006/customXml" ds:itemID="{40B7810F-2B05-4746-B213-2FB6B02E7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6b532f-d2b5-4217-b701-dff7c7300b30"/>
    <ds:schemaRef ds:uri="4ded62d5-faf2-4d32-9ec8-022f4fd76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F0DFDFEA-FA31-478A-A27A-156F6209FA1E}">
  <ds:schemaRefs>
    <ds:schemaRef ds:uri="http://schemas.officeatwork.com/CustomXMLPart"/>
  </ds:schemaRefs>
</ds:datastoreItem>
</file>

<file path=customXml/itemProps8.xml><?xml version="1.0" encoding="utf-8"?>
<ds:datastoreItem xmlns:ds="http://schemas.openxmlformats.org/officeDocument/2006/customXml" ds:itemID="{E7A62E23-50DC-474B-A878-4638673B32A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ECDC363-0165-47C1-9204-1CB5CBFB1EFD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A4-hoch.dotx</Template>
  <TotalTime>0</TotalTime>
  <Pages>1</Pages>
  <Words>194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Franco Mantovani</Manager>
  <Company>Finanzdepartement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[Betreff]</dc:subject>
  <dc:creator>Patrick Grüter</dc:creator>
  <cp:keywords/>
  <dc:description/>
  <cp:lastModifiedBy>BBZW; Urbanek Justin</cp:lastModifiedBy>
  <cp:revision>4</cp:revision>
  <cp:lastPrinted>2023-12-07T08:10:00Z</cp:lastPrinted>
  <dcterms:created xsi:type="dcterms:W3CDTF">2023-12-07T08:07:00Z</dcterms:created>
  <dcterms:modified xsi:type="dcterms:W3CDTF">2023-12-07T08:10:00Z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Initials">
    <vt:lpwstr>maf</vt:lpwstr>
  </property>
  <property fmtid="{D5CDD505-2E9C-101B-9397-08002B2CF9AE}" pid="3" name="Author.Name">
    <vt:lpwstr>Franco Mantovani</vt:lpwstr>
  </property>
  <property fmtid="{D5CDD505-2E9C-101B-9397-08002B2CF9AE}" pid="4" name="BM_RecipientDeliveryOption">
    <vt:lpwstr/>
  </property>
  <property fmtid="{D5CDD505-2E9C-101B-9397-08002B2CF9AE}" pid="5" name="BM_Subject">
    <vt:lpwstr>[Betreff]</vt:lpwstr>
  </property>
  <property fmtid="{D5CDD505-2E9C-101B-9397-08002B2CF9AE}" pid="6" name="CMIdata.Dok_Titel">
    <vt:lpwstr/>
  </property>
  <property fmtid="{D5CDD505-2E9C-101B-9397-08002B2CF9AE}" pid="7" name="CMIdata.G_Laufnummer">
    <vt:lpwstr/>
  </property>
  <property fmtid="{D5CDD505-2E9C-101B-9397-08002B2CF9AE}" pid="8" name="CMIdata.G_Signatur">
    <vt:lpwstr/>
  </property>
  <property fmtid="{D5CDD505-2E9C-101B-9397-08002B2CF9AE}" pid="9" name="Contactperson.Direct Fax">
    <vt:lpwstr/>
  </property>
  <property fmtid="{D5CDD505-2E9C-101B-9397-08002B2CF9AE}" pid="10" name="Contactperson.Direct Phone">
    <vt:lpwstr/>
  </property>
  <property fmtid="{D5CDD505-2E9C-101B-9397-08002B2CF9AE}" pid="11" name="Contactperson.DirectFax">
    <vt:lpwstr/>
  </property>
  <property fmtid="{D5CDD505-2E9C-101B-9397-08002B2CF9AE}" pid="12" name="Contactperson.DirectPhone">
    <vt:lpwstr>041 228 59 19</vt:lpwstr>
  </property>
  <property fmtid="{D5CDD505-2E9C-101B-9397-08002B2CF9AE}" pid="13" name="Contactperson.Name">
    <vt:lpwstr>Franco Mantovani</vt:lpwstr>
  </property>
  <property fmtid="{D5CDD505-2E9C-101B-9397-08002B2CF9AE}" pid="14" name="CustomField.Classification">
    <vt:lpwstr/>
  </property>
  <property fmtid="{D5CDD505-2E9C-101B-9397-08002B2CF9AE}" pid="15" name="CustomField.ContentTypeLetter">
    <vt:lpwstr/>
  </property>
  <property fmtid="{D5CDD505-2E9C-101B-9397-08002B2CF9AE}" pid="16" name="CustomField.Massenversand">
    <vt:lpwstr>0</vt:lpwstr>
  </property>
  <property fmtid="{D5CDD505-2E9C-101B-9397-08002B2CF9AE}" pid="17" name="Doc.Date">
    <vt:lpwstr>Datum</vt:lpwstr>
  </property>
  <property fmtid="{D5CDD505-2E9C-101B-9397-08002B2CF9AE}" pid="18" name="Doc.DirectFax">
    <vt:lpwstr>Direkt Telefax</vt:lpwstr>
  </property>
  <property fmtid="{D5CDD505-2E9C-101B-9397-08002B2CF9AE}" pid="19" name="Doc.DirectPhone">
    <vt:lpwstr>Direkt Telefon</vt:lpwstr>
  </property>
  <property fmtid="{D5CDD505-2E9C-101B-9397-08002B2CF9AE}" pid="20" name="Doc.Document">
    <vt:lpwstr>Dokument</vt:lpwstr>
  </property>
  <property fmtid="{D5CDD505-2E9C-101B-9397-08002B2CF9AE}" pid="21" name="Doc.Enclosures">
    <vt:lpwstr>Beilagen</vt:lpwstr>
  </property>
  <property fmtid="{D5CDD505-2E9C-101B-9397-08002B2CF9AE}" pid="22" name="Doc.Facsimile">
    <vt:lpwstr>Telefax</vt:lpwstr>
  </property>
  <property fmtid="{D5CDD505-2E9C-101B-9397-08002B2CF9AE}" pid="23" name="Doc.Letter">
    <vt:lpwstr>Brief</vt:lpwstr>
  </property>
  <property fmtid="{D5CDD505-2E9C-101B-9397-08002B2CF9AE}" pid="24" name="Doc.of">
    <vt:lpwstr>von</vt:lpwstr>
  </property>
  <property fmtid="{D5CDD505-2E9C-101B-9397-08002B2CF9AE}" pid="25" name="Doc.Page">
    <vt:lpwstr>Seite</vt:lpwstr>
  </property>
  <property fmtid="{D5CDD505-2E9C-101B-9397-08002B2CF9AE}" pid="26" name="Doc.Regarding">
    <vt:lpwstr>betreffend</vt:lpwstr>
  </property>
  <property fmtid="{D5CDD505-2E9C-101B-9397-08002B2CF9AE}" pid="27" name="Doc.Subject">
    <vt:lpwstr>[Betreff]</vt:lpwstr>
  </property>
  <property fmtid="{D5CDD505-2E9C-101B-9397-08002B2CF9AE}" pid="28" name="Doc.Telephone">
    <vt:lpwstr>Telefon</vt:lpwstr>
  </property>
  <property fmtid="{D5CDD505-2E9C-101B-9397-08002B2CF9AE}" pid="29" name="Doc.Text">
    <vt:lpwstr>[Text]</vt:lpwstr>
  </property>
  <property fmtid="{D5CDD505-2E9C-101B-9397-08002B2CF9AE}" pid="30" name="Organisation.Abteilungsinformation1">
    <vt:lpwstr/>
  </property>
  <property fmtid="{D5CDD505-2E9C-101B-9397-08002B2CF9AE}" pid="31" name="Organisation.Abteilungsinformation2">
    <vt:lpwstr/>
  </property>
  <property fmtid="{D5CDD505-2E9C-101B-9397-08002B2CF9AE}" pid="32" name="Organisation.Abteilungsinformation3">
    <vt:lpwstr/>
  </property>
  <property fmtid="{D5CDD505-2E9C-101B-9397-08002B2CF9AE}" pid="33" name="Organisation.Abteilungsinformation4">
    <vt:lpwstr/>
  </property>
  <property fmtid="{D5CDD505-2E9C-101B-9397-08002B2CF9AE}" pid="34" name="Organisation.Abteilungsinformation5">
    <vt:lpwstr/>
  </property>
  <property fmtid="{D5CDD505-2E9C-101B-9397-08002B2CF9AE}" pid="35" name="Organisation.Abteilungsinformation6">
    <vt:lpwstr/>
  </property>
  <property fmtid="{D5CDD505-2E9C-101B-9397-08002B2CF9AE}" pid="36" name="Organisation.Abteilungsinformation7">
    <vt:lpwstr/>
  </property>
  <property fmtid="{D5CDD505-2E9C-101B-9397-08002B2CF9AE}" pid="37" name="Organisation.Abteilungsinformation8">
    <vt:lpwstr/>
  </property>
  <property fmtid="{D5CDD505-2E9C-101B-9397-08002B2CF9AE}" pid="38" name="Organisation.AddressB1">
    <vt:lpwstr>Staatskanzlei</vt:lpwstr>
  </property>
  <property fmtid="{D5CDD505-2E9C-101B-9397-08002B2CF9AE}" pid="39" name="Organisation.AddressB2">
    <vt:lpwstr/>
  </property>
  <property fmtid="{D5CDD505-2E9C-101B-9397-08002B2CF9AE}" pid="40" name="Organisation.AddressB3">
    <vt:lpwstr/>
  </property>
  <property fmtid="{D5CDD505-2E9C-101B-9397-08002B2CF9AE}" pid="41" name="Organisation.AddressB4">
    <vt:lpwstr/>
  </property>
  <property fmtid="{D5CDD505-2E9C-101B-9397-08002B2CF9AE}" pid="42" name="Organisation.AddressN1">
    <vt:lpwstr>Bahnhofstrasse 15</vt:lpwstr>
  </property>
  <property fmtid="{D5CDD505-2E9C-101B-9397-08002B2CF9AE}" pid="43" name="Organisation.AddressN2">
    <vt:lpwstr>6002 Luzern</vt:lpwstr>
  </property>
  <property fmtid="{D5CDD505-2E9C-101B-9397-08002B2CF9AE}" pid="44" name="Organisation.AddressN3">
    <vt:lpwstr/>
  </property>
  <property fmtid="{D5CDD505-2E9C-101B-9397-08002B2CF9AE}" pid="45" name="Organisation.AddressN4">
    <vt:lpwstr/>
  </property>
  <property fmtid="{D5CDD505-2E9C-101B-9397-08002B2CF9AE}" pid="46" name="Organisation.City">
    <vt:lpwstr>Luzern</vt:lpwstr>
  </property>
  <property fmtid="{D5CDD505-2E9C-101B-9397-08002B2CF9AE}" pid="47" name="Organisation.Country">
    <vt:lpwstr/>
  </property>
  <property fmtid="{D5CDD505-2E9C-101B-9397-08002B2CF9AE}" pid="48" name="Organisation.Departement">
    <vt:lpwstr/>
  </property>
  <property fmtid="{D5CDD505-2E9C-101B-9397-08002B2CF9AE}" pid="49" name="Organisation.Dienststelle1">
    <vt:lpwstr/>
  </property>
  <property fmtid="{D5CDD505-2E9C-101B-9397-08002B2CF9AE}" pid="50" name="Organisation.Dienststelle2">
    <vt:lpwstr/>
  </property>
  <property fmtid="{D5CDD505-2E9C-101B-9397-08002B2CF9AE}" pid="51" name="Organisation.Email">
    <vt:lpwstr>staatskanzlei@lu.ch</vt:lpwstr>
  </property>
  <property fmtid="{D5CDD505-2E9C-101B-9397-08002B2CF9AE}" pid="52" name="Organisation.Fax">
    <vt:lpwstr/>
  </property>
  <property fmtid="{D5CDD505-2E9C-101B-9397-08002B2CF9AE}" pid="53" name="Organisation.Footer1">
    <vt:lpwstr/>
  </property>
  <property fmtid="{D5CDD505-2E9C-101B-9397-08002B2CF9AE}" pid="54" name="Organisation.Footer2">
    <vt:lpwstr/>
  </property>
  <property fmtid="{D5CDD505-2E9C-101B-9397-08002B2CF9AE}" pid="55" name="Organisation.Footer3">
    <vt:lpwstr/>
  </property>
  <property fmtid="{D5CDD505-2E9C-101B-9397-08002B2CF9AE}" pid="56" name="Organisation.Footer4">
    <vt:lpwstr/>
  </property>
  <property fmtid="{D5CDD505-2E9C-101B-9397-08002B2CF9AE}" pid="57" name="Organisation.Internet">
    <vt:lpwstr>www.lu.ch</vt:lpwstr>
  </property>
  <property fmtid="{D5CDD505-2E9C-101B-9397-08002B2CF9AE}" pid="58" name="Organisation.Telefon">
    <vt:lpwstr>041 228 50 20</vt:lpwstr>
  </property>
  <property fmtid="{D5CDD505-2E9C-101B-9397-08002B2CF9AE}" pid="59" name="Outputprofile.External">
    <vt:lpwstr/>
  </property>
  <property fmtid="{D5CDD505-2E9C-101B-9397-08002B2CF9AE}" pid="60" name="Outputprofile.ExternalSignature">
    <vt:lpwstr/>
  </property>
  <property fmtid="{D5CDD505-2E9C-101B-9397-08002B2CF9AE}" pid="61" name="Outputprofile.Internal">
    <vt:lpwstr/>
  </property>
  <property fmtid="{D5CDD505-2E9C-101B-9397-08002B2CF9AE}" pid="62" name="OutputStatus">
    <vt:lpwstr>OutputStatus</vt:lpwstr>
  </property>
  <property fmtid="{D5CDD505-2E9C-101B-9397-08002B2CF9AE}" pid="63" name="Participants.Absent">
    <vt:lpwstr/>
  </property>
  <property fmtid="{D5CDD505-2E9C-101B-9397-08002B2CF9AE}" pid="64" name="Participants.Participants">
    <vt:lpwstr/>
  </property>
  <property fmtid="{D5CDD505-2E9C-101B-9397-08002B2CF9AE}" pid="65" name="Participants.ToNote">
    <vt:lpwstr/>
  </property>
  <property fmtid="{D5CDD505-2E9C-101B-9397-08002B2CF9AE}" pid="66" name="Receipient.EMail">
    <vt:lpwstr/>
  </property>
  <property fmtid="{D5CDD505-2E9C-101B-9397-08002B2CF9AE}" pid="67" name="Recipient.DeliveryOption">
    <vt:lpwstr/>
  </property>
  <property fmtid="{D5CDD505-2E9C-101B-9397-08002B2CF9AE}" pid="68" name="Signature1.DirectPhone">
    <vt:lpwstr>041 228 59 19</vt:lpwstr>
  </property>
  <property fmtid="{D5CDD505-2E9C-101B-9397-08002B2CF9AE}" pid="69" name="Signature1.EMail">
    <vt:lpwstr>franco.mantovani@lu.ch</vt:lpwstr>
  </property>
  <property fmtid="{D5CDD505-2E9C-101B-9397-08002B2CF9AE}" pid="70" name="Signature1.Function">
    <vt:lpwstr>Kommunikationsverantwortlicher</vt:lpwstr>
  </property>
  <property fmtid="{D5CDD505-2E9C-101B-9397-08002B2CF9AE}" pid="71" name="Signature1.Name">
    <vt:lpwstr>Franco Mantovani</vt:lpwstr>
  </property>
  <property fmtid="{D5CDD505-2E9C-101B-9397-08002B2CF9AE}" pid="72" name="Signature2.DirectPhone">
    <vt:lpwstr/>
  </property>
  <property fmtid="{D5CDD505-2E9C-101B-9397-08002B2CF9AE}" pid="73" name="Signature2.EMail">
    <vt:lpwstr/>
  </property>
  <property fmtid="{D5CDD505-2E9C-101B-9397-08002B2CF9AE}" pid="74" name="Signature2.Function">
    <vt:lpwstr/>
  </property>
  <property fmtid="{D5CDD505-2E9C-101B-9397-08002B2CF9AE}" pid="75" name="Signature2.Name">
    <vt:lpwstr/>
  </property>
  <property fmtid="{D5CDD505-2E9C-101B-9397-08002B2CF9AE}" pid="76" name="Signature3.DirectPhone">
    <vt:lpwstr/>
  </property>
  <property fmtid="{D5CDD505-2E9C-101B-9397-08002B2CF9AE}" pid="77" name="Signature3.EMail">
    <vt:lpwstr/>
  </property>
  <property fmtid="{D5CDD505-2E9C-101B-9397-08002B2CF9AE}" pid="78" name="Signature3.Function">
    <vt:lpwstr/>
  </property>
  <property fmtid="{D5CDD505-2E9C-101B-9397-08002B2CF9AE}" pid="79" name="Signature3.Name">
    <vt:lpwstr/>
  </property>
  <property fmtid="{D5CDD505-2E9C-101B-9397-08002B2CF9AE}" pid="80" name="Textmarke.Metadaten">
    <vt:lpwstr/>
  </property>
  <property fmtid="{D5CDD505-2E9C-101B-9397-08002B2CF9AE}" pid="81" name="Toolbar.Email">
    <vt:lpwstr>Toolbar.Email</vt:lpwstr>
  </property>
  <property fmtid="{D5CDD505-2E9C-101B-9397-08002B2CF9AE}" pid="82" name="Viacar.PIN">
    <vt:lpwstr> </vt:lpwstr>
  </property>
  <property fmtid="{D5CDD505-2E9C-101B-9397-08002B2CF9AE}" pid="83" name="Recipient.EMail">
    <vt:lpwstr/>
  </property>
  <property fmtid="{D5CDD505-2E9C-101B-9397-08002B2CF9AE}" pid="84" name="ContentTypeId">
    <vt:lpwstr>0x0101002EAD934C246C21469E786642288877C3</vt:lpwstr>
  </property>
  <property fmtid="{D5CDD505-2E9C-101B-9397-08002B2CF9AE}" pid="85" name="MediaServiceImageTags">
    <vt:lpwstr/>
  </property>
</Properties>
</file>