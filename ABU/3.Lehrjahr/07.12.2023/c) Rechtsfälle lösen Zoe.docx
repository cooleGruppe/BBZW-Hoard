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7035E" w14:textId="77777777" w:rsidR="00321804" w:rsidRPr="007C367C" w:rsidRDefault="00321804" w:rsidP="00321804">
      <w:pPr>
        <w:rPr>
          <w:sz w:val="2"/>
          <w:szCs w:val="2"/>
        </w:rPr>
        <w:sectPr w:rsidR="00321804" w:rsidRPr="007C367C" w:rsidSect="007C367C">
          <w:headerReference w:type="default" r:id="rId16"/>
          <w:footerReference w:type="default" r:id="rId17"/>
          <w:type w:val="continuous"/>
          <w:pgSz w:w="11906" w:h="16838" w:code="9"/>
          <w:pgMar w:top="1758" w:right="1134" w:bottom="1134" w:left="1701" w:header="227" w:footer="420" w:gutter="0"/>
          <w:cols w:space="708"/>
          <w:docGrid w:linePitch="360"/>
        </w:sectPr>
      </w:pPr>
    </w:p>
    <w:p w14:paraId="2C191932" w14:textId="77777777" w:rsidR="00EF62BD" w:rsidRDefault="00EF62BD" w:rsidP="00EF62BD">
      <w:pPr>
        <w:rPr>
          <w:b/>
          <w:bCs/>
          <w:sz w:val="16"/>
          <w:szCs w:val="16"/>
        </w:rPr>
      </w:pPr>
      <w:r w:rsidRPr="00EF62BD">
        <w:rPr>
          <w:b/>
          <w:bCs/>
          <w:sz w:val="16"/>
          <w:szCs w:val="16"/>
        </w:rPr>
        <w:t>Berufsbildungszentrum Wirtschaft, Informatik und Technik</w:t>
      </w:r>
    </w:p>
    <w:p w14:paraId="59E86A28" w14:textId="77777777" w:rsidR="00EF62BD" w:rsidRPr="00EF62BD" w:rsidRDefault="00EF62BD" w:rsidP="00EF62BD">
      <w:pPr>
        <w:rPr>
          <w:b/>
          <w:bCs/>
          <w:sz w:val="16"/>
          <w:szCs w:val="16"/>
        </w:rPr>
      </w:pPr>
    </w:p>
    <w:p w14:paraId="443D55F3" w14:textId="138026B0" w:rsidR="009B30A0" w:rsidRPr="001112C1" w:rsidRDefault="00DE6E2C" w:rsidP="009B30A0">
      <w:pPr>
        <w:pStyle w:val="Ort"/>
        <w:spacing w:before="142"/>
        <w:outlineLvl w:val="0"/>
        <w:rPr>
          <w:rFonts w:ascii="Segoe UI" w:hAnsi="Segoe UI" w:cs="Segoe UI"/>
          <w:b/>
          <w:bCs/>
          <w:sz w:val="32"/>
          <w:szCs w:val="36"/>
        </w:rPr>
      </w:pPr>
      <w:r>
        <w:rPr>
          <w:rFonts w:ascii="Segoe UI" w:hAnsi="Segoe UI" w:cs="Segoe UI"/>
          <w:b/>
          <w:bCs/>
          <w:sz w:val="32"/>
          <w:szCs w:val="36"/>
        </w:rPr>
        <w:t>Rechtlich relevante Fälle lösen</w:t>
      </w:r>
    </w:p>
    <w:p w14:paraId="001727D1" w14:textId="243CA0C4" w:rsidR="00E24CFE" w:rsidRDefault="00DE6E2C" w:rsidP="00390ED0">
      <w:pPr>
        <w:rPr>
          <w:sz w:val="20"/>
          <w:szCs w:val="20"/>
        </w:rPr>
      </w:pPr>
      <w:r>
        <w:rPr>
          <w:sz w:val="20"/>
          <w:szCs w:val="20"/>
        </w:rPr>
        <w:t>ein Instrument für Lernaufgaben</w:t>
      </w:r>
    </w:p>
    <w:p w14:paraId="135F3CEB" w14:textId="77777777" w:rsidR="006364EC" w:rsidRDefault="006364EC" w:rsidP="00390ED0">
      <w:pPr>
        <w:rPr>
          <w:sz w:val="20"/>
          <w:szCs w:val="20"/>
        </w:rPr>
      </w:pPr>
    </w:p>
    <w:p w14:paraId="2F0B3EFC" w14:textId="77777777" w:rsidR="00540906" w:rsidRDefault="00540906" w:rsidP="00390ED0">
      <w:pPr>
        <w:rPr>
          <w:sz w:val="20"/>
          <w:szCs w:val="20"/>
        </w:rPr>
      </w:pPr>
    </w:p>
    <w:p w14:paraId="1321EDAE" w14:textId="53ABFA05" w:rsidR="00AF76DE" w:rsidRDefault="00DE6E2C" w:rsidP="00390ED0">
      <w:pPr>
        <w:rPr>
          <w:sz w:val="20"/>
          <w:szCs w:val="20"/>
        </w:rPr>
      </w:pPr>
      <w:r>
        <w:rPr>
          <w:noProof/>
          <w:sz w:val="20"/>
          <w:szCs w:val="20"/>
        </w:rPr>
        <w:drawing>
          <wp:inline distT="0" distB="0" distL="0" distR="0" wp14:anchorId="0416B5EA" wp14:editId="2B526F09">
            <wp:extent cx="5550195" cy="7338680"/>
            <wp:effectExtent l="0" t="19050" r="12700" b="34290"/>
            <wp:docPr id="1665193510"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07A37EB1" w14:textId="77777777" w:rsidR="00AF76DE" w:rsidRDefault="00AF76DE">
      <w:pPr>
        <w:rPr>
          <w:sz w:val="20"/>
          <w:szCs w:val="20"/>
        </w:rPr>
      </w:pPr>
      <w:r>
        <w:rPr>
          <w:sz w:val="20"/>
          <w:szCs w:val="20"/>
        </w:rPr>
        <w:br w:type="page"/>
      </w:r>
    </w:p>
    <w:p w14:paraId="3ED07432" w14:textId="77777777" w:rsidR="001573A0" w:rsidRPr="006D41FE" w:rsidRDefault="001573A0" w:rsidP="001573A0">
      <w:pPr>
        <w:rPr>
          <w:b/>
          <w:sz w:val="28"/>
          <w:szCs w:val="28"/>
        </w:rPr>
      </w:pPr>
      <w:bookmarkStart w:id="2" w:name="_Toc494595038"/>
      <w:bookmarkStart w:id="3" w:name="_Toc527492676"/>
      <w:bookmarkStart w:id="4" w:name="_Toc528225303"/>
      <w:r w:rsidRPr="006D41FE">
        <w:rPr>
          <w:b/>
          <w:sz w:val="28"/>
          <w:szCs w:val="28"/>
        </w:rPr>
        <w:lastRenderedPageBreak/>
        <w:t>Fall-Lösungsschema Recht</w:t>
      </w:r>
      <w:bookmarkEnd w:id="2"/>
      <w:bookmarkEnd w:id="3"/>
      <w:bookmarkEnd w:id="4"/>
    </w:p>
    <w:p w14:paraId="5E067303" w14:textId="77777777" w:rsidR="001573A0" w:rsidRPr="001573A0" w:rsidRDefault="001573A0" w:rsidP="001573A0">
      <w:pPr>
        <w:rPr>
          <w:sz w:val="20"/>
          <w:szCs w:val="20"/>
        </w:rPr>
      </w:pPr>
    </w:p>
    <w:tbl>
      <w:tblPr>
        <w:tblW w:w="0" w:type="auto"/>
        <w:tblInd w:w="-15" w:type="dxa"/>
        <w:tblLayout w:type="fixed"/>
        <w:tblLook w:val="04A0" w:firstRow="1" w:lastRow="0" w:firstColumn="1" w:lastColumn="0" w:noHBand="0" w:noVBand="1"/>
      </w:tblPr>
      <w:tblGrid>
        <w:gridCol w:w="4054"/>
        <w:gridCol w:w="284"/>
        <w:gridCol w:w="4026"/>
      </w:tblGrid>
      <w:tr w:rsidR="001573A0" w:rsidRPr="001573A0" w14:paraId="4B3603C7" w14:textId="77777777" w:rsidTr="52817C1D">
        <w:tc>
          <w:tcPr>
            <w:tcW w:w="8364" w:type="dxa"/>
            <w:gridSpan w:val="3"/>
            <w:tcBorders>
              <w:top w:val="single" w:sz="12" w:space="0" w:color="262626" w:themeColor="text1" w:themeTint="D9"/>
              <w:left w:val="single" w:sz="12" w:space="0" w:color="262626" w:themeColor="text1" w:themeTint="D9"/>
              <w:bottom w:val="single" w:sz="12" w:space="0" w:color="262626" w:themeColor="text1" w:themeTint="D9"/>
              <w:right w:val="single" w:sz="12" w:space="0" w:color="262626" w:themeColor="text1" w:themeTint="D9"/>
            </w:tcBorders>
            <w:hideMark/>
          </w:tcPr>
          <w:p w14:paraId="3877138E" w14:textId="72A56EE0" w:rsidR="001573A0" w:rsidRPr="001573A0" w:rsidRDefault="001573A0" w:rsidP="001573A0">
            <w:pPr>
              <w:rPr>
                <w:sz w:val="20"/>
                <w:szCs w:val="20"/>
              </w:rPr>
            </w:pPr>
            <w:r w:rsidRPr="001573A0">
              <w:rPr>
                <w:sz w:val="20"/>
                <w:szCs w:val="20"/>
              </w:rPr>
              <w:t>Sachverhalt</w:t>
            </w:r>
            <w:r w:rsidR="00401765">
              <w:rPr>
                <w:sz w:val="20"/>
                <w:szCs w:val="20"/>
              </w:rPr>
              <w:t xml:space="preserve"> und Stichworte</w:t>
            </w:r>
          </w:p>
        </w:tc>
      </w:tr>
      <w:tr w:rsidR="001573A0" w:rsidRPr="001573A0" w14:paraId="7CBEFE3B" w14:textId="77777777" w:rsidTr="52817C1D">
        <w:tc>
          <w:tcPr>
            <w:tcW w:w="8364" w:type="dxa"/>
            <w:gridSpan w:val="3"/>
            <w:tcBorders>
              <w:top w:val="single" w:sz="12" w:space="0" w:color="262626" w:themeColor="text1" w:themeTint="D9"/>
              <w:left w:val="single" w:sz="6" w:space="0" w:color="262626" w:themeColor="text1" w:themeTint="D9"/>
              <w:bottom w:val="single" w:sz="4" w:space="0" w:color="auto"/>
              <w:right w:val="single" w:sz="6" w:space="0" w:color="262626" w:themeColor="text1" w:themeTint="D9"/>
            </w:tcBorders>
          </w:tcPr>
          <w:p w14:paraId="723BD749" w14:textId="6BAFB4B1" w:rsidR="001573A0" w:rsidRPr="001573A0" w:rsidRDefault="0011693B" w:rsidP="0011693B">
            <w:pPr>
              <w:rPr>
                <w:sz w:val="20"/>
                <w:szCs w:val="20"/>
              </w:rPr>
            </w:pPr>
            <w:r w:rsidRPr="0011693B">
              <w:rPr>
                <w:sz w:val="20"/>
                <w:szCs w:val="20"/>
              </w:rPr>
              <w:t>Zoe hat nach der Geburt des gemeinsamen Kindes ihre Arbeit aufgegeben. Thomas legt ihr nun jeden Montag das Haushaltsgeld auf den Frühstückstisch. Dieses reicht aber nur für die Einkäufe. Für Kinoabende mit ihren Freundinnen oder Coiffeur besuche erhält sie kein Geld, obwohl ihr Mann gut verdient.</w:t>
            </w:r>
          </w:p>
        </w:tc>
      </w:tr>
      <w:tr w:rsidR="001573A0" w:rsidRPr="001573A0" w14:paraId="4A1F9B68" w14:textId="77777777" w:rsidTr="52817C1D">
        <w:tc>
          <w:tcPr>
            <w:tcW w:w="4054" w:type="dxa"/>
            <w:tcBorders>
              <w:top w:val="single" w:sz="4" w:space="0" w:color="auto"/>
              <w:left w:val="nil"/>
              <w:bottom w:val="single" w:sz="6" w:space="0" w:color="262626" w:themeColor="text1" w:themeTint="D9"/>
              <w:right w:val="nil"/>
            </w:tcBorders>
          </w:tcPr>
          <w:p w14:paraId="462C213B" w14:textId="77777777" w:rsidR="001573A0" w:rsidRPr="001573A0" w:rsidRDefault="001573A0" w:rsidP="001573A0">
            <w:pPr>
              <w:rPr>
                <w:sz w:val="20"/>
                <w:szCs w:val="20"/>
              </w:rPr>
            </w:pPr>
          </w:p>
        </w:tc>
        <w:tc>
          <w:tcPr>
            <w:tcW w:w="284" w:type="dxa"/>
            <w:tcBorders>
              <w:top w:val="single" w:sz="4" w:space="0" w:color="auto"/>
              <w:left w:val="nil"/>
              <w:bottom w:val="nil"/>
              <w:right w:val="nil"/>
            </w:tcBorders>
          </w:tcPr>
          <w:p w14:paraId="2603C1C2" w14:textId="77777777" w:rsidR="001573A0" w:rsidRPr="001573A0" w:rsidRDefault="001573A0" w:rsidP="001573A0">
            <w:pPr>
              <w:rPr>
                <w:sz w:val="20"/>
                <w:szCs w:val="20"/>
              </w:rPr>
            </w:pPr>
          </w:p>
        </w:tc>
        <w:tc>
          <w:tcPr>
            <w:tcW w:w="4026" w:type="dxa"/>
            <w:tcBorders>
              <w:top w:val="single" w:sz="4" w:space="0" w:color="auto"/>
              <w:left w:val="nil"/>
              <w:bottom w:val="single" w:sz="6" w:space="0" w:color="262626" w:themeColor="text1" w:themeTint="D9"/>
              <w:right w:val="nil"/>
            </w:tcBorders>
          </w:tcPr>
          <w:p w14:paraId="792CE379" w14:textId="77777777" w:rsidR="001573A0" w:rsidRPr="001573A0" w:rsidRDefault="001573A0" w:rsidP="001573A0">
            <w:pPr>
              <w:rPr>
                <w:sz w:val="20"/>
                <w:szCs w:val="20"/>
              </w:rPr>
            </w:pPr>
          </w:p>
        </w:tc>
      </w:tr>
      <w:tr w:rsidR="001573A0" w:rsidRPr="001573A0" w14:paraId="36856572" w14:textId="77777777" w:rsidTr="52817C1D">
        <w:tc>
          <w:tcPr>
            <w:tcW w:w="4054" w:type="dxa"/>
            <w:tcBorders>
              <w:top w:val="single" w:sz="6" w:space="0" w:color="262626" w:themeColor="text1" w:themeTint="D9"/>
              <w:left w:val="single" w:sz="6" w:space="0" w:color="262626" w:themeColor="text1" w:themeTint="D9"/>
              <w:bottom w:val="single" w:sz="6" w:space="0" w:color="262626" w:themeColor="text1" w:themeTint="D9"/>
              <w:right w:val="single" w:sz="6" w:space="0" w:color="262626" w:themeColor="text1" w:themeTint="D9"/>
            </w:tcBorders>
            <w:hideMark/>
          </w:tcPr>
          <w:p w14:paraId="3999C7C3" w14:textId="77777777" w:rsidR="001573A0" w:rsidRPr="001573A0" w:rsidRDefault="001573A0" w:rsidP="001573A0">
            <w:pPr>
              <w:rPr>
                <w:sz w:val="20"/>
                <w:szCs w:val="20"/>
              </w:rPr>
            </w:pPr>
            <w:r w:rsidRPr="001573A0">
              <w:rPr>
                <w:sz w:val="20"/>
                <w:szCs w:val="20"/>
              </w:rPr>
              <w:t>Parteien</w:t>
            </w:r>
          </w:p>
        </w:tc>
        <w:tc>
          <w:tcPr>
            <w:tcW w:w="284" w:type="dxa"/>
            <w:tcBorders>
              <w:top w:val="nil"/>
              <w:left w:val="single" w:sz="6" w:space="0" w:color="262626" w:themeColor="text1" w:themeTint="D9"/>
              <w:bottom w:val="nil"/>
              <w:right w:val="single" w:sz="6" w:space="0" w:color="262626" w:themeColor="text1" w:themeTint="D9"/>
            </w:tcBorders>
          </w:tcPr>
          <w:p w14:paraId="5B915BA8" w14:textId="77777777" w:rsidR="001573A0" w:rsidRPr="001573A0" w:rsidRDefault="001573A0" w:rsidP="001573A0">
            <w:pPr>
              <w:rPr>
                <w:sz w:val="20"/>
                <w:szCs w:val="20"/>
              </w:rPr>
            </w:pPr>
          </w:p>
        </w:tc>
        <w:tc>
          <w:tcPr>
            <w:tcW w:w="4026" w:type="dxa"/>
            <w:tcBorders>
              <w:top w:val="single" w:sz="6" w:space="0" w:color="262626" w:themeColor="text1" w:themeTint="D9"/>
              <w:left w:val="single" w:sz="6" w:space="0" w:color="262626" w:themeColor="text1" w:themeTint="D9"/>
              <w:bottom w:val="single" w:sz="6" w:space="0" w:color="262626" w:themeColor="text1" w:themeTint="D9"/>
              <w:right w:val="single" w:sz="6" w:space="0" w:color="262626" w:themeColor="text1" w:themeTint="D9"/>
            </w:tcBorders>
            <w:hideMark/>
          </w:tcPr>
          <w:p w14:paraId="7276115F" w14:textId="77777777" w:rsidR="001573A0" w:rsidRPr="001573A0" w:rsidRDefault="001573A0" w:rsidP="001573A0">
            <w:pPr>
              <w:rPr>
                <w:sz w:val="20"/>
                <w:szCs w:val="20"/>
              </w:rPr>
            </w:pPr>
            <w:r w:rsidRPr="001573A0">
              <w:rPr>
                <w:sz w:val="20"/>
                <w:szCs w:val="20"/>
              </w:rPr>
              <w:t>Interessen der Parteien</w:t>
            </w:r>
          </w:p>
        </w:tc>
      </w:tr>
      <w:tr w:rsidR="001573A0" w:rsidRPr="001573A0" w14:paraId="17F0EA7A" w14:textId="77777777" w:rsidTr="52817C1D">
        <w:tc>
          <w:tcPr>
            <w:tcW w:w="4054" w:type="dxa"/>
            <w:tcBorders>
              <w:top w:val="single" w:sz="6" w:space="0" w:color="262626" w:themeColor="text1" w:themeTint="D9"/>
              <w:left w:val="single" w:sz="6" w:space="0" w:color="262626" w:themeColor="text1" w:themeTint="D9"/>
              <w:bottom w:val="single" w:sz="6" w:space="0" w:color="262626" w:themeColor="text1" w:themeTint="D9"/>
              <w:right w:val="single" w:sz="6" w:space="0" w:color="262626" w:themeColor="text1" w:themeTint="D9"/>
            </w:tcBorders>
          </w:tcPr>
          <w:p w14:paraId="36918AAD" w14:textId="5D7B94EF" w:rsidR="001573A0" w:rsidRPr="00C40719" w:rsidRDefault="00C40719" w:rsidP="00046EF5">
            <w:pPr>
              <w:rPr>
                <w:sz w:val="20"/>
                <w:szCs w:val="20"/>
              </w:rPr>
            </w:pPr>
            <w:r>
              <w:rPr>
                <w:sz w:val="20"/>
                <w:szCs w:val="20"/>
              </w:rPr>
              <w:t>Zoe,</w:t>
            </w:r>
            <w:r w:rsidR="00046EF5">
              <w:rPr>
                <w:sz w:val="20"/>
                <w:szCs w:val="20"/>
              </w:rPr>
              <w:t xml:space="preserve"> </w:t>
            </w:r>
            <w:r>
              <w:rPr>
                <w:sz w:val="20"/>
                <w:szCs w:val="20"/>
              </w:rPr>
              <w:t>Thomas</w:t>
            </w:r>
            <w:r w:rsidR="001573A0" w:rsidRPr="00C40719">
              <w:rPr>
                <w:sz w:val="20"/>
                <w:szCs w:val="20"/>
              </w:rPr>
              <w:br/>
            </w:r>
          </w:p>
        </w:tc>
        <w:tc>
          <w:tcPr>
            <w:tcW w:w="284" w:type="dxa"/>
            <w:tcBorders>
              <w:top w:val="nil"/>
              <w:left w:val="single" w:sz="6" w:space="0" w:color="262626" w:themeColor="text1" w:themeTint="D9"/>
              <w:bottom w:val="nil"/>
              <w:right w:val="single" w:sz="6" w:space="0" w:color="262626" w:themeColor="text1" w:themeTint="D9"/>
            </w:tcBorders>
          </w:tcPr>
          <w:p w14:paraId="0881D489" w14:textId="77777777" w:rsidR="001573A0" w:rsidRPr="001573A0" w:rsidRDefault="001573A0" w:rsidP="001573A0">
            <w:pPr>
              <w:rPr>
                <w:sz w:val="20"/>
                <w:szCs w:val="20"/>
              </w:rPr>
            </w:pPr>
          </w:p>
        </w:tc>
        <w:tc>
          <w:tcPr>
            <w:tcW w:w="4026" w:type="dxa"/>
            <w:tcBorders>
              <w:top w:val="single" w:sz="6" w:space="0" w:color="262626" w:themeColor="text1" w:themeTint="D9"/>
              <w:left w:val="single" w:sz="6" w:space="0" w:color="262626" w:themeColor="text1" w:themeTint="D9"/>
              <w:bottom w:val="single" w:sz="6" w:space="0" w:color="262626" w:themeColor="text1" w:themeTint="D9"/>
              <w:right w:val="single" w:sz="6" w:space="0" w:color="262626" w:themeColor="text1" w:themeTint="D9"/>
            </w:tcBorders>
          </w:tcPr>
          <w:p w14:paraId="51C4B072" w14:textId="77777777" w:rsidR="001573A0" w:rsidRDefault="00C40719" w:rsidP="001573A0">
            <w:pPr>
              <w:rPr>
                <w:sz w:val="20"/>
                <w:szCs w:val="20"/>
              </w:rPr>
            </w:pPr>
            <w:r>
              <w:rPr>
                <w:sz w:val="20"/>
                <w:szCs w:val="20"/>
              </w:rPr>
              <w:t>Zoe möchte mehr Geld, um in den Ausgang zu gehen.</w:t>
            </w:r>
          </w:p>
          <w:p w14:paraId="77C33C65" w14:textId="76C7621A" w:rsidR="00C40719" w:rsidRPr="001573A0" w:rsidRDefault="00905F3A" w:rsidP="001573A0">
            <w:pPr>
              <w:rPr>
                <w:sz w:val="20"/>
                <w:szCs w:val="20"/>
              </w:rPr>
            </w:pPr>
            <w:r>
              <w:rPr>
                <w:sz w:val="20"/>
                <w:szCs w:val="20"/>
              </w:rPr>
              <w:t>Thomas will nur Geld für Haushalt geben.</w:t>
            </w:r>
          </w:p>
        </w:tc>
      </w:tr>
    </w:tbl>
    <w:p w14:paraId="1060007F" w14:textId="77777777" w:rsidR="001573A0" w:rsidRPr="001573A0" w:rsidRDefault="001573A0" w:rsidP="001573A0">
      <w:pPr>
        <w:rPr>
          <w:sz w:val="20"/>
          <w:szCs w:val="20"/>
        </w:rPr>
      </w:pPr>
    </w:p>
    <w:tbl>
      <w:tblPr>
        <w:tblW w:w="0" w:type="auto"/>
        <w:tblInd w:w="-8" w:type="dxa"/>
        <w:tblLayout w:type="fixed"/>
        <w:tblLook w:val="04A0" w:firstRow="1" w:lastRow="0" w:firstColumn="1" w:lastColumn="0" w:noHBand="0" w:noVBand="1"/>
      </w:tblPr>
      <w:tblGrid>
        <w:gridCol w:w="4047"/>
        <w:gridCol w:w="284"/>
        <w:gridCol w:w="4033"/>
      </w:tblGrid>
      <w:tr w:rsidR="001573A0" w:rsidRPr="001573A0" w14:paraId="4BEDDF87" w14:textId="77777777" w:rsidTr="52817C1D">
        <w:tc>
          <w:tcPr>
            <w:tcW w:w="4047" w:type="dxa"/>
            <w:tcBorders>
              <w:top w:val="single" w:sz="6" w:space="0" w:color="262626" w:themeColor="text1" w:themeTint="D9"/>
              <w:left w:val="single" w:sz="6" w:space="0" w:color="262626" w:themeColor="text1" w:themeTint="D9"/>
              <w:bottom w:val="single" w:sz="6" w:space="0" w:color="262626" w:themeColor="text1" w:themeTint="D9"/>
              <w:right w:val="single" w:sz="6" w:space="0" w:color="262626" w:themeColor="text1" w:themeTint="D9"/>
            </w:tcBorders>
            <w:hideMark/>
          </w:tcPr>
          <w:p w14:paraId="4DFFC820" w14:textId="77777777" w:rsidR="001573A0" w:rsidRPr="001573A0" w:rsidRDefault="001573A0" w:rsidP="001573A0">
            <w:pPr>
              <w:rPr>
                <w:sz w:val="20"/>
                <w:szCs w:val="20"/>
              </w:rPr>
            </w:pPr>
            <w:r w:rsidRPr="001573A0">
              <w:rPr>
                <w:sz w:val="20"/>
                <w:szCs w:val="20"/>
              </w:rPr>
              <w:t>Rechtssatz (Tatbestandsmerkmale)</w:t>
            </w:r>
          </w:p>
        </w:tc>
        <w:tc>
          <w:tcPr>
            <w:tcW w:w="284" w:type="dxa"/>
            <w:tcBorders>
              <w:top w:val="nil"/>
              <w:left w:val="single" w:sz="6" w:space="0" w:color="262626" w:themeColor="text1" w:themeTint="D9"/>
              <w:bottom w:val="nil"/>
              <w:right w:val="single" w:sz="6" w:space="0" w:color="262626" w:themeColor="text1" w:themeTint="D9"/>
            </w:tcBorders>
          </w:tcPr>
          <w:p w14:paraId="68AD521B" w14:textId="77777777" w:rsidR="001573A0" w:rsidRPr="001573A0" w:rsidRDefault="001573A0" w:rsidP="001573A0">
            <w:pPr>
              <w:rPr>
                <w:sz w:val="20"/>
                <w:szCs w:val="20"/>
              </w:rPr>
            </w:pPr>
          </w:p>
        </w:tc>
        <w:tc>
          <w:tcPr>
            <w:tcW w:w="4033" w:type="dxa"/>
            <w:tcBorders>
              <w:top w:val="single" w:sz="6" w:space="0" w:color="262626" w:themeColor="text1" w:themeTint="D9"/>
              <w:left w:val="single" w:sz="6" w:space="0" w:color="262626" w:themeColor="text1" w:themeTint="D9"/>
              <w:bottom w:val="single" w:sz="6" w:space="0" w:color="262626" w:themeColor="text1" w:themeTint="D9"/>
              <w:right w:val="single" w:sz="6" w:space="0" w:color="262626" w:themeColor="text1" w:themeTint="D9"/>
            </w:tcBorders>
            <w:hideMark/>
          </w:tcPr>
          <w:p w14:paraId="5C33D7E2" w14:textId="77777777" w:rsidR="001573A0" w:rsidRPr="001573A0" w:rsidRDefault="001573A0" w:rsidP="001573A0">
            <w:pPr>
              <w:rPr>
                <w:sz w:val="20"/>
                <w:szCs w:val="20"/>
              </w:rPr>
            </w:pPr>
            <w:r w:rsidRPr="001573A0">
              <w:rPr>
                <w:sz w:val="20"/>
                <w:szCs w:val="20"/>
              </w:rPr>
              <w:t>Anwendung auf den Sachverhalt</w:t>
            </w:r>
          </w:p>
        </w:tc>
      </w:tr>
      <w:tr w:rsidR="001573A0" w:rsidRPr="001573A0" w14:paraId="158CB264" w14:textId="77777777" w:rsidTr="52817C1D">
        <w:tc>
          <w:tcPr>
            <w:tcW w:w="4047" w:type="dxa"/>
            <w:tcBorders>
              <w:top w:val="single" w:sz="6" w:space="0" w:color="262626" w:themeColor="text1" w:themeTint="D9"/>
              <w:left w:val="single" w:sz="6" w:space="0" w:color="262626" w:themeColor="text1" w:themeTint="D9"/>
              <w:bottom w:val="single" w:sz="6" w:space="0" w:color="262626" w:themeColor="text1" w:themeTint="D9"/>
              <w:right w:val="single" w:sz="6" w:space="0" w:color="262626" w:themeColor="text1" w:themeTint="D9"/>
            </w:tcBorders>
          </w:tcPr>
          <w:p w14:paraId="7FA5237E" w14:textId="1E75811D" w:rsidR="001573A0" w:rsidRPr="001573A0" w:rsidRDefault="008B66C5" w:rsidP="001573A0">
            <w:pPr>
              <w:rPr>
                <w:sz w:val="20"/>
                <w:szCs w:val="20"/>
              </w:rPr>
            </w:pPr>
            <w:r>
              <w:t>Art .164 ZBG</w:t>
            </w:r>
            <w:r w:rsidR="001573A0">
              <w:br/>
            </w:r>
            <w:r w:rsidR="001573A0">
              <w:br/>
            </w:r>
          </w:p>
        </w:tc>
        <w:tc>
          <w:tcPr>
            <w:tcW w:w="284" w:type="dxa"/>
            <w:tcBorders>
              <w:top w:val="nil"/>
              <w:left w:val="single" w:sz="6" w:space="0" w:color="262626" w:themeColor="text1" w:themeTint="D9"/>
              <w:bottom w:val="nil"/>
              <w:right w:val="single" w:sz="6" w:space="0" w:color="262626" w:themeColor="text1" w:themeTint="D9"/>
            </w:tcBorders>
          </w:tcPr>
          <w:p w14:paraId="7D4F96B9" w14:textId="77777777" w:rsidR="001573A0" w:rsidRPr="001573A0" w:rsidRDefault="001573A0" w:rsidP="001573A0">
            <w:pPr>
              <w:rPr>
                <w:sz w:val="20"/>
                <w:szCs w:val="20"/>
              </w:rPr>
            </w:pPr>
          </w:p>
        </w:tc>
        <w:tc>
          <w:tcPr>
            <w:tcW w:w="4033" w:type="dxa"/>
            <w:tcBorders>
              <w:top w:val="single" w:sz="6" w:space="0" w:color="262626" w:themeColor="text1" w:themeTint="D9"/>
              <w:left w:val="single" w:sz="6" w:space="0" w:color="262626" w:themeColor="text1" w:themeTint="D9"/>
              <w:bottom w:val="single" w:sz="6" w:space="0" w:color="262626" w:themeColor="text1" w:themeTint="D9"/>
              <w:right w:val="single" w:sz="6" w:space="0" w:color="262626" w:themeColor="text1" w:themeTint="D9"/>
            </w:tcBorders>
          </w:tcPr>
          <w:p w14:paraId="71564472" w14:textId="08CD2242" w:rsidR="001573A0" w:rsidRPr="001573A0" w:rsidRDefault="008B66C5" w:rsidP="001573A0">
            <w:pPr>
              <w:rPr>
                <w:sz w:val="20"/>
                <w:szCs w:val="20"/>
              </w:rPr>
            </w:pPr>
            <w:r>
              <w:rPr>
                <w:sz w:val="20"/>
                <w:szCs w:val="20"/>
              </w:rPr>
              <w:t xml:space="preserve">Zoe hat </w:t>
            </w:r>
            <w:r w:rsidR="00AF689E">
              <w:rPr>
                <w:sz w:val="20"/>
                <w:szCs w:val="20"/>
              </w:rPr>
              <w:t>Anspruch</w:t>
            </w:r>
            <w:r>
              <w:rPr>
                <w:sz w:val="20"/>
                <w:szCs w:val="20"/>
              </w:rPr>
              <w:t xml:space="preserve"> </w:t>
            </w:r>
            <w:r w:rsidR="00EE0099">
              <w:rPr>
                <w:sz w:val="20"/>
                <w:szCs w:val="20"/>
              </w:rPr>
              <w:t>darauf,</w:t>
            </w:r>
            <w:r>
              <w:rPr>
                <w:sz w:val="20"/>
                <w:szCs w:val="20"/>
              </w:rPr>
              <w:t xml:space="preserve"> dass Thomas ihr regelmässig einen angemessenen Betrag zur </w:t>
            </w:r>
            <w:r w:rsidR="00AF689E">
              <w:rPr>
                <w:sz w:val="20"/>
                <w:szCs w:val="20"/>
              </w:rPr>
              <w:t>Verfügung</w:t>
            </w:r>
            <w:r>
              <w:rPr>
                <w:sz w:val="20"/>
                <w:szCs w:val="20"/>
              </w:rPr>
              <w:t xml:space="preserve"> stellt.</w:t>
            </w:r>
          </w:p>
        </w:tc>
      </w:tr>
    </w:tbl>
    <w:p w14:paraId="51A46C3C" w14:textId="77777777" w:rsidR="001573A0" w:rsidRPr="001573A0" w:rsidRDefault="001573A0" w:rsidP="001573A0">
      <w:pPr>
        <w:rPr>
          <w:sz w:val="20"/>
          <w:szCs w:val="20"/>
        </w:rPr>
      </w:pPr>
    </w:p>
    <w:tbl>
      <w:tblPr>
        <w:tblW w:w="0" w:type="auto"/>
        <w:tblInd w:w="-8" w:type="dxa"/>
        <w:tblLayout w:type="fixed"/>
        <w:tblLook w:val="04A0" w:firstRow="1" w:lastRow="0" w:firstColumn="1" w:lastColumn="0" w:noHBand="0" w:noVBand="1"/>
      </w:tblPr>
      <w:tblGrid>
        <w:gridCol w:w="4047"/>
        <w:gridCol w:w="284"/>
        <w:gridCol w:w="4033"/>
      </w:tblGrid>
      <w:tr w:rsidR="001573A0" w:rsidRPr="001573A0" w14:paraId="36F276A7" w14:textId="77777777" w:rsidTr="00F76A7C">
        <w:tc>
          <w:tcPr>
            <w:tcW w:w="4047" w:type="dxa"/>
            <w:tcBorders>
              <w:top w:val="single" w:sz="6" w:space="0" w:color="262626" w:themeColor="text1" w:themeTint="D9"/>
              <w:left w:val="single" w:sz="6" w:space="0" w:color="262626" w:themeColor="text1" w:themeTint="D9"/>
              <w:bottom w:val="single" w:sz="6" w:space="0" w:color="262626" w:themeColor="text1" w:themeTint="D9"/>
              <w:right w:val="single" w:sz="6" w:space="0" w:color="262626" w:themeColor="text1" w:themeTint="D9"/>
            </w:tcBorders>
            <w:hideMark/>
          </w:tcPr>
          <w:p w14:paraId="2BD925B2" w14:textId="77777777" w:rsidR="001573A0" w:rsidRPr="001573A0" w:rsidRDefault="001573A0" w:rsidP="001573A0">
            <w:pPr>
              <w:rPr>
                <w:sz w:val="20"/>
                <w:szCs w:val="20"/>
              </w:rPr>
            </w:pPr>
            <w:r w:rsidRPr="001573A0">
              <w:rPr>
                <w:sz w:val="20"/>
                <w:szCs w:val="20"/>
              </w:rPr>
              <w:t>Rechtsfolge</w:t>
            </w:r>
          </w:p>
        </w:tc>
        <w:tc>
          <w:tcPr>
            <w:tcW w:w="284" w:type="dxa"/>
            <w:tcBorders>
              <w:top w:val="nil"/>
              <w:left w:val="single" w:sz="6" w:space="0" w:color="262626" w:themeColor="text1" w:themeTint="D9"/>
              <w:bottom w:val="nil"/>
              <w:right w:val="single" w:sz="6" w:space="0" w:color="262626" w:themeColor="text1" w:themeTint="D9"/>
            </w:tcBorders>
          </w:tcPr>
          <w:p w14:paraId="4487E6B8" w14:textId="77777777" w:rsidR="001573A0" w:rsidRPr="001573A0" w:rsidRDefault="001573A0" w:rsidP="001573A0">
            <w:pPr>
              <w:rPr>
                <w:sz w:val="20"/>
                <w:szCs w:val="20"/>
              </w:rPr>
            </w:pPr>
          </w:p>
        </w:tc>
        <w:tc>
          <w:tcPr>
            <w:tcW w:w="4033" w:type="dxa"/>
            <w:tcBorders>
              <w:top w:val="single" w:sz="6" w:space="0" w:color="262626" w:themeColor="text1" w:themeTint="D9"/>
              <w:left w:val="single" w:sz="6" w:space="0" w:color="262626" w:themeColor="text1" w:themeTint="D9"/>
              <w:bottom w:val="single" w:sz="6" w:space="0" w:color="262626" w:themeColor="text1" w:themeTint="D9"/>
              <w:right w:val="single" w:sz="6" w:space="0" w:color="262626" w:themeColor="text1" w:themeTint="D9"/>
            </w:tcBorders>
            <w:hideMark/>
          </w:tcPr>
          <w:p w14:paraId="2CAAFE81" w14:textId="77777777" w:rsidR="001573A0" w:rsidRPr="001573A0" w:rsidRDefault="001573A0" w:rsidP="001573A0">
            <w:pPr>
              <w:rPr>
                <w:sz w:val="20"/>
                <w:szCs w:val="20"/>
              </w:rPr>
            </w:pPr>
            <w:r w:rsidRPr="001573A0">
              <w:rPr>
                <w:sz w:val="20"/>
                <w:szCs w:val="20"/>
              </w:rPr>
              <w:t>Schlussfolgerung</w:t>
            </w:r>
          </w:p>
        </w:tc>
      </w:tr>
      <w:tr w:rsidR="001573A0" w:rsidRPr="001573A0" w14:paraId="060FE140" w14:textId="77777777" w:rsidTr="00F76A7C">
        <w:tc>
          <w:tcPr>
            <w:tcW w:w="4047" w:type="dxa"/>
            <w:tcBorders>
              <w:top w:val="single" w:sz="6" w:space="0" w:color="262626" w:themeColor="text1" w:themeTint="D9"/>
              <w:left w:val="single" w:sz="6" w:space="0" w:color="262626" w:themeColor="text1" w:themeTint="D9"/>
              <w:bottom w:val="single" w:sz="6" w:space="0" w:color="262626" w:themeColor="text1" w:themeTint="D9"/>
              <w:right w:val="single" w:sz="6" w:space="0" w:color="262626" w:themeColor="text1" w:themeTint="D9"/>
            </w:tcBorders>
          </w:tcPr>
          <w:p w14:paraId="0EBEABB4" w14:textId="66FCCC1A" w:rsidR="001573A0" w:rsidRPr="00AF689E" w:rsidRDefault="00AF689E" w:rsidP="001573A0">
            <w:pPr>
              <w:rPr>
                <w:sz w:val="20"/>
                <w:szCs w:val="20"/>
              </w:rPr>
            </w:pPr>
            <w:r>
              <w:rPr>
                <w:sz w:val="20"/>
                <w:szCs w:val="20"/>
              </w:rPr>
              <w:t>Zoe kann Thomas anklagen, da er Ihr keinen angemessenen Betrag zur Verfügung stellt und es sein Wille war, dass sie den Haushalt schmeisst.</w:t>
            </w:r>
          </w:p>
        </w:tc>
        <w:tc>
          <w:tcPr>
            <w:tcW w:w="284" w:type="dxa"/>
            <w:tcBorders>
              <w:top w:val="nil"/>
              <w:left w:val="single" w:sz="6" w:space="0" w:color="262626" w:themeColor="text1" w:themeTint="D9"/>
              <w:bottom w:val="nil"/>
              <w:right w:val="single" w:sz="6" w:space="0" w:color="262626" w:themeColor="text1" w:themeTint="D9"/>
            </w:tcBorders>
          </w:tcPr>
          <w:p w14:paraId="43CDD35C" w14:textId="77777777" w:rsidR="001573A0" w:rsidRPr="001573A0" w:rsidRDefault="001573A0" w:rsidP="001573A0">
            <w:pPr>
              <w:rPr>
                <w:sz w:val="20"/>
                <w:szCs w:val="20"/>
              </w:rPr>
            </w:pPr>
          </w:p>
        </w:tc>
        <w:tc>
          <w:tcPr>
            <w:tcW w:w="4033" w:type="dxa"/>
            <w:tcBorders>
              <w:top w:val="single" w:sz="6" w:space="0" w:color="262626" w:themeColor="text1" w:themeTint="D9"/>
              <w:left w:val="single" w:sz="6" w:space="0" w:color="262626" w:themeColor="text1" w:themeTint="D9"/>
              <w:bottom w:val="single" w:sz="6" w:space="0" w:color="262626" w:themeColor="text1" w:themeTint="D9"/>
              <w:right w:val="single" w:sz="6" w:space="0" w:color="262626" w:themeColor="text1" w:themeTint="D9"/>
            </w:tcBorders>
          </w:tcPr>
          <w:p w14:paraId="4A324863" w14:textId="0640C9E1" w:rsidR="001573A0" w:rsidRPr="00AF689E" w:rsidRDefault="00AF689E" w:rsidP="001573A0">
            <w:pPr>
              <w:rPr>
                <w:sz w:val="20"/>
                <w:szCs w:val="20"/>
              </w:rPr>
            </w:pPr>
            <w:r>
              <w:rPr>
                <w:sz w:val="20"/>
                <w:szCs w:val="20"/>
              </w:rPr>
              <w:t>Thomas ist dazu verpflichtet Zoe einen angemessenen Betrag für freie Verfügung zu stellen.</w:t>
            </w:r>
          </w:p>
        </w:tc>
      </w:tr>
    </w:tbl>
    <w:p w14:paraId="1DF824E4" w14:textId="77777777" w:rsidR="00DE6E2C" w:rsidRDefault="00DE6E2C" w:rsidP="00390ED0">
      <w:pPr>
        <w:rPr>
          <w:sz w:val="20"/>
          <w:szCs w:val="20"/>
        </w:rPr>
      </w:pPr>
    </w:p>
    <w:sectPr w:rsidR="00DE6E2C" w:rsidSect="003D639C">
      <w:headerReference w:type="default" r:id="rId23"/>
      <w:footerReference w:type="default" r:id="rId24"/>
      <w:headerReference w:type="first" r:id="rId25"/>
      <w:footerReference w:type="first" r:id="rId26"/>
      <w:type w:val="continuous"/>
      <w:pgSz w:w="11906" w:h="16838" w:code="9"/>
      <w:pgMar w:top="1701" w:right="1134" w:bottom="1134" w:left="1701" w:header="567" w:footer="4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20960" w14:textId="77777777" w:rsidR="00AD553B" w:rsidRPr="007C367C" w:rsidRDefault="00AD553B">
      <w:r w:rsidRPr="007C367C">
        <w:separator/>
      </w:r>
    </w:p>
  </w:endnote>
  <w:endnote w:type="continuationSeparator" w:id="0">
    <w:p w14:paraId="0D3F5D7C" w14:textId="77777777" w:rsidR="00AD553B" w:rsidRPr="007C367C" w:rsidRDefault="00AD553B">
      <w:r w:rsidRPr="007C367C">
        <w:continuationSeparator/>
      </w:r>
    </w:p>
  </w:endnote>
  <w:endnote w:type="continuationNotice" w:id="1">
    <w:p w14:paraId="2B241887" w14:textId="77777777" w:rsidR="00AD553B" w:rsidRDefault="00AD55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w:altName w:val="Arial"/>
    <w:charset w:val="00"/>
    <w:family w:val="swiss"/>
    <w:pitch w:val="variable"/>
    <w:sig w:usb0="E00002FF" w:usb1="5000205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FD0E2" w14:textId="77777777" w:rsidR="00B51999" w:rsidRPr="00465504" w:rsidRDefault="00B51999" w:rsidP="00B51999">
    <w:pPr>
      <w:pStyle w:val="Fusszeile"/>
      <w:rPr>
        <w:szCs w:val="16"/>
      </w:rPr>
    </w:pPr>
  </w:p>
  <w:tbl>
    <w:tblPr>
      <w:tblW w:w="9128" w:type="dxa"/>
      <w:tblLayout w:type="fixed"/>
      <w:tblCellMar>
        <w:left w:w="0" w:type="dxa"/>
        <w:right w:w="0" w:type="dxa"/>
      </w:tblCellMar>
      <w:tblLook w:val="01E0" w:firstRow="1" w:lastRow="1" w:firstColumn="1" w:lastColumn="1" w:noHBand="0" w:noVBand="0"/>
    </w:tblPr>
    <w:tblGrid>
      <w:gridCol w:w="6177"/>
      <w:gridCol w:w="2951"/>
    </w:tblGrid>
    <w:tr w:rsidR="00083A1B" w:rsidRPr="00465504" w14:paraId="456DCB1A" w14:textId="77777777" w:rsidTr="00321804">
      <w:tc>
        <w:tcPr>
          <w:tcW w:w="6177" w:type="dxa"/>
          <w:vAlign w:val="center"/>
        </w:tcPr>
        <w:p w14:paraId="19BD3570" w14:textId="492748F0" w:rsidR="00321804" w:rsidRPr="00465504" w:rsidRDefault="00465504" w:rsidP="00321804">
          <w:pPr>
            <w:pStyle w:val="Fusszeile"/>
            <w:rPr>
              <w:szCs w:val="16"/>
            </w:rPr>
          </w:pPr>
          <w:bookmarkStart w:id="0" w:name="OLE_LINK1"/>
          <w:bookmarkEnd w:id="0"/>
          <w:r w:rsidRPr="00465504">
            <w:rPr>
              <w:szCs w:val="16"/>
              <w:lang w:eastAsia="de-DE"/>
            </w:rPr>
            <w:t>Grp</w:t>
          </w:r>
          <w:r w:rsidR="00BC31EE" w:rsidRPr="00465504">
            <w:rPr>
              <w:szCs w:val="16"/>
              <w:lang w:eastAsia="de-DE"/>
            </w:rPr>
            <w:fldChar w:fldCharType="begin"/>
          </w:r>
          <w:r w:rsidR="00BC31EE" w:rsidRPr="00465504">
            <w:rPr>
              <w:szCs w:val="16"/>
              <w:lang w:eastAsia="de-DE"/>
            </w:rPr>
            <w:instrText xml:space="preserve"> IF </w:instrText>
          </w:r>
          <w:r w:rsidR="00BC31EE" w:rsidRPr="00465504">
            <w:rPr>
              <w:szCs w:val="16"/>
              <w:lang w:eastAsia="de-DE"/>
            </w:rPr>
            <w:fldChar w:fldCharType="begin"/>
          </w:r>
          <w:r w:rsidR="00BC31EE" w:rsidRPr="00465504">
            <w:rPr>
              <w:szCs w:val="16"/>
              <w:lang w:eastAsia="de-DE"/>
            </w:rPr>
            <w:instrText xml:space="preserve"> DOCPROPERTY "CMIdata.G_Signatur"\*CHARFORMAT </w:instrText>
          </w:r>
          <w:r w:rsidR="00BC31EE" w:rsidRPr="00465504">
            <w:rPr>
              <w:szCs w:val="16"/>
              <w:lang w:eastAsia="de-DE"/>
            </w:rPr>
            <w:fldChar w:fldCharType="end"/>
          </w:r>
          <w:r w:rsidR="00BC31EE" w:rsidRPr="00465504">
            <w:rPr>
              <w:szCs w:val="16"/>
              <w:lang w:eastAsia="de-DE"/>
            </w:rPr>
            <w:instrText xml:space="preserve"> = "" "</w:instrText>
          </w:r>
          <w:r w:rsidR="00BC31EE" w:rsidRPr="00465504">
            <w:rPr>
              <w:szCs w:val="16"/>
              <w:lang w:eastAsia="de-DE"/>
            </w:rPr>
            <w:fldChar w:fldCharType="begin"/>
          </w:r>
          <w:r w:rsidR="00BC31EE" w:rsidRPr="00465504">
            <w:rPr>
              <w:szCs w:val="16"/>
              <w:lang w:eastAsia="de-DE"/>
            </w:rPr>
            <w:instrText xml:space="preserve"> IF </w:instrText>
          </w:r>
          <w:r w:rsidR="00BC31EE" w:rsidRPr="00465504">
            <w:rPr>
              <w:szCs w:val="16"/>
              <w:lang w:eastAsia="de-DE"/>
            </w:rPr>
            <w:fldChar w:fldCharType="begin"/>
          </w:r>
          <w:r w:rsidR="00BC31EE" w:rsidRPr="00465504">
            <w:rPr>
              <w:szCs w:val="16"/>
              <w:lang w:eastAsia="de-DE"/>
            </w:rPr>
            <w:instrText xml:space="preserve"> DOCPROPERTY "CMIdata.G_Laufnummer"\*CHARFORMAT </w:instrText>
          </w:r>
          <w:r w:rsidR="00BC31EE" w:rsidRPr="00465504">
            <w:rPr>
              <w:szCs w:val="16"/>
              <w:lang w:eastAsia="de-DE"/>
            </w:rPr>
            <w:fldChar w:fldCharType="end"/>
          </w:r>
          <w:r w:rsidR="00BC31EE" w:rsidRPr="00465504">
            <w:rPr>
              <w:szCs w:val="16"/>
              <w:lang w:eastAsia="de-DE"/>
            </w:rPr>
            <w:instrText xml:space="preserve"> = "" "" "</w:instrText>
          </w:r>
          <w:r w:rsidR="00BC31EE" w:rsidRPr="00465504">
            <w:rPr>
              <w:szCs w:val="16"/>
              <w:lang w:eastAsia="de-DE"/>
            </w:rPr>
            <w:fldChar w:fldCharType="begin"/>
          </w:r>
          <w:r w:rsidR="00BC31EE" w:rsidRPr="00465504">
            <w:rPr>
              <w:szCs w:val="16"/>
              <w:lang w:eastAsia="de-DE"/>
            </w:rPr>
            <w:instrText xml:space="preserve"> DOCPROPERTY "CMIdata.G_Laufnummer"\*CHARFORMAT </w:instrText>
          </w:r>
          <w:r w:rsidR="00BC31EE" w:rsidRPr="00465504">
            <w:rPr>
              <w:szCs w:val="16"/>
              <w:lang w:eastAsia="de-DE"/>
            </w:rPr>
            <w:fldChar w:fldCharType="separate"/>
          </w:r>
          <w:r w:rsidR="00BC31EE" w:rsidRPr="00465504">
            <w:rPr>
              <w:szCs w:val="16"/>
              <w:lang w:eastAsia="de-DE"/>
            </w:rPr>
            <w:instrText>CMIdata.G_Laufnummer</w:instrText>
          </w:r>
          <w:r w:rsidR="00BC31EE" w:rsidRPr="00465504">
            <w:rPr>
              <w:szCs w:val="16"/>
              <w:lang w:eastAsia="de-DE"/>
            </w:rPr>
            <w:fldChar w:fldCharType="end"/>
          </w:r>
          <w:r w:rsidR="00BC31EE" w:rsidRPr="00465504">
            <w:rPr>
              <w:szCs w:val="16"/>
              <w:lang w:eastAsia="de-DE"/>
            </w:rPr>
            <w:instrText xml:space="preserve"> / </w:instrText>
          </w:r>
          <w:r w:rsidR="00BC31EE" w:rsidRPr="00465504">
            <w:rPr>
              <w:szCs w:val="16"/>
              <w:lang w:eastAsia="de-DE"/>
            </w:rPr>
            <w:fldChar w:fldCharType="begin"/>
          </w:r>
          <w:r w:rsidR="00BC31EE" w:rsidRPr="00465504">
            <w:rPr>
              <w:szCs w:val="16"/>
              <w:lang w:eastAsia="de-DE"/>
            </w:rPr>
            <w:instrText xml:space="preserve"> DOCPROPERTY "CMIdata.Dok_Titel"\*CHARFORMAT </w:instrText>
          </w:r>
          <w:r w:rsidR="00BC31EE" w:rsidRPr="00465504">
            <w:rPr>
              <w:szCs w:val="16"/>
              <w:lang w:eastAsia="de-DE"/>
            </w:rPr>
            <w:fldChar w:fldCharType="separate"/>
          </w:r>
          <w:r w:rsidR="00BC31EE" w:rsidRPr="00465504">
            <w:rPr>
              <w:szCs w:val="16"/>
              <w:lang w:eastAsia="de-DE"/>
            </w:rPr>
            <w:instrText>CMIdata.Dok_Titel</w:instrText>
          </w:r>
          <w:r w:rsidR="00BC31EE" w:rsidRPr="00465504">
            <w:rPr>
              <w:szCs w:val="16"/>
              <w:lang w:eastAsia="de-DE"/>
            </w:rPr>
            <w:fldChar w:fldCharType="end"/>
          </w:r>
          <w:r w:rsidR="00BC31EE" w:rsidRPr="00465504">
            <w:rPr>
              <w:szCs w:val="16"/>
              <w:lang w:eastAsia="de-DE"/>
            </w:rPr>
            <w:instrText xml:space="preserve">" \* MERGEFORMAT </w:instrText>
          </w:r>
          <w:r w:rsidR="00BC31EE" w:rsidRPr="00465504">
            <w:rPr>
              <w:szCs w:val="16"/>
            </w:rPr>
            <w:fldChar w:fldCharType="end"/>
          </w:r>
          <w:r w:rsidR="00BC31EE" w:rsidRPr="00465504">
            <w:rPr>
              <w:szCs w:val="16"/>
              <w:lang w:eastAsia="de-DE"/>
            </w:rPr>
            <w:instrText>" "</w:instrText>
          </w:r>
          <w:r w:rsidR="00BC31EE" w:rsidRPr="00465504">
            <w:rPr>
              <w:szCs w:val="16"/>
            </w:rPr>
            <w:fldChar w:fldCharType="begin"/>
          </w:r>
          <w:r w:rsidR="00BC31EE" w:rsidRPr="00465504">
            <w:rPr>
              <w:szCs w:val="16"/>
              <w:lang w:eastAsia="de-DE"/>
            </w:rPr>
            <w:instrText xml:space="preserve"> DOCPROPERTY "CMIdata.G_Signatur"\*CHARFORMAT </w:instrText>
          </w:r>
          <w:r w:rsidR="00BC31EE" w:rsidRPr="00465504">
            <w:rPr>
              <w:szCs w:val="16"/>
            </w:rPr>
            <w:fldChar w:fldCharType="separate"/>
          </w:r>
          <w:r w:rsidR="00231A86" w:rsidRPr="00465504">
            <w:rPr>
              <w:szCs w:val="16"/>
              <w:lang w:eastAsia="de-DE"/>
            </w:rPr>
            <w:instrText>CMIdata.G_Signatur</w:instrText>
          </w:r>
          <w:r w:rsidR="00BC31EE" w:rsidRPr="00465504">
            <w:rPr>
              <w:szCs w:val="16"/>
            </w:rPr>
            <w:fldChar w:fldCharType="end"/>
          </w:r>
          <w:r w:rsidR="00BC31EE" w:rsidRPr="00465504">
            <w:rPr>
              <w:szCs w:val="16"/>
              <w:lang w:eastAsia="de-DE"/>
            </w:rPr>
            <w:instrText xml:space="preserve"> / </w:instrText>
          </w:r>
          <w:r w:rsidR="00BC31EE" w:rsidRPr="00465504">
            <w:rPr>
              <w:szCs w:val="16"/>
            </w:rPr>
            <w:fldChar w:fldCharType="begin"/>
          </w:r>
          <w:r w:rsidR="00BC31EE" w:rsidRPr="00465504">
            <w:rPr>
              <w:szCs w:val="16"/>
              <w:lang w:eastAsia="de-DE"/>
            </w:rPr>
            <w:instrText xml:space="preserve"> DOCPROPERTY "CMIdata.Dok_Titel"\*CHARFORMAT </w:instrText>
          </w:r>
          <w:r w:rsidR="00BC31EE" w:rsidRPr="00465504">
            <w:rPr>
              <w:szCs w:val="16"/>
            </w:rPr>
            <w:fldChar w:fldCharType="separate"/>
          </w:r>
          <w:r w:rsidR="00231A86" w:rsidRPr="00465504">
            <w:rPr>
              <w:szCs w:val="16"/>
              <w:lang w:eastAsia="de-DE"/>
            </w:rPr>
            <w:instrText>CMIdata.Dok_Titel</w:instrText>
          </w:r>
          <w:r w:rsidR="00BC31EE" w:rsidRPr="00465504">
            <w:rPr>
              <w:szCs w:val="16"/>
            </w:rPr>
            <w:fldChar w:fldCharType="end"/>
          </w:r>
          <w:r w:rsidR="00BC31EE" w:rsidRPr="00465504">
            <w:rPr>
              <w:szCs w:val="16"/>
              <w:lang w:eastAsia="de-DE"/>
            </w:rPr>
            <w:instrText xml:space="preserve">" \* MERGEFORMAT </w:instrText>
          </w:r>
          <w:r w:rsidR="00BC31EE" w:rsidRPr="00465504">
            <w:rPr>
              <w:szCs w:val="16"/>
              <w:lang w:eastAsia="de-DE"/>
            </w:rPr>
            <w:fldChar w:fldCharType="end"/>
          </w:r>
        </w:p>
      </w:tc>
      <w:tc>
        <w:tcPr>
          <w:tcW w:w="2951" w:type="dxa"/>
        </w:tcPr>
        <w:p w14:paraId="0AB7BA2B" w14:textId="40213659" w:rsidR="00321804" w:rsidRPr="00465504" w:rsidRDefault="00BC31EE" w:rsidP="00321804">
          <w:pPr>
            <w:pStyle w:val="Fusszeile-Seite"/>
            <w:rPr>
              <w:szCs w:val="16"/>
              <w:lang w:eastAsia="de-DE"/>
            </w:rPr>
          </w:pPr>
          <w:r w:rsidRPr="00465504">
            <w:rPr>
              <w:szCs w:val="16"/>
              <w:lang w:eastAsia="de-DE"/>
            </w:rPr>
            <w:fldChar w:fldCharType="begin"/>
          </w:r>
          <w:r w:rsidRPr="00465504">
            <w:rPr>
              <w:szCs w:val="16"/>
              <w:lang w:eastAsia="de-DE"/>
            </w:rPr>
            <w:instrText xml:space="preserve"> IF </w:instrText>
          </w:r>
          <w:r w:rsidRPr="00465504">
            <w:rPr>
              <w:szCs w:val="16"/>
              <w:lang w:eastAsia="de-DE"/>
            </w:rPr>
            <w:fldChar w:fldCharType="begin"/>
          </w:r>
          <w:r w:rsidRPr="00465504">
            <w:rPr>
              <w:szCs w:val="16"/>
              <w:lang w:eastAsia="de-DE"/>
            </w:rPr>
            <w:instrText xml:space="preserve"> NUMPAGES </w:instrText>
          </w:r>
          <w:r w:rsidRPr="00465504">
            <w:rPr>
              <w:szCs w:val="16"/>
              <w:lang w:eastAsia="de-DE"/>
            </w:rPr>
            <w:fldChar w:fldCharType="separate"/>
          </w:r>
          <w:r w:rsidR="00046EF5">
            <w:rPr>
              <w:noProof/>
              <w:szCs w:val="16"/>
              <w:lang w:eastAsia="de-DE"/>
            </w:rPr>
            <w:instrText>2</w:instrText>
          </w:r>
          <w:r w:rsidRPr="00465504">
            <w:rPr>
              <w:szCs w:val="16"/>
              <w:lang w:eastAsia="de-DE"/>
            </w:rPr>
            <w:fldChar w:fldCharType="end"/>
          </w:r>
          <w:r w:rsidRPr="00465504">
            <w:rPr>
              <w:szCs w:val="16"/>
              <w:lang w:eastAsia="de-DE"/>
            </w:rPr>
            <w:instrText xml:space="preserve"> &gt; "1" "</w:instrText>
          </w:r>
          <w:r w:rsidRPr="00465504">
            <w:rPr>
              <w:szCs w:val="16"/>
              <w:lang w:eastAsia="de-DE"/>
            </w:rPr>
            <w:fldChar w:fldCharType="begin"/>
          </w:r>
          <w:r w:rsidRPr="00465504">
            <w:rPr>
              <w:szCs w:val="16"/>
              <w:lang w:eastAsia="de-DE"/>
            </w:rPr>
            <w:instrText xml:space="preserve"> IF </w:instrText>
          </w:r>
          <w:r w:rsidRPr="00465504">
            <w:rPr>
              <w:szCs w:val="16"/>
              <w:lang w:eastAsia="de-DE"/>
            </w:rPr>
            <w:fldChar w:fldCharType="begin"/>
          </w:r>
          <w:r w:rsidRPr="00465504">
            <w:rPr>
              <w:szCs w:val="16"/>
              <w:lang w:eastAsia="de-DE"/>
            </w:rPr>
            <w:instrText xml:space="preserve"> DOCPROPERTY "Doc.Page"\*CHARFORMAT </w:instrText>
          </w:r>
          <w:r w:rsidRPr="00465504">
            <w:rPr>
              <w:szCs w:val="16"/>
              <w:lang w:eastAsia="de-DE"/>
            </w:rPr>
            <w:fldChar w:fldCharType="end"/>
          </w:r>
          <w:r w:rsidRPr="00465504">
            <w:rPr>
              <w:szCs w:val="16"/>
              <w:lang w:eastAsia="de-DE"/>
            </w:rPr>
            <w:instrText xml:space="preserve"> = "" "Seite" "</w:instrText>
          </w:r>
          <w:r w:rsidRPr="00465504">
            <w:rPr>
              <w:szCs w:val="16"/>
              <w:lang w:eastAsia="de-DE"/>
            </w:rPr>
            <w:fldChar w:fldCharType="begin"/>
          </w:r>
          <w:r w:rsidRPr="00465504">
            <w:rPr>
              <w:szCs w:val="16"/>
              <w:lang w:eastAsia="de-DE"/>
            </w:rPr>
            <w:instrText xml:space="preserve"> IF </w:instrText>
          </w:r>
          <w:r w:rsidRPr="00465504">
            <w:rPr>
              <w:szCs w:val="16"/>
              <w:lang w:eastAsia="de-DE"/>
            </w:rPr>
            <w:fldChar w:fldCharType="begin"/>
          </w:r>
          <w:r w:rsidRPr="00465504">
            <w:rPr>
              <w:szCs w:val="16"/>
              <w:lang w:eastAsia="de-DE"/>
            </w:rPr>
            <w:instrText xml:space="preserve"> DOCPROPERTY "Doc.Page"\*CHARFORMAT </w:instrText>
          </w:r>
          <w:r w:rsidRPr="00465504">
            <w:rPr>
              <w:szCs w:val="16"/>
              <w:lang w:eastAsia="de-DE"/>
            </w:rPr>
            <w:fldChar w:fldCharType="separate"/>
          </w:r>
          <w:r w:rsidRPr="00465504">
            <w:rPr>
              <w:szCs w:val="16"/>
              <w:lang w:eastAsia="de-DE"/>
            </w:rPr>
            <w:instrText>Doc.Page</w:instrText>
          </w:r>
          <w:r w:rsidRPr="00465504">
            <w:rPr>
              <w:szCs w:val="16"/>
              <w:lang w:eastAsia="de-DE"/>
            </w:rPr>
            <w:fldChar w:fldCharType="end"/>
          </w:r>
          <w:r w:rsidRPr="00465504">
            <w:rPr>
              <w:szCs w:val="16"/>
              <w:lang w:eastAsia="de-DE"/>
            </w:rPr>
            <w:instrText xml:space="preserve"> = "Doc.Page" "Seite" "</w:instrText>
          </w:r>
          <w:r w:rsidRPr="00465504">
            <w:rPr>
              <w:szCs w:val="16"/>
              <w:lang w:eastAsia="de-DE"/>
            </w:rPr>
            <w:fldChar w:fldCharType="begin"/>
          </w:r>
          <w:r w:rsidRPr="00465504">
            <w:rPr>
              <w:szCs w:val="16"/>
              <w:lang w:eastAsia="de-DE"/>
            </w:rPr>
            <w:instrText xml:space="preserve"> DOCPROPERTY "Doc.Page"\*CHARFORMAT </w:instrText>
          </w:r>
          <w:r w:rsidRPr="00465504">
            <w:rPr>
              <w:szCs w:val="16"/>
              <w:lang w:eastAsia="de-DE"/>
            </w:rPr>
            <w:fldChar w:fldCharType="end"/>
          </w:r>
          <w:r w:rsidRPr="00465504">
            <w:rPr>
              <w:szCs w:val="16"/>
              <w:lang w:eastAsia="de-DE"/>
            </w:rPr>
            <w:instrText xml:space="preserve">" </w:instrText>
          </w:r>
          <w:r w:rsidRPr="00465504">
            <w:rPr>
              <w:szCs w:val="16"/>
              <w:lang w:eastAsia="de-DE"/>
            </w:rPr>
            <w:fldChar w:fldCharType="separate"/>
          </w:r>
          <w:r w:rsidRPr="00465504">
            <w:rPr>
              <w:noProof/>
              <w:szCs w:val="16"/>
              <w:lang w:eastAsia="de-DE"/>
            </w:rPr>
            <w:instrText>Seite</w:instrText>
          </w:r>
          <w:r w:rsidRPr="00465504">
            <w:rPr>
              <w:szCs w:val="16"/>
              <w:lang w:eastAsia="de-DE"/>
            </w:rPr>
            <w:fldChar w:fldCharType="end"/>
          </w:r>
          <w:r w:rsidRPr="00465504">
            <w:rPr>
              <w:szCs w:val="16"/>
              <w:lang w:eastAsia="de-DE"/>
            </w:rPr>
            <w:instrText xml:space="preserve">" </w:instrText>
          </w:r>
          <w:r w:rsidRPr="00465504">
            <w:rPr>
              <w:szCs w:val="16"/>
              <w:lang w:eastAsia="de-DE"/>
            </w:rPr>
            <w:fldChar w:fldCharType="separate"/>
          </w:r>
          <w:r w:rsidR="00046EF5" w:rsidRPr="00465504">
            <w:rPr>
              <w:noProof/>
              <w:szCs w:val="16"/>
              <w:lang w:eastAsia="de-DE"/>
            </w:rPr>
            <w:instrText>Seite</w:instrText>
          </w:r>
          <w:r w:rsidRPr="00465504">
            <w:rPr>
              <w:szCs w:val="16"/>
              <w:lang w:eastAsia="de-DE"/>
            </w:rPr>
            <w:fldChar w:fldCharType="end"/>
          </w:r>
          <w:r w:rsidRPr="00465504">
            <w:rPr>
              <w:szCs w:val="16"/>
              <w:lang w:eastAsia="de-DE"/>
            </w:rPr>
            <w:instrText xml:space="preserve"> </w:instrText>
          </w:r>
          <w:r w:rsidRPr="00465504">
            <w:rPr>
              <w:szCs w:val="16"/>
              <w:lang w:eastAsia="de-DE"/>
            </w:rPr>
            <w:fldChar w:fldCharType="begin"/>
          </w:r>
          <w:r w:rsidRPr="00465504">
            <w:rPr>
              <w:szCs w:val="16"/>
              <w:lang w:eastAsia="de-DE"/>
            </w:rPr>
            <w:instrText xml:space="preserve"> PAGE </w:instrText>
          </w:r>
          <w:r w:rsidRPr="00465504">
            <w:rPr>
              <w:szCs w:val="16"/>
              <w:lang w:eastAsia="de-DE"/>
            </w:rPr>
            <w:fldChar w:fldCharType="separate"/>
          </w:r>
          <w:r w:rsidR="00545310" w:rsidRPr="00465504">
            <w:rPr>
              <w:noProof/>
              <w:szCs w:val="16"/>
              <w:lang w:eastAsia="de-DE"/>
            </w:rPr>
            <w:instrText>1</w:instrText>
          </w:r>
          <w:r w:rsidRPr="00465504">
            <w:rPr>
              <w:szCs w:val="16"/>
              <w:lang w:eastAsia="de-DE"/>
            </w:rPr>
            <w:fldChar w:fldCharType="end"/>
          </w:r>
          <w:r w:rsidRPr="00465504">
            <w:rPr>
              <w:szCs w:val="16"/>
              <w:lang w:eastAsia="de-DE"/>
            </w:rPr>
            <w:instrText xml:space="preserve"> </w:instrText>
          </w:r>
          <w:r w:rsidRPr="00465504">
            <w:rPr>
              <w:szCs w:val="16"/>
              <w:lang w:eastAsia="de-DE"/>
            </w:rPr>
            <w:fldChar w:fldCharType="begin"/>
          </w:r>
          <w:r w:rsidRPr="00465504">
            <w:rPr>
              <w:szCs w:val="16"/>
              <w:lang w:eastAsia="de-DE"/>
            </w:rPr>
            <w:instrText xml:space="preserve"> IF </w:instrText>
          </w:r>
          <w:r w:rsidRPr="00465504">
            <w:rPr>
              <w:szCs w:val="16"/>
              <w:lang w:eastAsia="de-DE"/>
            </w:rPr>
            <w:fldChar w:fldCharType="begin"/>
          </w:r>
          <w:r w:rsidRPr="00465504">
            <w:rPr>
              <w:szCs w:val="16"/>
              <w:lang w:eastAsia="de-DE"/>
            </w:rPr>
            <w:instrText xml:space="preserve"> DOCPROPERTY "Doc.of"\*CHARFORMAT </w:instrText>
          </w:r>
          <w:r w:rsidRPr="00465504">
            <w:rPr>
              <w:szCs w:val="16"/>
              <w:lang w:eastAsia="de-DE"/>
            </w:rPr>
            <w:fldChar w:fldCharType="separate"/>
          </w:r>
          <w:r w:rsidR="0011693B">
            <w:rPr>
              <w:szCs w:val="16"/>
              <w:lang w:eastAsia="de-DE"/>
            </w:rPr>
            <w:instrText>von</w:instrText>
          </w:r>
          <w:r w:rsidRPr="00465504">
            <w:rPr>
              <w:szCs w:val="16"/>
              <w:lang w:eastAsia="de-DE"/>
            </w:rPr>
            <w:fldChar w:fldCharType="end"/>
          </w:r>
          <w:r w:rsidRPr="00465504">
            <w:rPr>
              <w:szCs w:val="16"/>
              <w:lang w:eastAsia="de-DE"/>
            </w:rPr>
            <w:instrText xml:space="preserve"> = "" "von" "</w:instrText>
          </w:r>
          <w:r w:rsidRPr="00465504">
            <w:rPr>
              <w:szCs w:val="16"/>
              <w:lang w:eastAsia="de-DE"/>
            </w:rPr>
            <w:fldChar w:fldCharType="begin"/>
          </w:r>
          <w:r w:rsidRPr="00465504">
            <w:rPr>
              <w:szCs w:val="16"/>
              <w:lang w:eastAsia="de-DE"/>
            </w:rPr>
            <w:instrText xml:space="preserve"> IF </w:instrText>
          </w:r>
          <w:r w:rsidRPr="00465504">
            <w:rPr>
              <w:szCs w:val="16"/>
              <w:lang w:eastAsia="de-DE"/>
            </w:rPr>
            <w:fldChar w:fldCharType="begin"/>
          </w:r>
          <w:r w:rsidRPr="00465504">
            <w:rPr>
              <w:szCs w:val="16"/>
              <w:lang w:eastAsia="de-DE"/>
            </w:rPr>
            <w:instrText xml:space="preserve"> DOCPROPERTY "Doc.of"\*CHARFORMAT </w:instrText>
          </w:r>
          <w:r w:rsidRPr="00465504">
            <w:rPr>
              <w:szCs w:val="16"/>
              <w:lang w:eastAsia="de-DE"/>
            </w:rPr>
            <w:fldChar w:fldCharType="separate"/>
          </w:r>
          <w:r w:rsidR="0011693B">
            <w:rPr>
              <w:szCs w:val="16"/>
              <w:lang w:eastAsia="de-DE"/>
            </w:rPr>
            <w:instrText>von</w:instrText>
          </w:r>
          <w:r w:rsidRPr="00465504">
            <w:rPr>
              <w:szCs w:val="16"/>
              <w:lang w:eastAsia="de-DE"/>
            </w:rPr>
            <w:fldChar w:fldCharType="end"/>
          </w:r>
          <w:r w:rsidRPr="00465504">
            <w:rPr>
              <w:szCs w:val="16"/>
              <w:lang w:eastAsia="de-DE"/>
            </w:rPr>
            <w:instrText xml:space="preserve"> = "Doc.of" "von" "</w:instrText>
          </w:r>
          <w:r w:rsidRPr="00465504">
            <w:rPr>
              <w:szCs w:val="16"/>
              <w:lang w:eastAsia="de-DE"/>
            </w:rPr>
            <w:fldChar w:fldCharType="begin"/>
          </w:r>
          <w:r w:rsidRPr="00465504">
            <w:rPr>
              <w:szCs w:val="16"/>
              <w:lang w:eastAsia="de-DE"/>
            </w:rPr>
            <w:instrText xml:space="preserve"> DOCPROPERTY "Doc.of"\*CHARFORMAT </w:instrText>
          </w:r>
          <w:r w:rsidRPr="00465504">
            <w:rPr>
              <w:szCs w:val="16"/>
              <w:lang w:eastAsia="de-DE"/>
            </w:rPr>
            <w:fldChar w:fldCharType="separate"/>
          </w:r>
          <w:r w:rsidR="0011693B">
            <w:rPr>
              <w:szCs w:val="16"/>
              <w:lang w:eastAsia="de-DE"/>
            </w:rPr>
            <w:instrText>von</w:instrText>
          </w:r>
          <w:r w:rsidRPr="00465504">
            <w:rPr>
              <w:szCs w:val="16"/>
              <w:lang w:eastAsia="de-DE"/>
            </w:rPr>
            <w:fldChar w:fldCharType="end"/>
          </w:r>
          <w:r w:rsidRPr="00465504">
            <w:rPr>
              <w:szCs w:val="16"/>
              <w:lang w:eastAsia="de-DE"/>
            </w:rPr>
            <w:instrText xml:space="preserve">" </w:instrText>
          </w:r>
          <w:r w:rsidRPr="00465504">
            <w:rPr>
              <w:szCs w:val="16"/>
              <w:lang w:eastAsia="de-DE"/>
            </w:rPr>
            <w:fldChar w:fldCharType="separate"/>
          </w:r>
          <w:r w:rsidR="0011693B">
            <w:rPr>
              <w:noProof/>
              <w:szCs w:val="16"/>
              <w:lang w:eastAsia="de-DE"/>
            </w:rPr>
            <w:instrText>von</w:instrText>
          </w:r>
          <w:r w:rsidRPr="00465504">
            <w:rPr>
              <w:szCs w:val="16"/>
              <w:lang w:eastAsia="de-DE"/>
            </w:rPr>
            <w:fldChar w:fldCharType="end"/>
          </w:r>
          <w:r w:rsidRPr="00465504">
            <w:rPr>
              <w:szCs w:val="16"/>
              <w:lang w:eastAsia="de-DE"/>
            </w:rPr>
            <w:instrText xml:space="preserve">" </w:instrText>
          </w:r>
          <w:r w:rsidRPr="00465504">
            <w:rPr>
              <w:szCs w:val="16"/>
              <w:lang w:eastAsia="de-DE"/>
            </w:rPr>
            <w:fldChar w:fldCharType="separate"/>
          </w:r>
          <w:r w:rsidR="00046EF5">
            <w:rPr>
              <w:noProof/>
              <w:szCs w:val="16"/>
              <w:lang w:eastAsia="de-DE"/>
            </w:rPr>
            <w:instrText>von</w:instrText>
          </w:r>
          <w:r w:rsidRPr="00465504">
            <w:rPr>
              <w:szCs w:val="16"/>
              <w:lang w:eastAsia="de-DE"/>
            </w:rPr>
            <w:fldChar w:fldCharType="end"/>
          </w:r>
          <w:r w:rsidRPr="00465504">
            <w:rPr>
              <w:szCs w:val="16"/>
              <w:lang w:eastAsia="de-DE"/>
            </w:rPr>
            <w:instrText xml:space="preserve"> </w:instrText>
          </w:r>
          <w:r w:rsidRPr="00465504">
            <w:rPr>
              <w:szCs w:val="16"/>
              <w:lang w:eastAsia="de-DE"/>
            </w:rPr>
            <w:fldChar w:fldCharType="begin"/>
          </w:r>
          <w:r w:rsidRPr="00465504">
            <w:rPr>
              <w:szCs w:val="16"/>
              <w:lang w:eastAsia="de-DE"/>
            </w:rPr>
            <w:instrText xml:space="preserve"> NUMPAGES </w:instrText>
          </w:r>
          <w:r w:rsidRPr="00465504">
            <w:rPr>
              <w:szCs w:val="16"/>
              <w:lang w:eastAsia="de-DE"/>
            </w:rPr>
            <w:fldChar w:fldCharType="separate"/>
          </w:r>
          <w:r w:rsidR="00545310" w:rsidRPr="00465504">
            <w:rPr>
              <w:noProof/>
              <w:szCs w:val="16"/>
              <w:lang w:eastAsia="de-DE"/>
            </w:rPr>
            <w:instrText>3</w:instrText>
          </w:r>
          <w:r w:rsidRPr="00465504">
            <w:rPr>
              <w:szCs w:val="16"/>
              <w:lang w:eastAsia="de-DE"/>
            </w:rPr>
            <w:fldChar w:fldCharType="end"/>
          </w:r>
          <w:r w:rsidRPr="00465504">
            <w:rPr>
              <w:szCs w:val="16"/>
              <w:lang w:eastAsia="de-DE"/>
            </w:rPr>
            <w:instrText>"" "</w:instrText>
          </w:r>
          <w:r w:rsidRPr="00465504">
            <w:rPr>
              <w:szCs w:val="16"/>
              <w:lang w:eastAsia="de-DE"/>
            </w:rPr>
            <w:fldChar w:fldCharType="separate"/>
          </w:r>
          <w:r w:rsidR="00046EF5" w:rsidRPr="00465504">
            <w:rPr>
              <w:noProof/>
              <w:szCs w:val="16"/>
              <w:lang w:eastAsia="de-DE"/>
            </w:rPr>
            <w:t xml:space="preserve">Seite 1 </w:t>
          </w:r>
          <w:r w:rsidR="00046EF5">
            <w:rPr>
              <w:noProof/>
              <w:szCs w:val="16"/>
              <w:lang w:eastAsia="de-DE"/>
            </w:rPr>
            <w:t>von</w:t>
          </w:r>
          <w:r w:rsidR="00046EF5" w:rsidRPr="00465504">
            <w:rPr>
              <w:noProof/>
              <w:szCs w:val="16"/>
              <w:lang w:eastAsia="de-DE"/>
            </w:rPr>
            <w:t xml:space="preserve"> 3</w:t>
          </w:r>
          <w:r w:rsidRPr="00465504">
            <w:rPr>
              <w:szCs w:val="16"/>
              <w:lang w:eastAsia="de-DE"/>
            </w:rPr>
            <w:fldChar w:fldCharType="end"/>
          </w:r>
        </w:p>
      </w:tc>
    </w:tr>
    <w:tr w:rsidR="00083A1B" w:rsidRPr="00465504" w14:paraId="050D7B1E" w14:textId="77777777" w:rsidTr="00321804">
      <w:tc>
        <w:tcPr>
          <w:tcW w:w="6177" w:type="dxa"/>
          <w:vAlign w:val="center"/>
        </w:tcPr>
        <w:p w14:paraId="2015893A" w14:textId="5E2344DA" w:rsidR="00321804" w:rsidRPr="00465504" w:rsidRDefault="00DE6E2C" w:rsidP="00321804">
          <w:pPr>
            <w:pStyle w:val="Fusszeile-Pfad"/>
            <w:rPr>
              <w:sz w:val="16"/>
              <w:szCs w:val="16"/>
            </w:rPr>
          </w:pPr>
          <w:bookmarkStart w:id="1" w:name="FusszeileErsteSeite" w:colFirst="0" w:colLast="0"/>
          <w:r>
            <w:rPr>
              <w:sz w:val="16"/>
              <w:szCs w:val="16"/>
            </w:rPr>
            <w:t>Rechtliche Fallbeispiele lösen</w:t>
          </w:r>
        </w:p>
      </w:tc>
      <w:tc>
        <w:tcPr>
          <w:tcW w:w="2951" w:type="dxa"/>
        </w:tcPr>
        <w:p w14:paraId="753E354F" w14:textId="7F5B4ABC" w:rsidR="00321804" w:rsidRPr="00465504" w:rsidRDefault="00BC31EE" w:rsidP="00321804">
          <w:pPr>
            <w:rPr>
              <w:color w:val="FFFFFF"/>
              <w:sz w:val="16"/>
              <w:szCs w:val="16"/>
            </w:rPr>
          </w:pPr>
          <w:r w:rsidRPr="00465504">
            <w:rPr>
              <w:color w:val="FFFFFF"/>
              <w:sz w:val="16"/>
              <w:szCs w:val="16"/>
            </w:rPr>
            <w:fldChar w:fldCharType="begin"/>
          </w:r>
          <w:r w:rsidRPr="00465504">
            <w:rPr>
              <w:color w:val="FFFFFF"/>
              <w:sz w:val="16"/>
              <w:szCs w:val="16"/>
            </w:rPr>
            <w:instrText xml:space="preserve"> IF </w:instrText>
          </w:r>
          <w:r w:rsidRPr="00465504">
            <w:rPr>
              <w:color w:val="FFFFFF"/>
              <w:sz w:val="16"/>
              <w:szCs w:val="16"/>
            </w:rPr>
            <w:fldChar w:fldCharType="begin"/>
          </w:r>
          <w:r w:rsidRPr="00465504">
            <w:rPr>
              <w:color w:val="FFFFFF"/>
              <w:sz w:val="16"/>
              <w:szCs w:val="16"/>
            </w:rPr>
            <w:instrText xml:space="preserve"> DOCPROPERTY "Textmarke.Metadaten"\*CHARFORMAT </w:instrText>
          </w:r>
          <w:r w:rsidRPr="00465504">
            <w:rPr>
              <w:color w:val="FFFFFF"/>
              <w:sz w:val="16"/>
              <w:szCs w:val="16"/>
            </w:rPr>
            <w:fldChar w:fldCharType="end"/>
          </w:r>
          <w:r w:rsidRPr="00465504">
            <w:rPr>
              <w:color w:val="FFFFFF"/>
              <w:sz w:val="16"/>
              <w:szCs w:val="16"/>
              <w:highlight w:val="white"/>
            </w:rPr>
            <w:instrText xml:space="preserve"> = "" "" "</w:instrText>
          </w:r>
        </w:p>
        <w:p w14:paraId="6E8FFD39" w14:textId="77777777" w:rsidR="00321804" w:rsidRPr="00465504" w:rsidRDefault="00BC31EE" w:rsidP="00321804">
          <w:pPr>
            <w:rPr>
              <w:color w:val="FFFFFF"/>
              <w:sz w:val="16"/>
              <w:szCs w:val="16"/>
              <w:highlight w:val="white"/>
            </w:rPr>
          </w:pPr>
          <w:r w:rsidRPr="00465504">
            <w:rPr>
              <w:color w:val="FFFFFF"/>
              <w:sz w:val="16"/>
              <w:szCs w:val="16"/>
              <w:highlight w:val="white"/>
            </w:rPr>
            <w:fldChar w:fldCharType="begin"/>
          </w:r>
          <w:r w:rsidRPr="00465504">
            <w:rPr>
              <w:color w:val="FFFFFF"/>
              <w:sz w:val="16"/>
              <w:szCs w:val="16"/>
              <w:highlight w:val="white"/>
            </w:rPr>
            <w:instrText xml:space="preserve"> DOCPROPERTY "</w:instrText>
          </w:r>
          <w:r w:rsidRPr="00465504">
            <w:rPr>
              <w:color w:val="FFFFFF"/>
              <w:sz w:val="16"/>
              <w:szCs w:val="16"/>
            </w:rPr>
            <w:instrText>Textmarke.Metadaten</w:instrText>
          </w:r>
          <w:r w:rsidRPr="00465504">
            <w:rPr>
              <w:color w:val="FFFFFF"/>
              <w:sz w:val="16"/>
              <w:szCs w:val="16"/>
              <w:highlight w:val="white"/>
            </w:rPr>
            <w:instrText xml:space="preserve">"\*CHARFORMAT </w:instrText>
          </w:r>
          <w:r w:rsidRPr="00465504">
            <w:rPr>
              <w:color w:val="FFFFFF"/>
              <w:sz w:val="16"/>
              <w:szCs w:val="16"/>
              <w:highlight w:val="white"/>
            </w:rPr>
            <w:fldChar w:fldCharType="separate"/>
          </w:r>
          <w:r w:rsidR="00231A86" w:rsidRPr="00465504">
            <w:rPr>
              <w:color w:val="FFFFFF"/>
              <w:sz w:val="16"/>
              <w:szCs w:val="16"/>
              <w:highlight w:val="white"/>
            </w:rPr>
            <w:instrText>Textmarke.Metadaten</w:instrText>
          </w:r>
          <w:r w:rsidRPr="00465504">
            <w:rPr>
              <w:color w:val="FFFFFF"/>
              <w:sz w:val="16"/>
              <w:szCs w:val="16"/>
              <w:highlight w:val="white"/>
            </w:rPr>
            <w:fldChar w:fldCharType="end"/>
          </w:r>
        </w:p>
        <w:p w14:paraId="24F278B5" w14:textId="2F9F750C" w:rsidR="00321804" w:rsidRPr="00465504" w:rsidRDefault="00BC31EE" w:rsidP="00321804">
          <w:pPr>
            <w:rPr>
              <w:color w:val="FFFFFF"/>
              <w:sz w:val="16"/>
              <w:szCs w:val="16"/>
              <w:lang w:eastAsia="de-DE"/>
            </w:rPr>
          </w:pPr>
          <w:r w:rsidRPr="00465504">
            <w:rPr>
              <w:color w:val="FFFFFF"/>
              <w:sz w:val="16"/>
              <w:szCs w:val="16"/>
              <w:highlight w:val="white"/>
            </w:rPr>
            <w:instrText>" \&lt;OawJumpToField value=0/&gt;</w:instrText>
          </w:r>
          <w:r w:rsidRPr="00465504">
            <w:rPr>
              <w:color w:val="FFFFFF"/>
              <w:sz w:val="16"/>
              <w:szCs w:val="16"/>
            </w:rPr>
            <w:fldChar w:fldCharType="end"/>
          </w:r>
        </w:p>
      </w:tc>
    </w:tr>
    <w:bookmarkEnd w:id="1"/>
  </w:tbl>
  <w:p w14:paraId="7138ECB0" w14:textId="77777777" w:rsidR="00321804" w:rsidRPr="00465504" w:rsidRDefault="00321804">
    <w:pP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4E1F5" w14:textId="77777777" w:rsidR="00321804" w:rsidRDefault="00321804">
    <w:pPr>
      <w:rPr>
        <w:sz w:val="2"/>
      </w:rPr>
    </w:pPr>
  </w:p>
  <w:tbl>
    <w:tblPr>
      <w:tblW w:w="9128" w:type="dxa"/>
      <w:tblLayout w:type="fixed"/>
      <w:tblCellMar>
        <w:left w:w="0" w:type="dxa"/>
        <w:right w:w="0" w:type="dxa"/>
      </w:tblCellMar>
      <w:tblLook w:val="01E0" w:firstRow="1" w:lastRow="1" w:firstColumn="1" w:lastColumn="1" w:noHBand="0" w:noVBand="0"/>
    </w:tblPr>
    <w:tblGrid>
      <w:gridCol w:w="6177"/>
      <w:gridCol w:w="2951"/>
    </w:tblGrid>
    <w:tr w:rsidR="00083A1B" w14:paraId="7539CD6C" w14:textId="77777777" w:rsidTr="00321804">
      <w:tc>
        <w:tcPr>
          <w:tcW w:w="6177" w:type="dxa"/>
          <w:vAlign w:val="center"/>
        </w:tcPr>
        <w:p w14:paraId="283D3950" w14:textId="104CFB81" w:rsidR="00321804" w:rsidRPr="00486933" w:rsidRDefault="00BC31EE" w:rsidP="00321804">
          <w:pPr>
            <w:pStyle w:val="Fusszeile"/>
            <w:rPr>
              <w:lang w:val="en-US" w:eastAsia="de-DE"/>
            </w:rPr>
          </w:pPr>
          <w:r w:rsidRPr="00486933">
            <w:rPr>
              <w:lang w:eastAsia="de-DE"/>
            </w:rPr>
            <w:fldChar w:fldCharType="begin"/>
          </w:r>
          <w:r w:rsidRPr="00486933">
            <w:rPr>
              <w:lang w:val="en-US" w:eastAsia="de-DE"/>
            </w:rPr>
            <w:instrText xml:space="preserve"> IF </w:instrText>
          </w:r>
          <w:r w:rsidRPr="00486933">
            <w:rPr>
              <w:lang w:eastAsia="de-DE"/>
            </w:rPr>
            <w:fldChar w:fldCharType="begin"/>
          </w:r>
          <w:r w:rsidRPr="00486933">
            <w:rPr>
              <w:lang w:val="en-US" w:eastAsia="de-DE"/>
            </w:rPr>
            <w:instrText xml:space="preserve"> DOCPROPERTY "CMIdata.G_Signatur"\*CHARFORMAT </w:instrText>
          </w:r>
          <w:r w:rsidRPr="00486933">
            <w:rPr>
              <w:lang w:eastAsia="de-DE"/>
            </w:rPr>
            <w:fldChar w:fldCharType="end"/>
          </w:r>
          <w:r w:rsidRPr="00486933">
            <w:rPr>
              <w:lang w:val="en-US" w:eastAsia="de-DE"/>
            </w:rPr>
            <w:instrText xml:space="preserve"> = "" "</w:instrText>
          </w:r>
          <w:r w:rsidRPr="00486933">
            <w:rPr>
              <w:lang w:eastAsia="de-DE"/>
            </w:rPr>
            <w:fldChar w:fldCharType="begin"/>
          </w:r>
          <w:r w:rsidRPr="00486933">
            <w:rPr>
              <w:lang w:val="en-US" w:eastAsia="de-DE"/>
            </w:rPr>
            <w:instrText xml:space="preserve"> IF </w:instrText>
          </w:r>
          <w:r w:rsidRPr="00486933">
            <w:rPr>
              <w:lang w:eastAsia="de-DE"/>
            </w:rPr>
            <w:fldChar w:fldCharType="begin"/>
          </w:r>
          <w:r w:rsidRPr="00486933">
            <w:rPr>
              <w:lang w:val="en-US" w:eastAsia="de-DE"/>
            </w:rPr>
            <w:instrText xml:space="preserve"> DOCPROPERTY "CMIdata.G_Laufnummer"\*CHARFORMAT </w:instrText>
          </w:r>
          <w:r w:rsidRPr="00486933">
            <w:rPr>
              <w:lang w:eastAsia="de-DE"/>
            </w:rPr>
            <w:fldChar w:fldCharType="end"/>
          </w:r>
          <w:r w:rsidRPr="00486933">
            <w:rPr>
              <w:lang w:val="en-US" w:eastAsia="de-DE"/>
            </w:rPr>
            <w:instrText xml:space="preserve"> = "" "" "</w:instrText>
          </w:r>
          <w:r w:rsidRPr="00486933">
            <w:rPr>
              <w:lang w:eastAsia="de-DE"/>
            </w:rPr>
            <w:fldChar w:fldCharType="begin"/>
          </w:r>
          <w:r w:rsidRPr="00486933">
            <w:rPr>
              <w:lang w:val="en-US" w:eastAsia="de-DE"/>
            </w:rPr>
            <w:instrText xml:space="preserve"> DOCPROPERTY "CMIdata.G_Laufnummer"\*CHARFORMAT </w:instrText>
          </w:r>
          <w:r w:rsidRPr="00486933">
            <w:rPr>
              <w:lang w:eastAsia="de-DE"/>
            </w:rPr>
            <w:fldChar w:fldCharType="separate"/>
          </w:r>
          <w:r w:rsidRPr="00486933">
            <w:rPr>
              <w:lang w:val="en-US" w:eastAsia="de-DE"/>
            </w:rPr>
            <w:instrText>CMIdata.G_Laufnummer</w:instrText>
          </w:r>
          <w:r w:rsidRPr="00486933">
            <w:rPr>
              <w:lang w:eastAsia="de-DE"/>
            </w:rPr>
            <w:fldChar w:fldCharType="end"/>
          </w:r>
          <w:r w:rsidRPr="00486933">
            <w:rPr>
              <w:lang w:val="en-US" w:eastAsia="de-DE"/>
            </w:rPr>
            <w:instrText xml:space="preserve"> / </w:instrText>
          </w:r>
          <w:r w:rsidRPr="00486933">
            <w:rPr>
              <w:lang w:eastAsia="de-DE"/>
            </w:rPr>
            <w:fldChar w:fldCharType="begin"/>
          </w:r>
          <w:r w:rsidRPr="00486933">
            <w:rPr>
              <w:lang w:val="en-US" w:eastAsia="de-DE"/>
            </w:rPr>
            <w:instrText xml:space="preserve"> DOCPROPERTY "CMIdata.Dok_Titel"\*CHARFORMAT </w:instrText>
          </w:r>
          <w:r w:rsidRPr="00486933">
            <w:rPr>
              <w:lang w:eastAsia="de-DE"/>
            </w:rPr>
            <w:fldChar w:fldCharType="separate"/>
          </w:r>
          <w:r w:rsidRPr="00486933">
            <w:rPr>
              <w:lang w:val="en-US" w:eastAsia="de-DE"/>
            </w:rPr>
            <w:instrText>CMIdata.Dok_Titel</w:instrText>
          </w:r>
          <w:r w:rsidRPr="00486933">
            <w:rPr>
              <w:lang w:eastAsia="de-DE"/>
            </w:rPr>
            <w:fldChar w:fldCharType="end"/>
          </w:r>
          <w:r w:rsidRPr="00486933">
            <w:rPr>
              <w:lang w:val="en-US" w:eastAsia="de-DE"/>
            </w:rPr>
            <w:instrText xml:space="preserve">" \* MERGEFORMAT </w:instrText>
          </w:r>
          <w:r w:rsidRPr="00486933">
            <w:fldChar w:fldCharType="end"/>
          </w:r>
          <w:r w:rsidRPr="00486933">
            <w:rPr>
              <w:lang w:val="en-US" w:eastAsia="de-DE"/>
            </w:rPr>
            <w:instrText>" "</w:instrText>
          </w:r>
          <w:r w:rsidRPr="00486933">
            <w:fldChar w:fldCharType="begin"/>
          </w:r>
          <w:r w:rsidRPr="00486933">
            <w:rPr>
              <w:lang w:val="en-US" w:eastAsia="de-DE"/>
            </w:rPr>
            <w:instrText xml:space="preserve"> DOCPROPERTY "CMIdata.G_Signatur"\*CHARFORMAT </w:instrText>
          </w:r>
          <w:r w:rsidRPr="00486933">
            <w:fldChar w:fldCharType="separate"/>
          </w:r>
          <w:r w:rsidR="00231A86">
            <w:rPr>
              <w:lang w:val="en-US" w:eastAsia="de-DE"/>
            </w:rPr>
            <w:instrText>CMIdata.G_Signatur</w:instrText>
          </w:r>
          <w:r w:rsidRPr="00486933">
            <w:fldChar w:fldCharType="end"/>
          </w:r>
          <w:r w:rsidRPr="00486933">
            <w:rPr>
              <w:lang w:val="en-US" w:eastAsia="de-DE"/>
            </w:rPr>
            <w:instrText xml:space="preserve"> / </w:instrText>
          </w:r>
          <w:r w:rsidRPr="00486933">
            <w:fldChar w:fldCharType="begin"/>
          </w:r>
          <w:r w:rsidRPr="00486933">
            <w:rPr>
              <w:lang w:val="en-US" w:eastAsia="de-DE"/>
            </w:rPr>
            <w:instrText xml:space="preserve"> DOCPROPERTY "CMIdata.Dok_Titel"\*CHARFORMAT </w:instrText>
          </w:r>
          <w:r w:rsidRPr="00486933">
            <w:fldChar w:fldCharType="separate"/>
          </w:r>
          <w:r w:rsidR="00231A86">
            <w:rPr>
              <w:lang w:val="en-US" w:eastAsia="de-DE"/>
            </w:rPr>
            <w:instrText>CMIdata.Dok_Titel</w:instrText>
          </w:r>
          <w:r w:rsidRPr="00486933">
            <w:fldChar w:fldCharType="end"/>
          </w:r>
          <w:r w:rsidRPr="00486933">
            <w:rPr>
              <w:lang w:val="en-US" w:eastAsia="de-DE"/>
            </w:rPr>
            <w:instrText xml:space="preserve">" \* MERGEFORMAT </w:instrText>
          </w:r>
          <w:r w:rsidRPr="00486933">
            <w:rPr>
              <w:lang w:eastAsia="de-DE"/>
            </w:rPr>
            <w:fldChar w:fldCharType="end"/>
          </w:r>
        </w:p>
      </w:tc>
      <w:tc>
        <w:tcPr>
          <w:tcW w:w="2951" w:type="dxa"/>
        </w:tcPr>
        <w:p w14:paraId="4FCC8C93" w14:textId="317BF0B8" w:rsidR="00321804" w:rsidRPr="00486933" w:rsidRDefault="00BC31EE" w:rsidP="00321804">
          <w:pPr>
            <w:pStyle w:val="Fusszeile-Seite"/>
            <w:rPr>
              <w:lang w:eastAsia="de-DE"/>
            </w:rPr>
          </w:pPr>
          <w:r w:rsidRPr="00486933">
            <w:rPr>
              <w:lang w:eastAsia="de-DE"/>
            </w:rPr>
            <w:fldChar w:fldCharType="begin"/>
          </w:r>
          <w:r w:rsidRPr="00486933">
            <w:rPr>
              <w:lang w:eastAsia="de-DE"/>
            </w:rPr>
            <w:instrText xml:space="preserve"> DOCPROPERTY "Doc.Page"\*CHARFORMAT </w:instrText>
          </w:r>
          <w:r w:rsidRPr="00486933">
            <w:rPr>
              <w:lang w:eastAsia="de-DE"/>
            </w:rPr>
            <w:fldChar w:fldCharType="separate"/>
          </w:r>
          <w:r w:rsidR="00DE6E2C">
            <w:rPr>
              <w:lang w:eastAsia="de-DE"/>
            </w:rPr>
            <w:t>Seite</w:t>
          </w:r>
          <w:r w:rsidRPr="00486933">
            <w:rPr>
              <w:lang w:eastAsia="de-DE"/>
            </w:rPr>
            <w:fldChar w:fldCharType="end"/>
          </w:r>
          <w:r w:rsidRPr="00486933">
            <w:rPr>
              <w:lang w:eastAsia="de-DE"/>
            </w:rPr>
            <w:t xml:space="preserve"> </w:t>
          </w:r>
          <w:r w:rsidRPr="00486933">
            <w:rPr>
              <w:lang w:eastAsia="de-DE"/>
            </w:rPr>
            <w:fldChar w:fldCharType="begin"/>
          </w:r>
          <w:r w:rsidRPr="00486933">
            <w:rPr>
              <w:lang w:eastAsia="de-DE"/>
            </w:rPr>
            <w:instrText xml:space="preserve"> PAGE </w:instrText>
          </w:r>
          <w:r w:rsidRPr="00486933">
            <w:rPr>
              <w:lang w:eastAsia="de-DE"/>
            </w:rPr>
            <w:fldChar w:fldCharType="separate"/>
          </w:r>
          <w:r w:rsidR="007C367C">
            <w:rPr>
              <w:noProof/>
              <w:lang w:eastAsia="de-DE"/>
            </w:rPr>
            <w:t>1</w:t>
          </w:r>
          <w:r w:rsidRPr="00486933">
            <w:rPr>
              <w:lang w:eastAsia="de-DE"/>
            </w:rPr>
            <w:fldChar w:fldCharType="end"/>
          </w:r>
          <w:r w:rsidRPr="00486933">
            <w:rPr>
              <w:lang w:eastAsia="de-DE"/>
            </w:rPr>
            <w:t xml:space="preserve"> </w:t>
          </w:r>
          <w:r w:rsidRPr="00486933">
            <w:rPr>
              <w:lang w:eastAsia="de-DE"/>
            </w:rPr>
            <w:fldChar w:fldCharType="begin"/>
          </w:r>
          <w:r w:rsidRPr="00486933">
            <w:rPr>
              <w:lang w:eastAsia="de-DE"/>
            </w:rPr>
            <w:instrText xml:space="preserve"> DOCPROPERTY "Doc.of"\*CHARFORMAT </w:instrText>
          </w:r>
          <w:r w:rsidRPr="00486933">
            <w:rPr>
              <w:lang w:eastAsia="de-DE"/>
            </w:rPr>
            <w:fldChar w:fldCharType="separate"/>
          </w:r>
          <w:r w:rsidR="00DE6E2C">
            <w:rPr>
              <w:lang w:eastAsia="de-DE"/>
            </w:rPr>
            <w:t>von</w:t>
          </w:r>
          <w:r w:rsidRPr="00486933">
            <w:rPr>
              <w:lang w:eastAsia="de-DE"/>
            </w:rPr>
            <w:fldChar w:fldCharType="end"/>
          </w:r>
          <w:r w:rsidRPr="00486933">
            <w:rPr>
              <w:lang w:eastAsia="de-DE"/>
            </w:rPr>
            <w:t xml:space="preserve"> </w:t>
          </w:r>
          <w:r w:rsidR="00260DE8">
            <w:rPr>
              <w:lang w:eastAsia="de-DE"/>
            </w:rPr>
            <w:fldChar w:fldCharType="begin"/>
          </w:r>
          <w:r w:rsidR="00260DE8">
            <w:rPr>
              <w:lang w:eastAsia="de-DE"/>
            </w:rPr>
            <w:instrText xml:space="preserve"> NUMPAGES  \* Arabic  \* MERGEFORMAT </w:instrText>
          </w:r>
          <w:r w:rsidR="00260DE8">
            <w:rPr>
              <w:lang w:eastAsia="de-DE"/>
            </w:rPr>
            <w:fldChar w:fldCharType="separate"/>
          </w:r>
          <w:r w:rsidR="00F97CD4">
            <w:rPr>
              <w:noProof/>
              <w:lang w:eastAsia="de-DE"/>
            </w:rPr>
            <w:t>1</w:t>
          </w:r>
          <w:r w:rsidR="00260DE8">
            <w:rPr>
              <w:lang w:eastAsia="de-DE"/>
            </w:rPr>
            <w:fldChar w:fldCharType="end"/>
          </w:r>
        </w:p>
      </w:tc>
    </w:tr>
    <w:tr w:rsidR="00083A1B" w14:paraId="66A9C959" w14:textId="77777777" w:rsidTr="00321804">
      <w:tc>
        <w:tcPr>
          <w:tcW w:w="6177" w:type="dxa"/>
          <w:vAlign w:val="center"/>
        </w:tcPr>
        <w:p w14:paraId="458AA943" w14:textId="77777777" w:rsidR="00321804" w:rsidRPr="00F31604" w:rsidRDefault="00321804" w:rsidP="00321804">
          <w:pPr>
            <w:pStyle w:val="Fusszeile-Pfad"/>
            <w:rPr>
              <w:lang w:eastAsia="de-DE"/>
            </w:rPr>
          </w:pPr>
          <w:bookmarkStart w:id="5" w:name="FusszeileFolgeseiten" w:colFirst="0" w:colLast="0"/>
        </w:p>
      </w:tc>
      <w:tc>
        <w:tcPr>
          <w:tcW w:w="2951" w:type="dxa"/>
        </w:tcPr>
        <w:p w14:paraId="738C4115" w14:textId="77777777" w:rsidR="00321804" w:rsidRPr="00A66130" w:rsidRDefault="00321804" w:rsidP="00321804">
          <w:pPr>
            <w:pStyle w:val="Fusszeile-Pfad"/>
            <w:rPr>
              <w:sz w:val="2"/>
              <w:szCs w:val="2"/>
              <w:lang w:eastAsia="de-DE"/>
            </w:rPr>
          </w:pPr>
        </w:p>
      </w:tc>
    </w:tr>
    <w:bookmarkEnd w:id="5"/>
  </w:tbl>
  <w:p w14:paraId="1A9E4BF4" w14:textId="77777777" w:rsidR="00321804" w:rsidRDefault="00321804">
    <w:pP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6F24B" w14:textId="4160DA3C" w:rsidR="00321804" w:rsidRPr="00653AD8" w:rsidRDefault="00BC31EE">
    <w:pPr>
      <w:rPr>
        <w:lang w:val="en-US"/>
      </w:rPr>
    </w:pPr>
    <w:r>
      <w:fldChar w:fldCharType="begin"/>
    </w:r>
    <w:r w:rsidRPr="00653AD8">
      <w:rPr>
        <w:lang w:val="en-US"/>
      </w:rPr>
      <w:instrText xml:space="preserve"> if </w:instrText>
    </w:r>
    <w:r>
      <w:fldChar w:fldCharType="begin"/>
    </w:r>
    <w:r w:rsidRPr="00653AD8">
      <w:rPr>
        <w:lang w:val="en-US"/>
      </w:rPr>
      <w:instrText xml:space="preserve"> DOCPROPERTY "Outputprofile.Internal.Draft"\*CHARFORMAT \&lt;OawJumpToField value=0/&gt;</w:instrText>
    </w:r>
    <w:r>
      <w:fldChar w:fldCharType="separate"/>
    </w:r>
    <w:r w:rsidR="00DE6E2C">
      <w:rPr>
        <w:b/>
        <w:bCs/>
        <w:lang w:val="de-DE"/>
      </w:rPr>
      <w:instrText>Fehler! Unbekannter Name für Dokument-Eigenschaft.</w:instrText>
    </w:r>
    <w:r>
      <w:fldChar w:fldCharType="end"/>
    </w:r>
    <w:r w:rsidRPr="00653AD8">
      <w:rPr>
        <w:lang w:val="en-US"/>
      </w:rPr>
      <w:instrText xml:space="preserve"> = "" "" "</w:instrText>
    </w:r>
    <w:r>
      <w:fldChar w:fldCharType="begin"/>
    </w:r>
    <w:r>
      <w:instrText xml:space="preserve"> DATE  \@ "dd.MM.yyyy, HH:mm:ss"  \* CHARFORMAT \&lt;OawJumpToField value=0/&gt;</w:instrText>
    </w:r>
    <w:r>
      <w:fldChar w:fldCharType="separate"/>
    </w:r>
    <w:r w:rsidR="0011693B">
      <w:rPr>
        <w:noProof/>
      </w:rPr>
      <w:instrText>07.12.2023, 09:20:20</w:instrText>
    </w:r>
    <w:r>
      <w:fldChar w:fldCharType="end"/>
    </w:r>
    <w:r w:rsidRPr="00653AD8">
      <w:rPr>
        <w:lang w:val="en-US"/>
      </w:rPr>
      <w:instrText xml:space="preserve">, </w:instrText>
    </w:r>
    <w:r>
      <w:fldChar w:fldCharType="begin"/>
    </w:r>
    <w:r w:rsidRPr="00653AD8">
      <w:rPr>
        <w:lang w:val="en-US"/>
      </w:rPr>
      <w:instrText xml:space="preserve"> FILENAME  \p  \* MERGEFORMAT </w:instrText>
    </w:r>
    <w:r>
      <w:fldChar w:fldCharType="separate"/>
    </w:r>
    <w:r w:rsidR="00DE6E2C">
      <w:rPr>
        <w:noProof/>
        <w:lang w:val="en-US"/>
      </w:rPr>
      <w:instrText>Dokument1</w:instrText>
    </w:r>
    <w:r>
      <w:fldChar w:fldCharType="end"/>
    </w:r>
    <w:r w:rsidRPr="00653AD8">
      <w:rPr>
        <w:lang w:val="en-US"/>
      </w:rPr>
      <w:instrText>" \&lt;OawJumpToField value=0/&gt;</w:instrText>
    </w:r>
    <w:r>
      <w:fldChar w:fldCharType="separate"/>
    </w:r>
    <w:r w:rsidR="0011693B">
      <w:rPr>
        <w:noProof/>
      </w:rPr>
      <w:t>07.12.2023, 09:20:20</w:t>
    </w:r>
    <w:r w:rsidR="0011693B" w:rsidRPr="00653AD8">
      <w:rPr>
        <w:noProof/>
        <w:lang w:val="en-US"/>
      </w:rPr>
      <w:t xml:space="preserve">, </w:t>
    </w:r>
    <w:r w:rsidR="0011693B">
      <w:rPr>
        <w:noProof/>
        <w:lang w:val="en-US"/>
      </w:rPr>
      <w:t>Dokument1</w:t>
    </w:r>
    <w:r>
      <w:fldChar w:fldCharType="end"/>
    </w:r>
    <w:r>
      <w:fldChar w:fldCharType="begin"/>
    </w:r>
    <w:r w:rsidRPr="00653AD8">
      <w:rPr>
        <w:lang w:val="en-US"/>
      </w:rPr>
      <w:instrText xml:space="preserve"> if </w:instrText>
    </w:r>
    <w:r>
      <w:fldChar w:fldCharType="begin"/>
    </w:r>
    <w:r w:rsidRPr="00653AD8">
      <w:rPr>
        <w:lang w:val="en-US"/>
      </w:rPr>
      <w:instrText xml:space="preserve"> DOCPROPERTY "Outputprofile.Internal.Original"\*CHARFORMAT \&lt;OawJumpToField value=0/&gt;</w:instrText>
    </w:r>
    <w:r>
      <w:fldChar w:fldCharType="separate"/>
    </w:r>
    <w:r w:rsidR="00DE6E2C">
      <w:rPr>
        <w:b/>
        <w:bCs/>
        <w:lang w:val="de-DE"/>
      </w:rPr>
      <w:instrText>Fehler! Unbekannter Name für Dokument-Eigenschaft.</w:instrText>
    </w:r>
    <w:r>
      <w:fldChar w:fldCharType="end"/>
    </w:r>
    <w:r w:rsidRPr="00653AD8">
      <w:rPr>
        <w:lang w:val="en-US"/>
      </w:rPr>
      <w:instrText xml:space="preserve"> = "" "" "</w:instrText>
    </w:r>
    <w:r>
      <w:fldChar w:fldCharType="begin"/>
    </w:r>
    <w:r>
      <w:instrText xml:space="preserve"> DATE  \@ "dd.MM.yyyy"  \* CHARFORMAT \&lt;OawJumpToField value=0/&gt;</w:instrText>
    </w:r>
    <w:r>
      <w:fldChar w:fldCharType="separate"/>
    </w:r>
    <w:r w:rsidR="0011693B">
      <w:rPr>
        <w:noProof/>
      </w:rPr>
      <w:instrText>07.12.2023</w:instrText>
    </w:r>
    <w:r>
      <w:fldChar w:fldCharType="end"/>
    </w:r>
    <w:r w:rsidRPr="00653AD8">
      <w:rPr>
        <w:lang w:val="en-US"/>
      </w:rPr>
      <w:instrText xml:space="preserve">, </w:instrText>
    </w:r>
    <w:r>
      <w:fldChar w:fldCharType="begin"/>
    </w:r>
    <w:r w:rsidRPr="00653AD8">
      <w:rPr>
        <w:lang w:val="en-US"/>
      </w:rPr>
      <w:instrText xml:space="preserve"> FILENAME  \p  \* MERGEFORMAT </w:instrText>
    </w:r>
    <w:r>
      <w:fldChar w:fldCharType="separate"/>
    </w:r>
    <w:r w:rsidR="00DE6E2C">
      <w:rPr>
        <w:noProof/>
        <w:lang w:val="en-US"/>
      </w:rPr>
      <w:instrText>Dokument1</w:instrText>
    </w:r>
    <w:r>
      <w:fldChar w:fldCharType="end"/>
    </w:r>
    <w:r w:rsidRPr="00653AD8">
      <w:rPr>
        <w:lang w:val="en-US"/>
      </w:rPr>
      <w:instrText>" \&lt;OawJumpToField value=0/&gt;</w:instrText>
    </w:r>
    <w:r>
      <w:fldChar w:fldCharType="separate"/>
    </w:r>
    <w:r w:rsidR="0011693B">
      <w:rPr>
        <w:noProof/>
      </w:rPr>
      <w:t>07.12.2023</w:t>
    </w:r>
    <w:r w:rsidR="0011693B" w:rsidRPr="00653AD8">
      <w:rPr>
        <w:noProof/>
        <w:lang w:val="en-US"/>
      </w:rPr>
      <w:t xml:space="preserve">, </w:t>
    </w:r>
    <w:r w:rsidR="0011693B">
      <w:rPr>
        <w:noProof/>
        <w:lang w:val="en-US"/>
      </w:rPr>
      <w:t>Dokument1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DC25A" w14:textId="77777777" w:rsidR="00AD553B" w:rsidRPr="007C367C" w:rsidRDefault="00AD553B">
      <w:r w:rsidRPr="007C367C">
        <w:separator/>
      </w:r>
    </w:p>
  </w:footnote>
  <w:footnote w:type="continuationSeparator" w:id="0">
    <w:p w14:paraId="69211E81" w14:textId="77777777" w:rsidR="00AD553B" w:rsidRPr="007C367C" w:rsidRDefault="00AD553B">
      <w:r w:rsidRPr="007C367C">
        <w:continuationSeparator/>
      </w:r>
    </w:p>
  </w:footnote>
  <w:footnote w:type="continuationNotice" w:id="1">
    <w:p w14:paraId="21CC8CC7" w14:textId="77777777" w:rsidR="00AD553B" w:rsidRDefault="00AD55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22A91" w14:textId="231767B7" w:rsidR="00321804" w:rsidRPr="007C367C" w:rsidRDefault="00F97CD4" w:rsidP="00321804">
    <w:pPr>
      <w:ind w:left="-1418"/>
      <w:rPr>
        <w:noProof/>
        <w:color w:val="FFFFFF" w:themeColor="background1"/>
        <w:sz w:val="4"/>
        <w:szCs w:val="4"/>
      </w:rPr>
    </w:pPr>
    <w:r>
      <w:rPr>
        <w:noProof/>
      </w:rPr>
      <w:drawing>
        <wp:anchor distT="0" distB="0" distL="114300" distR="114300" simplePos="0" relativeHeight="251658240" behindDoc="1" locked="0" layoutInCell="1" allowOverlap="1" wp14:anchorId="67071781" wp14:editId="161DA594">
          <wp:simplePos x="0" y="0"/>
          <wp:positionH relativeFrom="leftMargin">
            <wp:posOffset>13335</wp:posOffset>
          </wp:positionH>
          <wp:positionV relativeFrom="paragraph">
            <wp:posOffset>-154940</wp:posOffset>
          </wp:positionV>
          <wp:extent cx="1079500" cy="10692130"/>
          <wp:effectExtent l="0" t="0" r="6350" b="0"/>
          <wp:wrapNone/>
          <wp:docPr id="3" name="Picture 3" descr="C:\Users\Julia.Felder\Downloads\Neues_EFQM-Logo_für_officeatwork_300x29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C:\Users\Julia.Felder\Downloads\Neues_EFQM-Logo_für_officeatwork_300x297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10692130"/>
                  </a:xfrm>
                  <a:prstGeom prst="rect">
                    <a:avLst/>
                  </a:prstGeom>
                  <a:noFill/>
                  <a:ln>
                    <a:noFill/>
                  </a:ln>
                </pic:spPr>
              </pic:pic>
            </a:graphicData>
          </a:graphic>
          <wp14:sizeRelH relativeFrom="page">
            <wp14:pctWidth>0</wp14:pctWidth>
          </wp14:sizeRelH>
          <wp14:sizeRelV relativeFrom="page">
            <wp14:pctHeight>0</wp14:pctHeight>
          </wp14:sizeRelV>
        </wp:anchor>
      </w:drawing>
    </w:r>
    <w:r w:rsidR="00BC31EE" w:rsidRPr="007C367C">
      <w:rPr>
        <w:noProof/>
        <w:color w:val="FFFFFF" w:themeColor="background1"/>
        <w:sz w:val="4"/>
        <w:szCs w:val="4"/>
      </w:rPr>
      <w:t>OMRArchivAnfang±</w:t>
    </w:r>
    <w:sdt>
      <w:sdtPr>
        <w:rPr>
          <w:noProof/>
          <w:color w:val="FFFFFF" w:themeColor="background1"/>
          <w:sz w:val="4"/>
          <w:szCs w:val="4"/>
        </w:rPr>
        <w:alias w:val="Schlüsselwörter"/>
        <w:id w:val="-248427841"/>
        <w:placeholder>
          <w:docPart w:val="612F43D1D5DF4C53B29A7427A406D303"/>
        </w:placeholder>
        <w:showingPlcHdr/>
        <w:dataBinding w:prefixMappings="xmlns:ns0='http://purl.org/dc/elements/1.1/' xmlns:ns1='http://schemas.openxmlformats.org/package/2006/metadata/core-properties' " w:xpath="/ns1:coreProperties[1]/ns1:keywords[1]" w:storeItemID="{6C3C8BC8-F283-45AE-878A-BAB7291924A1}"/>
        <w:text/>
      </w:sdtPr>
      <w:sdtContent>
        <w:r w:rsidR="00BC31EE" w:rsidRPr="007C367C">
          <w:rPr>
            <w:noProof/>
            <w:color w:val="FFFFFF" w:themeColor="background1"/>
            <w:sz w:val="4"/>
            <w:szCs w:val="4"/>
          </w:rPr>
          <w:t>[Schlüsselwörter]</w:t>
        </w:r>
      </w:sdtContent>
    </w:sdt>
    <w:r w:rsidR="00BC31EE" w:rsidRPr="007C367C">
      <w:rPr>
        <w:noProof/>
        <w:color w:val="FFFFFF" w:themeColor="background1"/>
        <w:sz w:val="4"/>
        <w:szCs w:val="4"/>
      </w:rPr>
      <w:t>±</w:t>
    </w:r>
    <w:sdt>
      <w:sdtPr>
        <w:rPr>
          <w:noProof/>
          <w:color w:val="FFFFFF" w:themeColor="background1"/>
          <w:sz w:val="4"/>
          <w:szCs w:val="4"/>
        </w:rPr>
        <w:alias w:val="Kategorie"/>
        <w:id w:val="-950165087"/>
        <w:placeholder>
          <w:docPart w:val="164CED31F50343179FF1BC7824097832"/>
        </w:placeholder>
        <w:showingPlcHdr/>
        <w:dataBinding w:prefixMappings="xmlns:ns0='http://purl.org/dc/elements/1.1/' xmlns:ns1='http://schemas.openxmlformats.org/package/2006/metadata/core-properties' " w:xpath="/ns1:coreProperties[1]/ns1:category[1]" w:storeItemID="{6C3C8BC8-F283-45AE-878A-BAB7291924A1}"/>
        <w:text/>
      </w:sdtPr>
      <w:sdtContent>
        <w:r w:rsidR="00BC31EE" w:rsidRPr="007C367C">
          <w:rPr>
            <w:noProof/>
            <w:color w:val="FFFFFF" w:themeColor="background1"/>
            <w:sz w:val="4"/>
            <w:szCs w:val="4"/>
          </w:rPr>
          <w:t>[Kategorie]</w:t>
        </w:r>
      </w:sdtContent>
    </w:sdt>
    <w:r w:rsidR="00BC31EE" w:rsidRPr="007C367C">
      <w:rPr>
        <w:noProof/>
        <w:color w:val="FFFFFF" w:themeColor="background1"/>
        <w:sz w:val="4"/>
        <w:szCs w:val="4"/>
      </w:rPr>
      <w:t>±</w:t>
    </w:r>
    <w:r w:rsidR="00BC31EE" w:rsidRPr="007C367C">
      <w:rPr>
        <w:noProof/>
        <w:color w:val="FFFFFF" w:themeColor="background1"/>
        <w:sz w:val="4"/>
        <w:szCs w:val="4"/>
      </w:rPr>
      <w:fldChar w:fldCharType="begin"/>
    </w:r>
    <w:r w:rsidR="00BC31EE" w:rsidRPr="007C367C">
      <w:rPr>
        <w:noProof/>
        <w:color w:val="FFFFFF" w:themeColor="background1"/>
        <w:sz w:val="4"/>
        <w:szCs w:val="4"/>
      </w:rPr>
      <w:instrText xml:space="preserve"> DOCPROPERTY "Recipient.DeliveryOption"\*CHARFORMAT </w:instrText>
    </w:r>
    <w:r w:rsidR="00BC31EE" w:rsidRPr="007C367C">
      <w:rPr>
        <w:noProof/>
        <w:color w:val="FFFFFF" w:themeColor="background1"/>
        <w:sz w:val="4"/>
        <w:szCs w:val="4"/>
      </w:rPr>
      <w:fldChar w:fldCharType="end"/>
    </w:r>
    <w:r w:rsidR="00BC31EE" w:rsidRPr="007C367C">
      <w:rPr>
        <w:noProof/>
        <w:color w:val="FFFFFF" w:themeColor="background1"/>
        <w:sz w:val="4"/>
        <w:szCs w:val="4"/>
      </w:rPr>
      <w:t>±</w:t>
    </w:r>
    <w:r w:rsidR="00BC31EE" w:rsidRPr="007C367C">
      <w:rPr>
        <w:noProof/>
        <w:color w:val="FFFFFF" w:themeColor="background1"/>
        <w:sz w:val="4"/>
        <w:szCs w:val="4"/>
      </w:rPr>
      <w:fldChar w:fldCharType="begin"/>
    </w:r>
    <w:r w:rsidR="00BC31EE" w:rsidRPr="007C367C">
      <w:rPr>
        <w:noProof/>
        <w:color w:val="FFFFFF" w:themeColor="background1"/>
        <w:sz w:val="4"/>
        <w:szCs w:val="4"/>
      </w:rPr>
      <w:instrText xml:space="preserve"> DOCPROPERTY "Author.Name"\*CHARFORMAT </w:instrText>
    </w:r>
    <w:r w:rsidR="00BC31EE" w:rsidRPr="007C367C">
      <w:rPr>
        <w:noProof/>
        <w:color w:val="FFFFFF" w:themeColor="background1"/>
        <w:sz w:val="4"/>
        <w:szCs w:val="4"/>
      </w:rPr>
      <w:fldChar w:fldCharType="separate"/>
    </w:r>
    <w:r w:rsidR="00DE6E2C">
      <w:rPr>
        <w:noProof/>
        <w:color w:val="FFFFFF" w:themeColor="background1"/>
        <w:sz w:val="4"/>
        <w:szCs w:val="4"/>
      </w:rPr>
      <w:t>Franco Mantovani</w:t>
    </w:r>
    <w:r w:rsidR="00BC31EE" w:rsidRPr="007C367C">
      <w:rPr>
        <w:noProof/>
        <w:color w:val="FFFFFF" w:themeColor="background1"/>
        <w:sz w:val="4"/>
        <w:szCs w:val="4"/>
      </w:rPr>
      <w:fldChar w:fldCharType="end"/>
    </w:r>
    <w:r w:rsidR="00BC31EE" w:rsidRPr="007C367C">
      <w:rPr>
        <w:noProof/>
        <w:color w:val="FFFFFF" w:themeColor="background1"/>
        <w:sz w:val="4"/>
        <w:szCs w:val="4"/>
      </w:rPr>
      <w:t>±OMRArchivEnde</w:t>
    </w:r>
  </w:p>
  <w:p w14:paraId="4397E7F9" w14:textId="77777777" w:rsidR="00321804" w:rsidRPr="007C367C" w:rsidRDefault="007C367C" w:rsidP="007C367C">
    <w:r w:rsidRPr="007C367C">
      <w:rPr>
        <w:noProof/>
      </w:rPr>
      <w:drawing>
        <wp:anchor distT="0" distB="0" distL="114300" distR="114300" simplePos="0" relativeHeight="251658241" behindDoc="1" locked="1" layoutInCell="1" allowOverlap="1" wp14:anchorId="0A65DFF5" wp14:editId="014D6E88">
          <wp:simplePos x="0" y="0"/>
          <wp:positionH relativeFrom="page">
            <wp:posOffset>0</wp:posOffset>
          </wp:positionH>
          <wp:positionV relativeFrom="page">
            <wp:posOffset>0</wp:posOffset>
          </wp:positionV>
          <wp:extent cx="7559675" cy="1259840"/>
          <wp:effectExtent l="0" t="0" r="0" b="0"/>
          <wp:wrapNone/>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9675" cy="1259840"/>
                  </a:xfrm>
                  <a:prstGeom prst="rect">
                    <a:avLst/>
                  </a:prstGeom>
                </pic:spPr>
              </pic:pic>
            </a:graphicData>
          </a:graphic>
          <wp14:sizeRelH relativeFrom="margin">
            <wp14:pctWidth>0</wp14:pctWidth>
          </wp14:sizeRelH>
          <wp14:sizeRelV relativeFrom="margin">
            <wp14:pctHeight>0</wp14:pctHeight>
          </wp14:sizeRelV>
        </wp:anchor>
      </w:drawing>
    </w:r>
    <w:r w:rsidR="00BC31EE" w:rsidRPr="007C367C">
      <w:t> </w:t>
    </w:r>
  </w:p>
  <w:p w14:paraId="35AB197E" w14:textId="77777777" w:rsidR="00321804" w:rsidRPr="007C367C" w:rsidRDefault="00BC31EE">
    <w:r w:rsidRPr="007C367C">
      <w:rPr>
        <w:noProof/>
      </w:rPr>
      <w:drawing>
        <wp:anchor distT="0" distB="0" distL="114300" distR="114300" simplePos="0" relativeHeight="251658242" behindDoc="1" locked="1" layoutInCell="1" hidden="1" allowOverlap="1" wp14:anchorId="1296178C" wp14:editId="23121BEC">
          <wp:simplePos x="0" y="0"/>
          <wp:positionH relativeFrom="column">
            <wp:posOffset>1995170</wp:posOffset>
          </wp:positionH>
          <wp:positionV relativeFrom="paragraph">
            <wp:posOffset>-451485</wp:posOffset>
          </wp:positionV>
          <wp:extent cx="2837815" cy="1333500"/>
          <wp:effectExtent l="0" t="0" r="635" b="0"/>
          <wp:wrapNone/>
          <wp:docPr id="1" name="Picture 1" hidden="1"/>
          <wp:cNvGraphicFramePr/>
          <a:graphic xmlns:a="http://schemas.openxmlformats.org/drawingml/2006/main">
            <a:graphicData uri="http://schemas.openxmlformats.org/drawingml/2006/picture">
              <pic:pic xmlns:pic="http://schemas.openxmlformats.org/drawingml/2006/picture">
                <pic:nvPicPr>
                  <pic:cNvPr id="562817462" name="7d0aa170-7a06-400a-bceb-e21f" hidden="1"/>
                  <pic:cNvPicPr/>
                </pic:nvPicPr>
                <pic:blipFill>
                  <a:blip r:embed="rId3">
                    <a:extLst>
                      <a:ext uri="{28A0092B-C50C-407E-A947-70E740481C1C}">
                        <a14:useLocalDpi xmlns:a14="http://schemas.microsoft.com/office/drawing/2010/main" val="0"/>
                      </a:ext>
                    </a:extLst>
                  </a:blip>
                  <a:stretch>
                    <a:fillRect/>
                  </a:stretch>
                </pic:blipFill>
                <pic:spPr>
                  <a:xfrm>
                    <a:off x="0" y="0"/>
                    <a:ext cx="2837815" cy="1333500"/>
                  </a:xfrm>
                  <a:prstGeom prst="rect">
                    <a:avLst/>
                  </a:prstGeom>
                </pic:spPr>
              </pic:pic>
            </a:graphicData>
          </a:graphic>
          <wp14:sizeRelH relativeFrom="margin">
            <wp14:pctWidth>0</wp14:pctWidth>
          </wp14:sizeRelH>
        </wp:anchor>
      </w:drawing>
    </w:r>
    <w:r w:rsidRPr="007C367C">
      <w:t> </w:t>
    </w:r>
  </w:p>
  <w:p w14:paraId="7FFDCF09" w14:textId="77777777" w:rsidR="00321804" w:rsidRPr="007C367C" w:rsidRDefault="00321804">
    <w:pPr>
      <w:rPr>
        <w:sz w:val="18"/>
      </w:rPr>
    </w:pPr>
  </w:p>
  <w:p w14:paraId="46FC8B6C" w14:textId="77777777" w:rsidR="00321804" w:rsidRPr="007C367C" w:rsidRDefault="00321804"/>
  <w:tbl>
    <w:tblPr>
      <w:tblW w:w="0" w:type="auto"/>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9071"/>
    </w:tblGrid>
    <w:tr w:rsidR="00083A1B" w:rsidRPr="007C367C" w14:paraId="3AAF8904" w14:textId="77777777" w:rsidTr="00321804">
      <w:trPr>
        <w:trHeight w:hRule="exact" w:val="20"/>
        <w:hidden/>
      </w:trPr>
      <w:tc>
        <w:tcPr>
          <w:tcW w:w="9071" w:type="dxa"/>
        </w:tcPr>
        <w:p w14:paraId="617D9183" w14:textId="77777777" w:rsidR="00321804" w:rsidRPr="007C367C" w:rsidRDefault="00321804" w:rsidP="00321804">
          <w:pPr>
            <w:rPr>
              <w:vanish/>
            </w:rPr>
          </w:pPr>
        </w:p>
        <w:p w14:paraId="29444248" w14:textId="77777777" w:rsidR="00321804" w:rsidRPr="007C367C" w:rsidRDefault="00321804" w:rsidP="00321804">
          <w:pPr>
            <w:rPr>
              <w:vanish/>
            </w:rPr>
          </w:pPr>
        </w:p>
      </w:tc>
    </w:tr>
  </w:tbl>
  <w:p w14:paraId="7B283584" w14:textId="77777777" w:rsidR="00321804" w:rsidRPr="007C367C" w:rsidRDefault="00321804">
    <w:pPr>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9D6D0" w14:textId="2B27AF18" w:rsidR="00321804" w:rsidRPr="00EF0E2C" w:rsidRDefault="00BC31EE" w:rsidP="00321804">
    <w:pPr>
      <w:ind w:left="-1418"/>
      <w:rPr>
        <w:color w:val="FFFFFF" w:themeColor="background1"/>
        <w:sz w:val="4"/>
        <w:szCs w:val="4"/>
      </w:rPr>
    </w:pPr>
    <w:r w:rsidRPr="00EF0E2C">
      <w:rPr>
        <w:color w:val="FFFFFF" w:themeColor="background1"/>
        <w:sz w:val="4"/>
        <w:szCs w:val="4"/>
      </w:rPr>
      <w:t>OMRArchivAnfang±</w:t>
    </w:r>
    <w:sdt>
      <w:sdtPr>
        <w:rPr>
          <w:color w:val="FFFFFF" w:themeColor="background1"/>
          <w:sz w:val="4"/>
          <w:szCs w:val="4"/>
        </w:rPr>
        <w:alias w:val="Schlüsselwörter"/>
        <w:id w:val="1500226380"/>
        <w:placeholder>
          <w:docPart w:val="612F43D1D5DF4C53B29A7427A406D303"/>
        </w:placeholder>
        <w:showingPlcHdr/>
        <w:dataBinding w:prefixMappings="xmlns:ns0='http://purl.org/dc/elements/1.1/' xmlns:ns1='http://schemas.openxmlformats.org/package/2006/metadata/core-properties' " w:xpath="/ns1:coreProperties[1]/ns1:keywords[1]" w:storeItemID="{6C3C8BC8-F283-45AE-878A-BAB7291924A1}"/>
        <w:text/>
      </w:sdtPr>
      <w:sdtContent>
        <w:r w:rsidRPr="00EF0E2C">
          <w:rPr>
            <w:color w:val="FFFFFF" w:themeColor="background1"/>
            <w:sz w:val="4"/>
            <w:szCs w:val="4"/>
          </w:rPr>
          <w:t>[Schlüsselwörter]</w:t>
        </w:r>
      </w:sdtContent>
    </w:sdt>
    <w:r w:rsidRPr="00EF0E2C">
      <w:rPr>
        <w:color w:val="FFFFFF" w:themeColor="background1"/>
        <w:sz w:val="4"/>
        <w:szCs w:val="4"/>
      </w:rPr>
      <w:t>±</w:t>
    </w:r>
    <w:sdt>
      <w:sdtPr>
        <w:rPr>
          <w:color w:val="FFFFFF" w:themeColor="background1"/>
          <w:sz w:val="4"/>
          <w:szCs w:val="4"/>
        </w:rPr>
        <w:alias w:val="Kategorie"/>
        <w:id w:val="58140327"/>
        <w:placeholder>
          <w:docPart w:val="164CED31F50343179FF1BC7824097832"/>
        </w:placeholder>
        <w:showingPlcHdr/>
        <w:dataBinding w:prefixMappings="xmlns:ns0='http://purl.org/dc/elements/1.1/' xmlns:ns1='http://schemas.openxmlformats.org/package/2006/metadata/core-properties' " w:xpath="/ns1:coreProperties[1]/ns1:category[1]" w:storeItemID="{6C3C8BC8-F283-45AE-878A-BAB7291924A1}"/>
        <w:text/>
      </w:sdtPr>
      <w:sdtContent>
        <w:r w:rsidRPr="00EF0E2C">
          <w:rPr>
            <w:color w:val="FFFFFF" w:themeColor="background1"/>
            <w:sz w:val="4"/>
            <w:szCs w:val="4"/>
          </w:rPr>
          <w:t>[Kategorie]</w:t>
        </w:r>
      </w:sdtContent>
    </w:sdt>
    <w:r w:rsidRPr="00EF0E2C">
      <w:rPr>
        <w:color w:val="FFFFFF" w:themeColor="background1"/>
        <w:sz w:val="4"/>
        <w:szCs w:val="4"/>
      </w:rPr>
      <w:t>±</w:t>
    </w:r>
    <w:r w:rsidRPr="00EF0E2C">
      <w:rPr>
        <w:color w:val="FFFFFF" w:themeColor="background1"/>
        <w:sz w:val="4"/>
        <w:szCs w:val="4"/>
      </w:rPr>
      <w:fldChar w:fldCharType="begin"/>
    </w:r>
    <w:r w:rsidRPr="00EF0E2C">
      <w:rPr>
        <w:color w:val="FFFFFF" w:themeColor="background1"/>
        <w:sz w:val="4"/>
        <w:szCs w:val="4"/>
      </w:rPr>
      <w:instrText xml:space="preserve"> DOCPROPERTY "Recipient.DeliveryOption"\*CHARFORMAT </w:instrText>
    </w:r>
    <w:r w:rsidRPr="00EF0E2C">
      <w:rPr>
        <w:color w:val="FFFFFF" w:themeColor="background1"/>
        <w:sz w:val="4"/>
        <w:szCs w:val="4"/>
      </w:rPr>
      <w:fldChar w:fldCharType="end"/>
    </w:r>
    <w:r w:rsidRPr="00EF0E2C">
      <w:rPr>
        <w:color w:val="FFFFFF" w:themeColor="background1"/>
        <w:sz w:val="4"/>
        <w:szCs w:val="4"/>
      </w:rPr>
      <w:t>±</w:t>
    </w:r>
    <w:r w:rsidRPr="00EF0E2C">
      <w:rPr>
        <w:color w:val="FFFFFF" w:themeColor="background1"/>
        <w:sz w:val="4"/>
        <w:szCs w:val="4"/>
      </w:rPr>
      <w:fldChar w:fldCharType="begin"/>
    </w:r>
    <w:r w:rsidRPr="00EF0E2C">
      <w:rPr>
        <w:color w:val="FFFFFF" w:themeColor="background1"/>
        <w:sz w:val="4"/>
        <w:szCs w:val="4"/>
      </w:rPr>
      <w:instrText xml:space="preserve"> DOCPROPERTY "Author.Name"\*CHARFORMAT </w:instrText>
    </w:r>
    <w:r w:rsidRPr="00EF0E2C">
      <w:rPr>
        <w:color w:val="FFFFFF" w:themeColor="background1"/>
        <w:sz w:val="4"/>
        <w:szCs w:val="4"/>
      </w:rPr>
      <w:fldChar w:fldCharType="separate"/>
    </w:r>
    <w:r w:rsidR="00DE6E2C">
      <w:rPr>
        <w:color w:val="FFFFFF" w:themeColor="background1"/>
        <w:sz w:val="4"/>
        <w:szCs w:val="4"/>
      </w:rPr>
      <w:t>Franco Mantovani</w:t>
    </w:r>
    <w:r w:rsidRPr="00EF0E2C">
      <w:rPr>
        <w:color w:val="FFFFFF" w:themeColor="background1"/>
        <w:sz w:val="4"/>
        <w:szCs w:val="4"/>
      </w:rPr>
      <w:fldChar w:fldCharType="end"/>
    </w:r>
    <w:r w:rsidRPr="00EF0E2C">
      <w:rPr>
        <w:color w:val="FFFFFF" w:themeColor="background1"/>
        <w:sz w:val="4"/>
        <w:szCs w:val="4"/>
      </w:rPr>
      <w:t>±OMRArchivEnde</w:t>
    </w:r>
  </w:p>
  <w:p w14:paraId="3082D0F7" w14:textId="77777777" w:rsidR="00321804" w:rsidRPr="0051144A" w:rsidRDefault="00321804" w:rsidP="00321804">
    <w:pP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F8730" w14:textId="77777777" w:rsidR="00321804" w:rsidRDefault="00321804">
    <w:pPr>
      <w:spacing w:line="20" w:lineRule="exact"/>
      <w:rPr>
        <w:sz w:val="2"/>
        <w:szCs w:val="2"/>
      </w:rPr>
    </w:pPr>
  </w:p>
  <w:p w14:paraId="42B1E31A" w14:textId="77777777" w:rsidR="00321804" w:rsidRPr="00473DA5" w:rsidRDefault="00BC31EE">
    <w:pPr>
      <w:rPr>
        <w:color w:val="000000"/>
        <w:sz w:val="2"/>
        <w:szCs w:val="2"/>
      </w:rPr>
    </w:pPr>
    <w:r>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7AD0"/>
    <w:multiLevelType w:val="hybridMultilevel"/>
    <w:tmpl w:val="238E4C62"/>
    <w:lvl w:ilvl="0" w:tplc="496C4526">
      <w:start w:val="2"/>
      <w:numFmt w:val="bullet"/>
      <w:lvlText w:val="-"/>
      <w:lvlJc w:val="left"/>
      <w:pPr>
        <w:ind w:left="720" w:hanging="360"/>
      </w:pPr>
      <w:rPr>
        <w:rFonts w:ascii="Segoe UI" w:eastAsia="Times New Roman" w:hAnsi="Segoe UI" w:cs="Segoe U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055419"/>
    <w:multiLevelType w:val="hybridMultilevel"/>
    <w:tmpl w:val="20EC45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A046D5"/>
    <w:multiLevelType w:val="hybridMultilevel"/>
    <w:tmpl w:val="2500CA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022125D"/>
    <w:multiLevelType w:val="multilevel"/>
    <w:tmpl w:val="63785862"/>
    <w:lvl w:ilvl="0">
      <w:start w:val="1"/>
      <w:numFmt w:val="bullet"/>
      <w:pStyle w:val="ListWithCheckboxes"/>
      <w:lvlText w:val="□"/>
      <w:lvlJc w:val="left"/>
      <w:pPr>
        <w:ind w:left="360" w:hanging="360"/>
      </w:pPr>
      <w:rPr>
        <w:rFonts w:ascii="Arial" w:hAnsi="Arial" w:hint="default"/>
        <w:color w:val="auto"/>
        <w:sz w:val="22"/>
      </w:rPr>
    </w:lvl>
    <w:lvl w:ilvl="1">
      <w:start w:val="1"/>
      <w:numFmt w:val="bullet"/>
      <w:lvlText w:val="□"/>
      <w:lvlJc w:val="left"/>
      <w:pPr>
        <w:ind w:left="720" w:hanging="360"/>
      </w:pPr>
      <w:rPr>
        <w:rFonts w:ascii="Arial" w:hAnsi="Arial" w:hint="default"/>
        <w:color w:val="auto"/>
        <w:sz w:val="22"/>
      </w:rPr>
    </w:lvl>
    <w:lvl w:ilvl="2">
      <w:start w:val="1"/>
      <w:numFmt w:val="bullet"/>
      <w:lvlText w:val="□"/>
      <w:lvlJc w:val="left"/>
      <w:pPr>
        <w:ind w:left="1080" w:hanging="360"/>
      </w:pPr>
      <w:rPr>
        <w:rFonts w:ascii="Arial" w:hAnsi="Arial" w:hint="default"/>
        <w:color w:val="auto"/>
        <w:sz w:val="22"/>
      </w:rPr>
    </w:lvl>
    <w:lvl w:ilvl="3">
      <w:start w:val="1"/>
      <w:numFmt w:val="bullet"/>
      <w:lvlText w:val="□"/>
      <w:lvlJc w:val="left"/>
      <w:pPr>
        <w:ind w:left="1440" w:hanging="360"/>
      </w:pPr>
      <w:rPr>
        <w:rFonts w:ascii="Arial" w:hAnsi="Arial" w:hint="default"/>
        <w:color w:val="auto"/>
        <w:sz w:val="22"/>
      </w:rPr>
    </w:lvl>
    <w:lvl w:ilvl="4">
      <w:start w:val="1"/>
      <w:numFmt w:val="bullet"/>
      <w:lvlText w:val="□"/>
      <w:lvlJc w:val="left"/>
      <w:pPr>
        <w:ind w:left="1800" w:hanging="360"/>
      </w:pPr>
      <w:rPr>
        <w:rFonts w:ascii="Arial" w:hAnsi="Arial" w:hint="default"/>
        <w:color w:val="auto"/>
        <w:sz w:val="22"/>
      </w:rPr>
    </w:lvl>
    <w:lvl w:ilvl="5">
      <w:start w:val="1"/>
      <w:numFmt w:val="bullet"/>
      <w:lvlText w:val="□"/>
      <w:lvlJc w:val="left"/>
      <w:pPr>
        <w:ind w:left="2160" w:hanging="360"/>
      </w:pPr>
      <w:rPr>
        <w:rFonts w:ascii="Arial" w:hAnsi="Arial" w:hint="default"/>
        <w:color w:val="auto"/>
        <w:sz w:val="22"/>
      </w:rPr>
    </w:lvl>
    <w:lvl w:ilvl="6">
      <w:start w:val="1"/>
      <w:numFmt w:val="bullet"/>
      <w:lvlText w:val="□"/>
      <w:lvlJc w:val="left"/>
      <w:pPr>
        <w:ind w:left="2520" w:hanging="360"/>
      </w:pPr>
      <w:rPr>
        <w:rFonts w:ascii="Arial" w:hAnsi="Arial" w:hint="default"/>
        <w:color w:val="auto"/>
        <w:sz w:val="22"/>
      </w:rPr>
    </w:lvl>
    <w:lvl w:ilvl="7">
      <w:start w:val="1"/>
      <w:numFmt w:val="bullet"/>
      <w:lvlText w:val="□"/>
      <w:lvlJc w:val="left"/>
      <w:pPr>
        <w:ind w:left="2880" w:hanging="360"/>
      </w:pPr>
      <w:rPr>
        <w:rFonts w:ascii="Arial" w:hAnsi="Arial" w:hint="default"/>
        <w:color w:val="auto"/>
        <w:sz w:val="22"/>
      </w:rPr>
    </w:lvl>
    <w:lvl w:ilvl="8">
      <w:start w:val="1"/>
      <w:numFmt w:val="bullet"/>
      <w:lvlText w:val="□"/>
      <w:lvlJc w:val="left"/>
      <w:pPr>
        <w:ind w:left="3240" w:hanging="360"/>
      </w:pPr>
      <w:rPr>
        <w:rFonts w:ascii="Arial" w:hAnsi="Arial" w:hint="default"/>
        <w:color w:val="auto"/>
        <w:sz w:val="22"/>
      </w:rPr>
    </w:lvl>
  </w:abstractNum>
  <w:abstractNum w:abstractNumId="4" w15:restartNumberingAfterBreak="0">
    <w:nsid w:val="193D5CF9"/>
    <w:multiLevelType w:val="hybridMultilevel"/>
    <w:tmpl w:val="15EAF2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B436004"/>
    <w:multiLevelType w:val="multilevel"/>
    <w:tmpl w:val="37A2C2A4"/>
    <w:lvl w:ilvl="0">
      <w:start w:val="1"/>
      <w:numFmt w:val="decimal"/>
      <w:pStyle w:val="ListLevelsWithNumbers"/>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15:restartNumberingAfterBreak="0">
    <w:nsid w:val="3A05210B"/>
    <w:multiLevelType w:val="multilevel"/>
    <w:tmpl w:val="AD2ACB22"/>
    <w:lvl w:ilvl="0">
      <w:start w:val="1"/>
      <w:numFmt w:val="lowerLetter"/>
      <w:pStyle w:val="ListWithLetters"/>
      <w:lvlText w:val="%1)"/>
      <w:lvlJc w:val="left"/>
      <w:pPr>
        <w:ind w:left="360" w:hanging="360"/>
      </w:pPr>
      <w:rPr>
        <w:rFonts w:hint="default"/>
      </w:rPr>
    </w:lvl>
    <w:lvl w:ilvl="1">
      <w:start w:val="1"/>
      <w:numFmt w:val="lowerLetter"/>
      <w:lvlRestart w:val="0"/>
      <w:lvlText w:val="%2."/>
      <w:lvlJc w:val="left"/>
      <w:pPr>
        <w:tabs>
          <w:tab w:val="num" w:pos="851"/>
        </w:tabs>
        <w:ind w:left="851" w:hanging="426"/>
      </w:pPr>
      <w:rPr>
        <w:rFonts w:hint="default"/>
      </w:rPr>
    </w:lvl>
    <w:lvl w:ilvl="2">
      <w:start w:val="1"/>
      <w:numFmt w:val="lowerLetter"/>
      <w:lvlRestart w:val="0"/>
      <w:lvlText w:val="%3."/>
      <w:lvlJc w:val="left"/>
      <w:pPr>
        <w:tabs>
          <w:tab w:val="num" w:pos="1276"/>
        </w:tabs>
        <w:ind w:left="1276" w:hanging="425"/>
      </w:pPr>
      <w:rPr>
        <w:rFonts w:hint="default"/>
      </w:rPr>
    </w:lvl>
    <w:lvl w:ilvl="3">
      <w:start w:val="1"/>
      <w:numFmt w:val="lowerLetter"/>
      <w:lvlRestart w:val="0"/>
      <w:lvlText w:val="%4."/>
      <w:lvlJc w:val="left"/>
      <w:pPr>
        <w:tabs>
          <w:tab w:val="num" w:pos="1701"/>
        </w:tabs>
        <w:ind w:left="1701" w:hanging="425"/>
      </w:pPr>
      <w:rPr>
        <w:rFonts w:hint="default"/>
      </w:rPr>
    </w:lvl>
    <w:lvl w:ilvl="4">
      <w:start w:val="1"/>
      <w:numFmt w:val="lowerLetter"/>
      <w:lvlRestart w:val="0"/>
      <w:lvlText w:val="%5."/>
      <w:lvlJc w:val="left"/>
      <w:pPr>
        <w:tabs>
          <w:tab w:val="num" w:pos="2126"/>
        </w:tabs>
        <w:ind w:left="2126" w:hanging="425"/>
      </w:pPr>
      <w:rPr>
        <w:rFonts w:hint="default"/>
      </w:rPr>
    </w:lvl>
    <w:lvl w:ilvl="5">
      <w:start w:val="1"/>
      <w:numFmt w:val="lowerLetter"/>
      <w:lvlRestart w:val="0"/>
      <w:lvlText w:val="%6."/>
      <w:lvlJc w:val="left"/>
      <w:pPr>
        <w:tabs>
          <w:tab w:val="num" w:pos="2552"/>
        </w:tabs>
        <w:ind w:left="2552" w:hanging="426"/>
      </w:pPr>
      <w:rPr>
        <w:rFonts w:hint="default"/>
      </w:rPr>
    </w:lvl>
    <w:lvl w:ilvl="6">
      <w:start w:val="1"/>
      <w:numFmt w:val="lowerLetter"/>
      <w:lvlRestart w:val="0"/>
      <w:lvlText w:val="%7."/>
      <w:lvlJc w:val="left"/>
      <w:pPr>
        <w:tabs>
          <w:tab w:val="num" w:pos="2977"/>
        </w:tabs>
        <w:ind w:left="2977" w:hanging="425"/>
      </w:pPr>
      <w:rPr>
        <w:rFonts w:hint="default"/>
      </w:rPr>
    </w:lvl>
    <w:lvl w:ilvl="7">
      <w:start w:val="1"/>
      <w:numFmt w:val="lowerLetter"/>
      <w:lvlRestart w:val="0"/>
      <w:lvlText w:val="%8."/>
      <w:lvlJc w:val="left"/>
      <w:pPr>
        <w:tabs>
          <w:tab w:val="num" w:pos="3402"/>
        </w:tabs>
        <w:ind w:left="3402" w:hanging="425"/>
      </w:pPr>
      <w:rPr>
        <w:rFonts w:hint="default"/>
      </w:rPr>
    </w:lvl>
    <w:lvl w:ilvl="8">
      <w:start w:val="1"/>
      <w:numFmt w:val="lowerLetter"/>
      <w:lvlRestart w:val="0"/>
      <w:lvlText w:val="%9."/>
      <w:lvlJc w:val="left"/>
      <w:pPr>
        <w:tabs>
          <w:tab w:val="num" w:pos="3827"/>
        </w:tabs>
        <w:ind w:left="3827" w:hanging="425"/>
      </w:pPr>
      <w:rPr>
        <w:rFonts w:hint="default"/>
      </w:rPr>
    </w:lvl>
  </w:abstractNum>
  <w:abstractNum w:abstractNumId="7" w15:restartNumberingAfterBreak="0">
    <w:nsid w:val="4320697C"/>
    <w:multiLevelType w:val="multilevel"/>
    <w:tmpl w:val="2BEEAF4C"/>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pStyle w:val="berschrift6"/>
      <w:suff w:val="space"/>
      <w:lvlText w:val="%1.%2.%3.%4.%5.%6"/>
      <w:lvlJc w:val="left"/>
      <w:pPr>
        <w:ind w:left="0" w:firstLine="0"/>
      </w:pPr>
      <w:rPr>
        <w:rFonts w:hint="default"/>
      </w:rPr>
    </w:lvl>
    <w:lvl w:ilvl="6">
      <w:start w:val="1"/>
      <w:numFmt w:val="decimal"/>
      <w:pStyle w:val="berschrift7"/>
      <w:suff w:val="space"/>
      <w:lvlText w:val="%1.%2.%3.%4.%5.%6.%7"/>
      <w:lvlJc w:val="left"/>
      <w:pPr>
        <w:ind w:left="0" w:firstLine="0"/>
      </w:pPr>
      <w:rPr>
        <w:rFonts w:hint="default"/>
      </w:rPr>
    </w:lvl>
    <w:lvl w:ilvl="7">
      <w:start w:val="1"/>
      <w:numFmt w:val="decimal"/>
      <w:pStyle w:val="berschrift8"/>
      <w:suff w:val="space"/>
      <w:lvlText w:val="%1.%2.%3.%4.%5.%6.%7.%8"/>
      <w:lvlJc w:val="left"/>
      <w:pPr>
        <w:ind w:left="0" w:firstLine="0"/>
      </w:pPr>
      <w:rPr>
        <w:rFonts w:hint="default"/>
      </w:rPr>
    </w:lvl>
    <w:lvl w:ilvl="8">
      <w:start w:val="1"/>
      <w:numFmt w:val="decimal"/>
      <w:pStyle w:val="berschrift9"/>
      <w:suff w:val="space"/>
      <w:lvlText w:val="%1.%2.%3.%4.%5.%6.%7.%8.%9"/>
      <w:lvlJc w:val="left"/>
      <w:pPr>
        <w:ind w:left="0" w:firstLine="0"/>
      </w:pPr>
      <w:rPr>
        <w:rFonts w:hint="default"/>
      </w:rPr>
    </w:lvl>
  </w:abstractNum>
  <w:abstractNum w:abstractNumId="8" w15:restartNumberingAfterBreak="0">
    <w:nsid w:val="59A96E60"/>
    <w:multiLevelType w:val="multilevel"/>
    <w:tmpl w:val="AFEC9F94"/>
    <w:lvl w:ilvl="0">
      <w:start w:val="1"/>
      <w:numFmt w:val="decimal"/>
      <w:pStyle w:val="ListWithNumbers"/>
      <w:lvlText w:val="%1."/>
      <w:lvlJc w:val="left"/>
      <w:pPr>
        <w:tabs>
          <w:tab w:val="num" w:pos="425"/>
        </w:tabs>
        <w:ind w:left="425" w:hanging="425"/>
      </w:pPr>
      <w:rPr>
        <w:rFonts w:hint="default"/>
      </w:rPr>
    </w:lvl>
    <w:lvl w:ilvl="1">
      <w:start w:val="1"/>
      <w:numFmt w:val="decimal"/>
      <w:lvlText w:val="%1.%2."/>
      <w:lvlJc w:val="left"/>
      <w:pPr>
        <w:tabs>
          <w:tab w:val="num" w:pos="992"/>
        </w:tabs>
        <w:ind w:left="992" w:hanging="567"/>
      </w:pPr>
      <w:rPr>
        <w:rFonts w:hint="default"/>
      </w:rPr>
    </w:lvl>
    <w:lvl w:ilvl="2">
      <w:start w:val="1"/>
      <w:numFmt w:val="decimal"/>
      <w:lvlText w:val="%1.%2.%3."/>
      <w:lvlJc w:val="left"/>
      <w:pPr>
        <w:tabs>
          <w:tab w:val="num" w:pos="1701"/>
        </w:tabs>
        <w:ind w:left="1701" w:hanging="709"/>
      </w:pPr>
      <w:rPr>
        <w:rFonts w:hint="default"/>
      </w:rPr>
    </w:lvl>
    <w:lvl w:ilvl="3">
      <w:start w:val="1"/>
      <w:numFmt w:val="decimal"/>
      <w:lvlText w:val="%1.%2.%3.%4."/>
      <w:lvlJc w:val="left"/>
      <w:pPr>
        <w:tabs>
          <w:tab w:val="num" w:pos="2552"/>
        </w:tabs>
        <w:ind w:left="2552" w:hanging="851"/>
      </w:pPr>
      <w:rPr>
        <w:rFonts w:hint="default"/>
      </w:rPr>
    </w:lvl>
    <w:lvl w:ilvl="4">
      <w:start w:val="1"/>
      <w:numFmt w:val="decimal"/>
      <w:lvlText w:val="%1.%2.%3.%4.%5."/>
      <w:lvlJc w:val="left"/>
      <w:pPr>
        <w:tabs>
          <w:tab w:val="num" w:pos="3544"/>
        </w:tabs>
        <w:ind w:left="3544" w:hanging="9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4E31994"/>
    <w:multiLevelType w:val="multilevel"/>
    <w:tmpl w:val="13A2A0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87545F"/>
    <w:multiLevelType w:val="hybridMultilevel"/>
    <w:tmpl w:val="72860D06"/>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75EF2B5B"/>
    <w:multiLevelType w:val="hybridMultilevel"/>
    <w:tmpl w:val="20605AB6"/>
    <w:lvl w:ilvl="0" w:tplc="DAF22AC4">
      <w:start w:val="1"/>
      <w:numFmt w:val="bullet"/>
      <w:pStyle w:val="ListWithSymbols"/>
      <w:lvlText w:val="–"/>
      <w:lvlJc w:val="left"/>
      <w:pPr>
        <w:ind w:left="720" w:hanging="360"/>
      </w:pPr>
      <w:rPr>
        <w:rFonts w:ascii="Ubuntu" w:hAnsi="Ubuntu" w:hint="default"/>
      </w:rPr>
    </w:lvl>
    <w:lvl w:ilvl="1" w:tplc="0EAC34B8" w:tentative="1">
      <w:start w:val="1"/>
      <w:numFmt w:val="bullet"/>
      <w:lvlText w:val="o"/>
      <w:lvlJc w:val="left"/>
      <w:pPr>
        <w:ind w:left="1440" w:hanging="360"/>
      </w:pPr>
      <w:rPr>
        <w:rFonts w:ascii="Courier New" w:hAnsi="Courier New" w:cs="Courier New" w:hint="default"/>
      </w:rPr>
    </w:lvl>
    <w:lvl w:ilvl="2" w:tplc="BD866630" w:tentative="1">
      <w:start w:val="1"/>
      <w:numFmt w:val="bullet"/>
      <w:lvlText w:val=""/>
      <w:lvlJc w:val="left"/>
      <w:pPr>
        <w:ind w:left="2160" w:hanging="360"/>
      </w:pPr>
      <w:rPr>
        <w:rFonts w:ascii="Wingdings" w:hAnsi="Wingdings" w:hint="default"/>
      </w:rPr>
    </w:lvl>
    <w:lvl w:ilvl="3" w:tplc="AD529302" w:tentative="1">
      <w:start w:val="1"/>
      <w:numFmt w:val="bullet"/>
      <w:lvlText w:val=""/>
      <w:lvlJc w:val="left"/>
      <w:pPr>
        <w:ind w:left="2880" w:hanging="360"/>
      </w:pPr>
      <w:rPr>
        <w:rFonts w:ascii="Symbol" w:hAnsi="Symbol" w:hint="default"/>
      </w:rPr>
    </w:lvl>
    <w:lvl w:ilvl="4" w:tplc="1F72A98E" w:tentative="1">
      <w:start w:val="1"/>
      <w:numFmt w:val="bullet"/>
      <w:lvlText w:val="o"/>
      <w:lvlJc w:val="left"/>
      <w:pPr>
        <w:ind w:left="3600" w:hanging="360"/>
      </w:pPr>
      <w:rPr>
        <w:rFonts w:ascii="Courier New" w:hAnsi="Courier New" w:cs="Courier New" w:hint="default"/>
      </w:rPr>
    </w:lvl>
    <w:lvl w:ilvl="5" w:tplc="427AD1A6" w:tentative="1">
      <w:start w:val="1"/>
      <w:numFmt w:val="bullet"/>
      <w:lvlText w:val=""/>
      <w:lvlJc w:val="left"/>
      <w:pPr>
        <w:ind w:left="4320" w:hanging="360"/>
      </w:pPr>
      <w:rPr>
        <w:rFonts w:ascii="Wingdings" w:hAnsi="Wingdings" w:hint="default"/>
      </w:rPr>
    </w:lvl>
    <w:lvl w:ilvl="6" w:tplc="840EA32E" w:tentative="1">
      <w:start w:val="1"/>
      <w:numFmt w:val="bullet"/>
      <w:lvlText w:val=""/>
      <w:lvlJc w:val="left"/>
      <w:pPr>
        <w:ind w:left="5040" w:hanging="360"/>
      </w:pPr>
      <w:rPr>
        <w:rFonts w:ascii="Symbol" w:hAnsi="Symbol" w:hint="default"/>
      </w:rPr>
    </w:lvl>
    <w:lvl w:ilvl="7" w:tplc="8A78996A" w:tentative="1">
      <w:start w:val="1"/>
      <w:numFmt w:val="bullet"/>
      <w:lvlText w:val="o"/>
      <w:lvlJc w:val="left"/>
      <w:pPr>
        <w:ind w:left="5760" w:hanging="360"/>
      </w:pPr>
      <w:rPr>
        <w:rFonts w:ascii="Courier New" w:hAnsi="Courier New" w:cs="Courier New" w:hint="default"/>
      </w:rPr>
    </w:lvl>
    <w:lvl w:ilvl="8" w:tplc="0406B788" w:tentative="1">
      <w:start w:val="1"/>
      <w:numFmt w:val="bullet"/>
      <w:lvlText w:val=""/>
      <w:lvlJc w:val="left"/>
      <w:pPr>
        <w:ind w:left="6480" w:hanging="360"/>
      </w:pPr>
      <w:rPr>
        <w:rFonts w:ascii="Wingdings" w:hAnsi="Wingdings" w:hint="default"/>
      </w:rPr>
    </w:lvl>
  </w:abstractNum>
  <w:num w:numId="1" w16cid:durableId="1057244503">
    <w:abstractNumId w:val="6"/>
  </w:num>
  <w:num w:numId="2" w16cid:durableId="276527190">
    <w:abstractNumId w:val="7"/>
  </w:num>
  <w:num w:numId="3" w16cid:durableId="558515274">
    <w:abstractNumId w:val="3"/>
  </w:num>
  <w:num w:numId="4" w16cid:durableId="801659125">
    <w:abstractNumId w:val="11"/>
  </w:num>
  <w:num w:numId="5" w16cid:durableId="487477344">
    <w:abstractNumId w:val="5"/>
  </w:num>
  <w:num w:numId="6" w16cid:durableId="156850503">
    <w:abstractNumId w:val="8"/>
  </w:num>
  <w:num w:numId="7" w16cid:durableId="2131170400">
    <w:abstractNumId w:val="9"/>
  </w:num>
  <w:num w:numId="8" w16cid:durableId="173686691">
    <w:abstractNumId w:val="2"/>
  </w:num>
  <w:num w:numId="9" w16cid:durableId="1947036756">
    <w:abstractNumId w:val="4"/>
  </w:num>
  <w:num w:numId="10" w16cid:durableId="1797747753">
    <w:abstractNumId w:val="1"/>
  </w:num>
  <w:num w:numId="11" w16cid:durableId="968432973">
    <w:abstractNumId w:val="10"/>
  </w:num>
  <w:num w:numId="12" w16cid:durableId="2096589434">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autoHyphenation/>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Long" w:val="23. Juni 2023"/>
    <w:docVar w:name="Date.Format.Long.dateValue" w:val="45100"/>
    <w:docVar w:name="DocumentDate" w:val="23. Juni 2023"/>
    <w:docVar w:name="DocumentDate.dateValue" w:val="45100"/>
    <w:docVar w:name="MetaTool_officeatwork" w:val="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"/>
    <w:docVar w:name="OawAttachedTemplate" w:val="A-Brief.ows"/>
    <w:docVar w:name="OawBuiltInDocProps" w:val="&lt;OawBuiltInDocProps&gt;&lt;default profileUID=&quot;0&quot;&gt;&lt;word&gt;&lt;category&gt;&lt;/category&gt;&lt;keywords&gt;&lt;/keywords&gt;&lt;comments&gt;&lt;/comments&gt;&lt;fileName&gt;&lt;/fileName&gt;&lt;defaultPath&gt;&lt;/defaultPath&gt;&lt;hyperlinkBase&gt;&lt;/hyperlinkBase&gt;&lt;contentType&gt;&lt;/contentTyp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defaultFilename&gt;&lt;value type=&quot;OawBookmark&quot; name=&quot;Subject&quot;&gt;&lt;separator text=&quot;&quot;&gt;&lt;/separator&gt;&lt;format text=&quot;&quot;&gt;&lt;/format&gt;&lt;/value&gt;&lt;/defaultFilename&gt;&lt;title&gt;&lt;value type=&quot;OawDocProperty&quot; name=&quot;CustomField.ContentTypeLetter&quot;&gt;&lt;separator text=&quot;&quot;&gt;&lt;/separator&gt;&lt;format text=&quot;&quot;&gt;&lt;/format&gt;&lt;/value&gt;&lt;/title&gt;&lt;subject&gt;&lt;value type=&quot;OawBookmark&quot; name=&quot;Subject&quot;&gt;&lt;separator text=&quot;&quot;&gt;&lt;/separator&gt;&lt;format text=&quot;&quot;&gt;&lt;/format&gt;&lt;/value&gt;&lt;/subject&gt;&lt;/word&gt;&lt;PDF&gt;&lt;category&gt;&lt;/category&gt;&lt;keywords&gt;&lt;/keywords&gt;&lt;comments&gt;&lt;/comments&gt;&lt;fileName&gt;&lt;/fileName&gt;&lt;defaultPath&gt;&lt;/defaultPath&gt;&lt;hyperlinkBase&gt;&lt;/hyperlinkBase&gt;&lt;contentType&gt;&lt;/contentTyp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defaultFilename&gt;&lt;value type=&quot;OawBookmark&quot; name=&quot;Subject&quot;&gt;&lt;separator text=&quot;&quot;&gt;&lt;/separator&gt;&lt;format text=&quot;&quot;&gt;&lt;/format&gt;&lt;/value&gt;&lt;/defaultFilename&gt;&lt;title&gt;&lt;value type=&quot;OawDocProperty&quot; name=&quot;CustomField.ContentTypeLetter&quot;&gt;&lt;separator text=&quot;&quot;&gt;&lt;/separator&gt;&lt;format text=&quot;&quot;&gt;&lt;/format&gt;&lt;/value&gt;&lt;/title&gt;&lt;subject&gt;&lt;value type=&quot;OawBookmark&quot; name=&quot;Subject&quot;&gt;&lt;separator text=&quot;&quot;&gt;&lt;/separator&gt;&lt;format text=&quot;&quot;&gt;&lt;/format&gt;&lt;/value&gt;&lt;/subject&gt;&lt;/PDF&gt;&lt;/default&gt;&lt;/OawBuiltInDocProps&gt;_x000d_"/>
    <w:docVar w:name="OawCreatedWithOfficeatworkVersion" w:val=" (4.15.1.8951)"/>
    <w:docVar w:name="OawCreatedWithProjectID" w:val="luchmasterQS"/>
    <w:docVar w:name="OawCreatedWithProjectVersion" w:val="145"/>
    <w:docVar w:name="OawDate.Manual" w:val="&lt;document&gt;&lt;OawDateManual name=&quot;DocumentDate&quot;&gt;&lt;profile type=&quot;default&quot; UID=&quot;&quot; sameAsDefault=&quot;0&quot;&gt;&lt;format UID=&quot;2004031916255083469524&quot; type=&quot;6&quot; defaultValue=&quot;%OawCreationDate%&quot; dateFormat=&quot;&amp;lt;translate&amp;gt;Date.Format.Long&amp;lt;/translate&amp;gt;&quot;/&gt;&lt;/profile&gt;&lt;/OawDateManual&gt;&lt;OawDateManual name=&quot;Date.Format.Long&quot;&gt;&lt;profile type=&quot;default&quot; UID=&quot;&quot; sameAsDefault=&quot;0&quot;&gt;&lt;format UID=&quot;2009022514423657662914&quot; type=&quot;6&quot; defaultValue=&quot;%OawCreationDate%&quot; dateFormat=&quot;Date.Format.Long&quot;/&gt;&lt;/profile&gt;&lt;/OawDateManual&gt;&lt;/document&gt;"/>
    <w:docVar w:name="oawDefinitionTmpl" w:val="&lt;document&gt;&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1&quot; sameAsDefault=&quot;-1&quot;&gt;&lt;/profile&gt;&lt;profile type=&quot;save&quot; UID=&quot;2003112513571987705547&quot; sameAsDefault=&quot;-1&quot;&gt;&lt;/profile&gt;&lt;/OawDocProperty&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table=&quot;Data&quot; field=&quot;Introduction&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1&quot; sameAsDefault=&quot;-1&quot;&gt;&lt;/profile&gt;&lt;profile type=&quot;save&quot; UID=&quot;2003112513571987705547&quot; sameAsDefault=&quot;-1&quot;&gt;&lt;/profile&gt;&lt;/OawBookmark&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1&quot; sameAsDefault=&quot;-1&quot;&gt;&lt;/profile&gt;&lt;profile type=&quot;save&quot; UID=&quot;2003112513571987705547&quot; sameAsDefault=&quot;-1&quot;&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1&quot; sameAsDefault=&quot;-1&quot;&gt;&lt;/profile&gt;&lt;profile type=&quot;save&quot; UID=&quot;2003112513571987705547&quot; sameAsDefault=&quot;-1&quot;&gt;&lt;/profile&gt;&lt;/OawDocProperty&gt;_x000d__x0009_&lt;OawBookmark name=&quot;RecipientClosing&quot;&gt;&lt;profile type=&quot;default&quot; UID=&quot;&quot; sameAsDefault=&quot;0&quot;&gt;&lt;documentProperty UID=&quot;2003080714212273705547&quot; dataSourceUID=&quot;prj.2004031513484256983218&quot;/&gt;&lt;type type=&quot;OawRecipient&quot;&gt;&lt;OawRecipient table=&quot;Data&quot; field=&quot;Closing&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2003010711200895123470110&quot; sameAsDefault=&quot;-1&quot;&gt;&lt;/profile&gt;&lt;profile type=&quot;send&quot; UID=&quot;1&quot; sameAsDefault=&quot;-1&quot;&gt;&lt;/profile&gt;&lt;profile type=&quot;save&quot; UID=&quot;2003112717153125284480&quot; sameAsDefault=&quot;-1&quot;&gt;&lt;/profile&gt;&lt;profile type=&quot;save&quot; UID=&quot;2003112513571987705547&quot; sameAsDefault=&quot;-1&quot;&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2003010711200895123470110&quot; sameAsDefault=&quot;-1&quot;&gt;&lt;/profile&gt;&lt;profile type=&quot;send&quot; UID=&quot;1&quot; sameAsDefault=&quot;-1&quot;&gt;&lt;/profile&gt;&lt;profile type=&quot;save&quot; UID=&quot;2003112717153125284480&quot; sameAsDefault=&quot;-1&quot;&gt;&lt;/profile&gt;&lt;profile type=&quot;save&quot; UID=&quot;2003112513571987705547&quot; sameAsDefault=&quot;-1&quot;&gt;&lt;/profile&gt;&lt;/OawDocProperty&gt;_x000d__x0009_&lt;OawDocProperty name=&quot;Doc.Date&quot;&gt;&lt;profile type=&quot;default&quot; UID=&quot;&quot; sameAsDefault=&quot;0&quot;&gt;&lt;documentProperty UID=&quot;2003060614150123456789&quot; dataSourceUID=&quot;2003060614150123456789&quot;/&gt;&lt;type type=&quot;OawLanguage&quot;&gt;&lt;OawLanguage UID=&quot;Doc.Date&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2003010711200895123470110&quot; sameAsDefault=&quot;-1&quot;&gt;&lt;/profile&gt;&lt;profile type=&quot;send&quot; UID=&quot;1&quot; sameAsDefault=&quot;-1&quot;&gt;&lt;/profile&gt;&lt;profile type=&quot;save&quot; UID=&quot;2003112717153125284480&quot; sameAsDefault=&quot;-1&quot;&gt;&lt;/profile&gt;&lt;profile type=&quot;save&quot; UID=&quot;2003112513571987705547&quot; sameAsDefault=&quot;-1&quot;&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2003010711200895123470110&quot; sameAsDefault=&quot;-1&quot;&gt;&lt;/profile&gt;&lt;profile type=&quot;send&quot; UID=&quot;1&quot; sameAsDefault=&quot;-1&quot;&gt;&lt;/profile&gt;&lt;profile type=&quot;save&quot; UID=&quot;2003112717153125284480&quot; sameAsDefault=&quot;-1&quot;&gt;&lt;/profile&gt;&lt;profile type=&quot;save&quot; UID=&quot;2003112513571987705547&quot; sameAsDefault=&quot;-1&quot;&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2003010711200895123470110&quot; sameAsDefault=&quot;-1&quot;&gt;&lt;/profile&gt;&lt;profile type=&quot;send&quot; UID=&quot;1&quot; sameAsDefault=&quot;-1&quot;&gt;&lt;/profile&gt;&lt;profile type=&quot;save&quot; UID=&quot;2003112717153125284480&quot; sameAsDefault=&quot;-1&quot;&gt;&lt;/profile&gt;&lt;profile type=&quot;save&quot; UID=&quot;2003112513571987705547&quot; sameAsDefault=&quot;-1&quot;&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2003010711200895123470110&quot; sameAsDefault=&quot;-1&quot;&gt;&lt;/profile&gt;&lt;profile type=&quot;send&quot; UID=&quot;1&quot; sameAsDefault=&quot;-1&quot;&gt;&lt;/profile&gt;&lt;profile type=&quot;save&quot; UID=&quot;2003112717153125284480&quot; sameAsDefault=&quot;-1&quot;&gt;&lt;/profile&gt;&lt;profile type=&quot;save&quot; UID=&quot;2003112513571987705547&quot; sameAsDefault=&quot;-1&quot;&gt;&lt;/profile&gt;&lt;/OawDocProperty&gt;_x000d__x0009_&lt;OawBookmark name=&quot;RecipientFormattedFullAddress&quot;&gt;&lt;profile type=&quot;default&quot; UID=&quot;&quot; sameAsDefault=&quot;0&quot;&gt;&lt;documentProperty UID=&quot;2003080714212273705547&quot; dataSourceUID=&quot;prj.2004031513484256983218&quot;/&gt;&lt;type type=&quot;OawRecipient&quot;&gt;&lt;OawRecipient table=&quot;Data&quot; field=&quot;FormattedFullAddress&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print&quot; UID=&quot;2004040214370529854396&quot; sameAsDefault=&quot;-1&quot;&gt;&lt;/profile&gt;&lt;profile type=&quot;send&quot; UID=&quot;1&quot; sameAsDefault=&quot;-1&quot;&gt;&lt;/profile&gt;&lt;profile type=&quot;send&quot; UID=&quot;2003010711200895123470110&quot; sameAsDefault=&quot;-1&quot;&gt;&lt;/profile&gt;&lt;profile type=&quot;send&quot; UID=&quot;2004040214394261858638&quot; sameAsDefault=&quot;-1&quot;&gt;&lt;/profile&gt;&lt;profile type=&quot;send&quot; UID=&quot;2004040214394214143821&quot; sameAsDefault=&quot;-1&quot;&gt;&lt;/profile&gt;&lt;profile type=&quot;save&quot; UID=&quot;2003112513571987705547&quot; sameAsDefault=&quot;-1&quot;&gt;&lt;/profile&gt;&lt;profile type=&quot;save&quot; UID=&quot;2003112610595290705547&quot; sameAsDefault=&quot;-1&quot;&gt;&lt;/profile&gt;&lt;profile type=&quot;save&quot; UID=&quot;2003112717153125284480&quot; sameAsDefault=&quot;-1&quot;&gt;&lt;/profile&gt;&lt;profile type=&quot;save&quot; UID=&quot;2004040214492466553768&quot; sameAsDefault=&quot;-1&quot;&gt;&lt;/profile&gt;&lt;/OawBookmark&gt;_x000d__x0009_&lt;OawDocProperty name=&quot;Receipient.EMail&quot;&gt;&lt;profile type=&quot;default&quot; UID=&quot;&quot; sameAsDefault=&quot;0&quot;&gt;&lt;documentProperty UID=&quot;2003080714212273705547&quot; dataSourceUID=&quot;prj.2004031513484256983218&quot;/&gt;&lt;type type=&quot;OawRecipient&quot;&gt;&lt;OawRecipient table=&quot;Data&quot; field=&quot;EMail&quot;/&gt;&lt;/type&gt;&lt;/profile&gt;&lt;/OawDocProperty&gt;_x000d__x0009_&lt;OawDocProperty name=&quot;Doc.Letter&quot;&gt;&lt;profile type=&quot;default&quot; UID=&quot;&quot; sameAsDefault=&quot;0&quot;&gt;&lt;documentProperty UID=&quot;2003060614150123456789&quot; dataSourceUID=&quot;2003060614150123456789&quot;/&gt;&lt;type type=&quot;OawLanguage&quot;&gt;&lt;OawLanguage UID=&quot;Doc.Letter&quot;/&gt;&lt;/type&gt;&lt;/profile&gt;&lt;/OawDocProperty&gt;_x000d__x0009_&lt;OawDocProperty name=&quot;Doc.Regarding&quot;&gt;&lt;profile type=&quot;default&quot; UID=&quot;&quot; sameAsDefault=&quot;0&quot;&gt;&lt;documentProperty UID=&quot;2003060614150123456789&quot; dataSourceUID=&quot;2003060614150123456789&quot;/&gt;&lt;type type=&quot;OawLanguage&quot;&gt;&lt;OawLanguage UID=&quot;Doc.Regarding&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Organisation.Country&quot;&gt;&lt;profile type=&quot;default&quot; UID=&quot;&quot; sameAsDefault=&quot;0&quot;&gt;&lt;/profile&gt;&lt;/OawDocProperty&gt;_x000d__x0009_&lt;OawDocProperty name=&quot;Organisation.Footer1&quot;&gt;&lt;profile type=&quot;default&quot; UID=&quot;&quot; sameAsDefault=&quot;0&quot;&gt;&lt;documentProperty UID=&quot;2002122011014149059130932&quot; dataSourceUID=&quot;prj.2003050916522158373536&quot;/&gt;&lt;type type=&quot;OawDatabase&quot;&gt;&lt;OawDatabase table=&quot;Data&quot; field=&quot;Footer1&quot;/&gt;&lt;/type&gt;&lt;/profile&gt;&lt;/OawDocProperty&gt;_x000d__x0009_&lt;OawDocProperty name=&quot;Organisation.Footer2&quot;&gt;&lt;profile type=&quot;default&quot; UID=&quot;&quot; sameAsDefault=&quot;0&quot;&gt;&lt;documentProperty UID=&quot;2002122011014149059130932&quot; dataSourceUID=&quot;prj.2003050916522158373536&quot;/&gt;&lt;type type=&quot;OawDatabase&quot;&gt;&lt;OawDatabase table=&quot;Data&quot; field=&quot;Footer2&quot;/&gt;&lt;/type&gt;&lt;/profile&gt;&lt;/OawDocProperty&gt;_x000d__x0009_&lt;OawDocProperty name=&quot;Organisation.Footer3&quot;&gt;&lt;profile type=&quot;default&quot; UID=&quot;&quot; sameAsDefault=&quot;0&quot;&gt;&lt;documentProperty UID=&quot;2002122011014149059130932&quot; dataSourceUID=&quot;prj.2003050916522158373536&quot;/&gt;&lt;type type=&quot;OawDatabase&quot;&gt;&lt;OawDatabase table=&quot;Data&quot; field=&quot;Footer3&quot;/&gt;&lt;/type&gt;&lt;/profile&gt;&lt;/OawDocProperty&gt;_x000d__x0009_&lt;OawDocProperty name=&quot;Organisation.Footer4&quot;&gt;&lt;profile type=&quot;default&quot; UID=&quot;&quot; sameAsDefault=&quot;0&quot;&gt;&lt;documentProperty UID=&quot;2002122011014149059130932&quot; dataSourceUID=&quot;prj.2003050916522158373536&quot;/&gt;&lt;type type=&quot;OawDatabase&quot;&gt;&lt;OawDatabase table=&quot;Data&quot; field=&quot;Footer4&quot;/&gt;&lt;/type&gt;&lt;/profile&gt;&lt;/OawDocProperty&gt;_x000d__x0009_&lt;OawDocProperty name=&quot;Organisation.Dienststelle1&quot;&gt;&lt;profile type=&quot;default&quot; UID=&quot;&quot; sameAsDefault=&quot;0&quot;&gt;&lt;documentProperty UID=&quot;2002122011014149059130932&quot; dataSourceUID=&quot;prj.2003050916522158373536&quot;/&gt;&lt;type type=&quot;OawDatabase&quot;&gt;&lt;OawDatabase table=&quot;Data&quot; field=&quot;Dienststelle1&quot;/&gt;&lt;/type&gt;&lt;/profile&gt;&lt;/OawDocProperty&gt;_x000d__x0009_&lt;OawDocProperty name=&quot;Organisation.Dienststelle2&quot;&gt;&lt;profile type=&quot;default&quot; UID=&quot;&quot; sameAsDefault=&quot;0&quot;&gt;&lt;documentProperty UID=&quot;2002122011014149059130932&quot; dataSourceUID=&quot;prj.2003050916522158373536&quot;/&gt;&lt;type type=&quot;OawDatabase&quot;&gt;&lt;OawDatabase table=&quot;Data&quot; field=&quot;Dienststelle2&quot;/&gt;&lt;/type&gt;&lt;/profile&gt;&lt;/OawDocProperty&gt;_x000d__x0009_&lt;OawDocProperty name=&quot;Organisation.Email&quot;&gt;&lt;profile type=&quot;default&quot; UID=&quot;&quot; sameAsDefault=&quot;0&quot;&gt;&lt;documentProperty UID=&quot;2002122011014149059130932&quot; dataSourceUID=&quot;prj.2003050916522158373536&quot;/&gt;&lt;type type=&quot;OawDatabase&quot;&gt;&lt;OawDatabase table=&quot;Data&quot; field=&quot;Email&quot;/&gt;&lt;/type&gt;&lt;/profile&gt;&lt;/OawDocProperty&gt;_x000d__x0009_&lt;OawDocProperty name=&quot;Organisation.Internet&quot;&gt;&lt;profile type=&quot;default&quot; UID=&quot;&quot; sameAsDefault=&quot;0&quot;&gt;&lt;documentProperty UID=&quot;2002122011014149059130932&quot; dataSourceUID=&quot;prj.2003050916522158373536&quot;/&gt;&lt;type type=&quot;OawDatabase&quot;&gt;&lt;OawDatabase table=&quot;Data&quot; field=&quot;Internet&quot;/&gt;&lt;/type&gt;&lt;/profile&gt;&lt;/OawDocProperty&gt;_x000d__x0009_&lt;OawDocProperty name=&quot;Signature1.DirectPhone&quot;&gt;&lt;profile type=&quot;default&quot; UID=&quot;&quot; sameAsDefault=&quot;0&quot;&gt;&lt;documentProperty UID=&quot;2002122010583847234010578&quot; dataSourceUID=&quot;prj.2003041709434161414032&quot;/&gt;&lt;type type=&quot;OawDatabase&quot;&gt;&lt;OawDatabase table=&quot;Data&quot; field=&quot;DirectPhone&quot;/&gt;&lt;/type&gt;&lt;/profile&gt;&lt;/OawDocProperty&gt;_x000d__x0009_&lt;OawDocProperty name=&quot;Signature1.EMail&quot;&gt;&lt;profile type=&quot;default&quot; UID=&quot;&quot; sameAsDefault=&quot;0&quot;&gt;&lt;documentProperty UID=&quot;2002122010583847234010578&quot; dataSourceUID=&quot;prj.2003041709434161414032&quot;/&gt;&lt;type type=&quot;OawDatabase&quot;&gt;&lt;OawDatabase table=&quot;Data&quot; field=&quot;EMail&quot;/&gt;&lt;/type&gt;&lt;/profile&gt;&lt;/OawDocProperty&gt;_x000d__x0009_&lt;OawDocProperty name=&quot;Signature2.DirectPhone&quot;&gt;&lt;profile type=&quot;default&quot; UID=&quot;&quot; sameAsDefault=&quot;0&quot;&gt;&lt;documentProperty UID=&quot;2003061115381095709037&quot; dataSourceUID=&quot;prj.2003041709434161414032&quot;/&gt;&lt;type type=&quot;OawDatabase&quot;&gt;&lt;OawDatabase table=&quot;Data&quot; field=&quot;DirectPhone&quot;/&gt;&lt;/type&gt;&lt;/profile&gt;&lt;/OawDocProperty&gt;_x000d__x0009_&lt;OawDocProperty name=&quot;Signature2.EMail&quot;&gt;&lt;profile type=&quot;default&quot; UID=&quot;&quot; sameAsDefault=&quot;0&quot;&gt;&lt;documentProperty UID=&quot;2003061115381095709037&quot; dataSourceUID=&quot;prj.2003041709434161414032&quot;/&gt;&lt;type type=&quot;OawDatabase&quot;&gt;&lt;OawDatabase table=&quot;Data&quot; field=&quot;EMail&quot;/&gt;&lt;/type&gt;&lt;/profile&gt;&lt;/OawDocProperty&gt;_x000d__x0009_&lt;OawBookmark name=&quot;Enclosure&quot;&gt;&lt;profile type=&quot;default&quot; UID=&quot;&quot; sameAsDefault=&quot;0&quot;&gt;&lt;/profile&gt;&lt;/OawBookmark&gt;_x000d__x0009_&lt;OawDocProperty name=&quot;Organisation.Abteilungsinformation1&quot;&gt;&lt;profile type=&quot;default&quot; UID=&quot;&quot; sameAsDefault=&quot;0&quot;&gt;&lt;documentProperty UID=&quot;2002122011014149059130932&quot; dataSourceUID=&quot;prj.2003050916522158373536&quot;/&gt;&lt;type type=&quot;OawDatabase&quot;&gt;&lt;OawDatabase table=&quot;Data&quot; field=&quot;Abteilungsinformation1&quot;/&gt;&lt;/type&gt;&lt;/profile&gt;&lt;/OawDocProperty&gt;_x000d__x0009_&lt;OawDocProperty name=&quot;Organisation.Abteilungsinformation2&quot;&gt;&lt;profile type=&quot;default&quot; UID=&quot;&quot; sameAsDefault=&quot;0&quot;&gt;&lt;documentProperty UID=&quot;2002122011014149059130932&quot; dataSourceUID=&quot;prj.2003050916522158373536&quot;/&gt;&lt;type type=&quot;OawDatabase&quot;&gt;&lt;OawDatabase table=&quot;Data&quot; field=&quot;Abteilungsinformation2&quot;/&gt;&lt;/type&gt;&lt;/profile&gt;&lt;/OawDocProperty&gt;_x000d__x0009_&lt;OawDocProperty name=&quot;Organisation.Abteilungsinformation3&quot;&gt;&lt;profile type=&quot;default&quot; UID=&quot;&quot; sameAsDefault=&quot;0&quot;&gt;&lt;documentProperty UID=&quot;2002122011014149059130932&quot; dataSourceUID=&quot;prj.2003050916522158373536&quot;/&gt;&lt;type type=&quot;OawDatabase&quot;&gt;&lt;OawDatabase table=&quot;Data&quot; field=&quot;Abteilungsinformation3&quot;/&gt;&lt;/type&gt;&lt;/profile&gt;&lt;/OawDocProperty&gt;_x000d__x0009_&lt;OawDocProperty name=&quot;Organisation.Abteilungsinformation4&quot;&gt;&lt;profile type=&quot;default&quot; UID=&quot;&quot; sameAsDefault=&quot;0&quot;&gt;&lt;documentProperty UID=&quot;2002122011014149059130932&quot; dataSourceUID=&quot;prj.2003050916522158373536&quot;/&gt;&lt;type type=&quot;OawDatabase&quot;&gt;&lt;OawDatabase table=&quot;Data&quot; field=&quot;Abteilungsinformation4&quot;/&gt;&lt;/type&gt;&lt;/profile&gt;&lt;/OawDocProperty&gt;_x000d__x0009_&lt;OawDocProperty name=&quot;Organisation.Abteilungsinformation5&quot;&gt;&lt;profile type=&quot;default&quot; UID=&quot;&quot; sameAsDefault=&quot;0&quot;&gt;&lt;documentProperty UID=&quot;2002122011014149059130932&quot; dataSourceUID=&quot;prj.2003050916522158373536&quot;/&gt;&lt;type type=&quot;OawDatabase&quot;&gt;&lt;OawDatabase table=&quot;Data&quot; field=&quot;Abteilungsinformation5&quot;/&gt;&lt;/type&gt;&lt;/profile&gt;&lt;/OawDocProperty&gt;_x000d__x0009_&lt;OawDocProperty name=&quot;Organisation.Abteilungsinformation6&quot;&gt;&lt;profile type=&quot;default&quot; UID=&quot;&quot; sameAsDefault=&quot;0&quot;&gt;&lt;documentProperty UID=&quot;2002122011014149059130932&quot; dataSourceUID=&quot;prj.2003050916522158373536&quot;/&gt;&lt;type type=&quot;OawDatabase&quot;&gt;&lt;OawDatabase table=&quot;Data&quot; field=&quot;Abteilungsinformation6&quot;/&gt;&lt;/type&gt;&lt;/profile&gt;&lt;/OawDocProperty&gt;_x000d__x0009_&lt;OawDocProperty name=&quot;Doc.DirectPhone&quot;&gt;&lt;profile type=&quot;default&quot; UID=&quot;&quot; sameAsDefault=&quot;0&quot;&gt;&lt;documentProperty UID=&quot;2003060614150123456789&quot; dataSourceUID=&quot;2003060614150123456789&quot;/&gt;&lt;type type=&quot;OawLanguage&quot;&gt;&lt;OawLanguage UID=&quot;Doc.DirectPhone&quot;/&gt;&lt;/type&gt;&lt;/profile&gt;&lt;/OawDocProperty&gt;_x000d__x0009_&lt;OawDocProperty name=&quot;Organisation.Telefon&quot;&gt;&lt;profile type=&quot;default&quot; UID=&quot;&quot; sameAsDefault=&quot;0&quot;&gt;&lt;documentProperty UID=&quot;2002122011014149059130932&quot; dataSourceUID=&quot;prj.2003050916522158373536&quot;/&gt;&lt;type type=&quot;OawDatabase&quot;&gt;&lt;OawDatabase table=&quot;Data&quot; field=&quot;Telefon&quot;/&gt;&lt;/type&gt;&lt;/profile&gt;&lt;/OawDocProperty&gt;_x000d__x0009_&lt;OawDocProperty name=&quot;Organisation.Departement&quot;&gt;&lt;profile type=&quot;default&quot; UID=&quot;&quot; sameAsDefault=&quot;0&quot;&gt;&lt;documentProperty UID=&quot;2002122011014149059130932&quot; dataSourceUID=&quot;prj.2003050916522158373536&quot;/&gt;&lt;type type=&quot;OawDatabase&quot;&gt;&lt;OawDatabase table=&quot;Data&quot; field=&quot;Departement&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Doc.Facsimile&quot;&gt;&lt;profile type=&quot;default&quot; UID=&quot;&quot; sameAsDefault=&quot;0&quot;&gt;&lt;documentProperty UID=&quot;2003060614150123456789&quot; dataSourceUID=&quot;2003060614150123456789&quot;/&gt;&lt;type type=&quot;OawLanguage&quot;&gt;&lt;OawLanguage UID=&quot;Doc.Facsimile&quot;/&gt;&lt;/type&gt;&lt;/profile&gt;&lt;/OawDocProperty&gt;_x000d__x0009_&lt;OawDocProperty name=&quot;Organisation.Fax&quot;&gt;&lt;profile type=&quot;default&quot; UID=&quot;&quot; sameAsDefault=&quot;0&quot;&gt;&lt;documentProperty UID=&quot;2002122011014149059130932&quot; dataSourceUID=&quot;prj.2003050916522158373536&quot;/&gt;&lt;type type=&quot;OawDatabase&quot;&gt;&lt;OawDatabase table=&quot;Data&quot; field=&quot;Fax&quot;/&gt;&lt;/type&gt;&lt;/profile&gt;&lt;/OawDocProperty&gt;_x000d__x0009_&lt;OawDocProperty name=&quot;Doc.DirectFax&quot;&gt;&lt;profile type=&quot;default&quot; UID=&quot;&quot; sameAsDefault=&quot;0&quot;&gt;&lt;documentProperty UID=&quot;2003060614150123456789&quot; dataSourceUID=&quot;2003060614150123456789&quot;/&gt;&lt;type type=&quot;OawLanguage&quot;&gt;&lt;OawLanguage UID=&quot;Doc.DirectFax&quot;/&gt;&lt;/type&gt;&lt;/profile&gt;&lt;/OawDocProperty&gt;_x000d__x0009_&lt;OawDocProperty name=&quot;Organisation.Abteilungsinformation7&quot;&gt;&lt;profile type=&quot;default&quot; UID=&quot;&quot; sameAsDefault=&quot;0&quot;&gt;&lt;documentProperty UID=&quot;2002122011014149059130932&quot; dataSourceUID=&quot;prj.2003050916522158373536&quot;/&gt;&lt;type type=&quot;OawDatabase&quot;&gt;&lt;OawDatabase table=&quot;Data&quot; field=&quot;Abteilungsinformation7&quot;/&gt;&lt;/type&gt;&lt;/profile&gt;&lt;/OawDocProperty&gt;_x000d__x0009_&lt;OawDocProperty name=&quot;Organisation.Abteilungsinformation8&quot;&gt;&lt;profile type=&quot;default&quot; UID=&quot;&quot; sameAsDefault=&quot;0&quot;&gt;&lt;documentProperty UID=&quot;2002122011014149059130932&quot; dataSourceUID=&quot;prj.2003050916522158373536&quot;/&gt;&lt;type type=&quot;OawDatabase&quot;&gt;&lt;OawDatabase table=&quot;Data&quot; field=&quot;Abteilungsinformation8&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Doc.of&quot;&gt;&lt;profile type=&quot;default&quot; UID=&quot;&quot; sameAsDefault=&quot;0&quot;&gt;&lt;documentProperty UID=&quot;2003060614150123456789&quot; dataSourceUID=&quot;2003060614150123456789&quot;/&gt;&lt;type type=&quot;OawLanguage&quot;&gt;&lt;OawLanguage UID=&quot;Doc.of&quot;/&gt;&lt;/type&gt;&lt;/profile&gt;&lt;/OawDocProperty&gt;_x000d__x0009_&lt;OawDocProperty name=&quot;Doc.Enclosures&quot;&gt;&lt;profile type=&quot;default&quot; UID=&quot;&quot; sameAsDefault=&quot;0&quot;&gt;&lt;documentProperty UID=&quot;2003060614150123456789&quot; dataSourceUID=&quot;2003060614150123456789&quot;/&gt;&lt;type type=&quot;OawLanguage&quot;&gt;&lt;OawLanguage UID=&quot;Doc.Enclosures&quot;/&gt;&lt;/type&gt;&lt;/profile&gt;&lt;/OawDocProperty&gt;_x000d__x0009_&lt;OawDocProperty name=&quot;Outputprofile.External&quot;&gt;&lt;profile type=&quot;default&quot; UID=&quot;&quot; sameAsDefault=&quot;0&quot;&gt;&lt;documentProperty UID=&quot;&quot; dataSourceUID=&quot;&quot;/&gt;&lt;type type=&quot;OawDatabase&quot;&gt;&lt;OawDatabase table=&quot;Data&quot; field=&quot;&quot;/&gt;&lt;/type&gt;&lt;/profile&gt;&lt;profile type=&quot;print&quot; UID=&quot;2010071914505949584758&quot; sameAsDefault=&quot;-1&quot;&gt;&lt;/profile&gt;&lt;profile type=&quot;print&quot; UID=&quot;2010071914543648299648&quot; sameAsDefault=&quot;0&quot;&gt;&lt;documentProperty UID=&quot;2003060614150123456789&quot; dataSourceUID=&quot;2003060614150123456789&quot;/&gt;&lt;type type=&quot;OawLanguage&quot;&gt;&lt;OawLanguage UID=&quot;Outputprofile.External&quot;/&gt;&lt;/type&gt;&lt;/profile&gt;&lt;profile type=&quot;print&quot; UID=&quot;2006120711380151760646&quot; sameAsDefault=&quot;-1&quot;&gt;&lt;/profile&gt;&lt;profile type=&quot;send&quot; UID=&quot;2003010711200895123470110&quot; sameAsDefault=&quot;-1&quot;&gt;&lt;/profile&gt;&lt;profile type=&quot;send&quot; UID=&quot;2006120514175878093883&quot; sameAsDefault=&quot;0&quot;&gt;&lt;documentProperty UID=&quot;2003060614150123456789&quot; dataSourceUID=&quot;2003060614150123456789&quot;/&gt;&lt;type type=&quot;OawLanguage&quot;&gt;&lt;OawLanguage UID=&quot;Outputprofile.External&quot;/&gt;&lt;/type&gt;&lt;/profile&gt;&lt;profile type=&quot;send&quot; UID=&quot;2006121210395821292110&quot; sameAsDefault=&quot;-1&quot;&gt;&lt;/profile&gt;&lt;profile type=&quot;save&quot; UID=&quot;2004062216425255253277&quot; sameAsDefault=&quot;-1&quot;&gt;&lt;/profile&gt;&lt;profile type=&quot;save&quot; UID=&quot;2006120514401556040061&quot; sameAsDefault=&quot;0&quot;&gt;&lt;documentProperty UID=&quot;2003060614150123456789&quot; dataSourceUID=&quot;2003060614150123456789&quot;/&gt;&lt;type type=&quot;OawLanguage&quot;&gt;&lt;OawLanguage UID=&quot;Outputprofile.External&quot;/&gt;&lt;/type&gt;&lt;/profile&gt;&lt;profile type=&quot;save&quot; UID=&quot;2006121210441235887611&quot; sameAsDefault=&quot;-1&quot;&gt;&lt;/profile&gt;&lt;profile type=&quot;print&quot; UID=&quot;2010071914510808109584&quot; sameAsDefault=&quot;-1&quot;&gt;&lt;/profile&gt;&lt;profile type=&quot;print&quot; UID=&quot;2010071914515554119854&quot; sameAsDefault=&quot;-1&quot;&gt;&lt;/profile&gt;&lt;profile type=&quot;print&quot; UID=&quot;2010071914584326300121&quot; sameAsDefault=&quot;0&quot;&gt;&lt;documentProperty UID=&quot;2003060614150123456789&quot; dataSourceUID=&quot;2003060614150123456789&quot;/&gt;&lt;type type=&quot;OawLanguage&quot;&gt;&lt;OawLanguage UID=&quot;Outputprofile.External&quot;/&gt;&lt;/type&gt;&lt;/profile&gt;&lt;profile type=&quot;print&quot; UID=&quot;2010071914585275568157&quot; sameAsDefault=&quot;0&quot;&gt;&lt;documentProperty UID=&quot;2003060614150123456789&quot; dataSourceUID=&quot;2003060614150123456789&quot;/&gt;&lt;type type=&quot;OawLanguage&quot;&gt;&lt;OawLanguage UID=&quot;Outputprofile.External&quot;/&gt;&lt;/type&gt;&lt;/profile&gt;&lt;/OawDocProperty&gt;_x000d__x0009_&lt;OawDocProperty name=&quot;Outputprofile.Internal&quot;&gt;&lt;profile type=&quot;default&quot; UID=&quot;&quot; sameAsDefault=&quot;0&quot;&gt;&lt;documentProperty UID=&quot;&quot; dataSourceUID=&quot;&quot;/&gt;&lt;type type=&quot;OawDatabase&quot;&gt;&lt;OawDatabase table=&quot;Data&quot; field=&quot;&quot;/&gt;&lt;/type&gt;&lt;/profile&gt;&lt;profile type=&quot;print&quot; UID=&quot;2010071914505949584758&quot; sameAsDefault=&quot;0&quot;&gt;&lt;documentProperty UID=&quot;2003060614150123456789&quot; dataSourceUID=&quot;2003060614150123456789&quot;/&gt;&lt;type type=&quot;OawLanguage&quot;&gt;&lt;OawLanguage UID=&quot;Outputprofile.Internal&quot;/&gt;&lt;/type&gt;&lt;/profile&gt;&lt;profile type=&quot;print&quot; UID=&quot;2010071914510808109584&quot; sameAsDefault=&quot;0&quot;&gt;&lt;documentProperty UID=&quot;2003060614150123456789&quot; dataSourceUID=&quot;2003060614150123456789&quot;/&gt;&lt;type type=&quot;OawLanguage&quot;&gt;&lt;OawLanguage UID=&quot;Outputprofile.Internal&quot;/&gt;&lt;/type&gt;&lt;/profile&gt;&lt;profile type=&quot;print&quot; UID=&quot;2010071914515554119854&quot; sameAsDefault=&quot;0&quot;&gt;&lt;documentProperty UID=&quot;2003060614150123456789&quot; dataSourceUID=&quot;2003060614150123456789&quot;/&gt;&lt;type type=&quot;OawLanguage&quot;&gt;&lt;OawLanguage UID=&quot;Outputprofile.Internal&quot;/&gt;&lt;/type&gt;&lt;/profile&gt;&lt;profile type=&quot;print&quot; UID=&quot;2010071914543648299648&quot; sameAsDefault=&quot;-1&quot;&gt;&lt;/profile&gt;&lt;profile type=&quot;print&quot; UID=&quot;2010071914584326300121&quot; sameAsDefault=&quot;-1&quot;&gt;&lt;/profile&gt;&lt;profile type=&quot;print&quot; UID=&quot;2010071914585275568157&quot; sameAsDefault=&quot;-1&quot;&gt;&lt;/profile&gt;&lt;profile type=&quot;print&quot; UID=&quot;2006120711380151760646&quot; sameAsDefault=&quot;-1&quot;&gt;&lt;/profile&gt;&lt;profile type=&quot;send&quot; UID=&quot;2003010711200895123470110&quot; sameAsDefault=&quot;0&quot;&gt;&lt;documentProperty UID=&quot;2003060614150123456789&quot; dataSourceUID=&quot;2003060614150123456789&quot;/&gt;&lt;type type=&quot;OawLanguage&quot;&gt;&lt;OawLanguage UID=&quot;Outputprofile.Internal&quot;/&gt;&lt;/type&gt;&lt;/profile&gt;&lt;profile type=&quot;send&quot; UID=&quot;2006120514175878093883&quot; sameAsDefault=&quot;-1&quot;&gt;&lt;/profile&gt;&lt;profile type=&quot;send&quot; UID=&quot;2006121210395821292110&quot; sameAsDefault=&quot;-1&quot;&gt;&lt;/profile&gt;&lt;profile type=&quot;save&quot; UID=&quot;2004062216425255253277&quot; sameAsDefault=&quot;0&quot;&gt;&lt;documentProperty UID=&quot;2003060614150123456789&quot; dataSourceUID=&quot;2003060614150123456789&quot;/&gt;&lt;type type=&quot;OawLanguage&quot;&gt;&lt;OawLanguage UID=&quot;Outputprofile.Internal&quot;/&gt;&lt;/type&gt;&lt;/profile&gt;&lt;profile type=&quot;save&quot; UID=&quot;2006120514401556040061&quot; sameAsDefault=&quot;-1&quot;&gt;&lt;/profile&gt;&lt;profile type=&quot;save&quot; UID=&quot;2006121210441235887611&quot; sameAsDefault=&quot;-1&quot;&gt;&lt;/profile&gt;&lt;/OawDocProperty&gt;_x000d__x0009_&lt;OawDocProperty name=&quot;Outputprofile.ExternalSignature&quot;&gt;&lt;profile type=&quot;default&quot; UID=&quot;&quot; sameAsDefault=&quot;0&quot;&gt;&lt;documentProperty UID=&quot;&quot; dataSourceUID=&quot;&quot;/&gt;&lt;type type=&quot;OawDatabase&quot;&gt;&lt;OawDatabase table=&quot;Data&quot; field=&quot;&quot;/&gt;&lt;/type&gt;&lt;/profile&gt;&lt;profile type=&quot;print&quot; UID=&quot;2010071914505949584758&quot; sameAsDefault=&quot;-1&quot;&gt;&lt;/profile&gt;&lt;profile type=&quot;print&quot; UID=&quot;2010071914510808109584&quot; sameAsDefault=&quot;-1&quot;&gt;&lt;/profile&gt;&lt;profile type=&quot;print&quot; UID=&quot;2010071914515554119854&quot; sameAsDefault=&quot;-1&quot;&gt;&lt;/profile&gt;&lt;profile type=&quot;print&quot; UID=&quot;2010071914543648299648&quot; sameAsDefault=&quot;-1&quot;&gt;&lt;/profile&gt;&lt;profile type=&quot;print&quot; UID=&quot;2010071914584326300121&quot; sameAsDefault=&quot;-1&quot;&gt;&lt;/profile&gt;&lt;profile type=&quot;print&quot; UID=&quot;2010071914585275568157&quot; sameAsDefault=&quot;-1&quot;&gt;&lt;/profile&gt;&lt;profile type=&quot;print&quot; UID=&quot;2006120711380151760646&quot; sameAsDefault=&quot;0&quot;&gt;&lt;documentProperty UID=&quot;2003060614150123456789&quot; dataSourceUID=&quot;2003060614150123456789&quot;/&gt;&lt;type type=&quot;OawLanguage&quot;&gt;&lt;OawLanguage UID=&quot;Outputprofile.ExternalSignature&quot;/&gt;&lt;/type&gt;&lt;/profile&gt;&lt;profile type=&quot;send&quot; UID=&quot;2003010711200895123470110&quot; sameAsDefault=&quot;-1&quot;&gt;&lt;/profile&gt;&lt;profile type=&quot;send&quot; UID=&quot;2006120514175878093883&quot; sameAsDefault=&quot;-1&quot;&gt;&lt;/profile&gt;&lt;profile type=&quot;send&quot; UID=&quot;2006121210395821292110&quot; sameAsDefault=&quot;0&quot;&gt;&lt;documentProperty UID=&quot;2003060614150123456789&quot; dataSourceUID=&quot;2003060614150123456789&quot;/&gt;&lt;type type=&quot;OawLanguage&quot;&gt;&lt;OawLanguage UID=&quot;Outputprofile.ExternalSignature&quot;/&gt;&lt;/type&gt;&lt;/profile&gt;&lt;profile type=&quot;save&quot; UID=&quot;2004062216425255253277&quot; sameAsDefault=&quot;-1&quot;&gt;&lt;/profile&gt;&lt;profile type=&quot;save&quot; UID=&quot;2006120514401556040061&quot; sameAsDefault=&quot;-1&quot;&gt;&lt;/profile&gt;&lt;profile type=&quot;save&quot; UID=&quot;2006121210441235887611&quot; sameAsDefault=&quot;0&quot;&gt;&lt;documentProperty UID=&quot;2003060614150123456789&quot; dataSourceUID=&quot;2003060614150123456789&quot;/&gt;&lt;type type=&quot;OawLanguage&quot;&gt;&lt;OawLanguage UID=&quot;Outputprofile.ExternalSignature&quot;/&gt;&lt;/type&gt;&lt;/profile&gt;&lt;/OawDocProperty&gt;_x000d__x0009_&lt;OawDocProperty name=&quot;CustomField.Classification&quot;&gt;&lt;profile type=&quot;default&quot; UID=&quot;&quot; sameAsDefault=&quot;0&quot;&gt;&lt;documentProperty UID=&quot;2004112217333376588294&quot; dataSourceUID=&quot;prj.2004111209271974627605&quot;/&gt;&lt;type type=&quot;OawCustomFields&quot;&gt;&lt;OawCustomFields table=&quot;Data&quot; field=&quot;Classification&quot;/&gt;&lt;/type&gt;&lt;/profile&gt;&lt;/OawDocProperty&gt;_x000d__x0009_&lt;OawDocProperty name=&quot;Author.Initials&quot;&gt;&lt;profile type=&quot;default&quot; UID=&quot;&quot; sameAsDefault=&quot;0&quot;&gt;&lt;documentProperty UID=&quot;2006040509495284662868&quot; dataSourceUID=&quot;prj.2003041709434161414032&quot;/&gt;&lt;type type=&quot;OawDatabase&quot;&gt;&lt;OawDatabase table=&quot;Data&quot; field=&quot;Initials&quot;/&gt;&lt;/type&gt;&lt;/profile&gt;&lt;/OawDocProperty&gt;_x000d__x0009_&lt;OawBookmark name=&quot;Text&quot;&gt;&lt;profile type=&quot;default&quot; UID=&quot;&quot; sameAsDefault=&quot;0&quot;&gt;&lt;/profile&gt;&lt;/OawBookmark&gt;_x000d__x0009_&lt;OawDocProperty name=&quot;Organisation.AddressB1&quot;&gt;&lt;profile type=&quot;default&quot; UID=&quot;&quot; sameAsDefault=&quot;0&quot;&gt;&lt;documentProperty UID=&quot;2002122011014149059130932&quot; dataSourceUID=&quot;prj.2003050916522158373536&quot;/&gt;&lt;type type=&quot;OawDatabase&quot;&gt;&lt;OawDatabase table=&quot;Data&quot; field=&quot;AddressB1&quot;/&gt;&lt;/type&gt;&lt;/profile&gt;&lt;/OawDocProperty&gt;_x000d__x0009_&lt;OawDocProperty name=&quot;Organisation.AddressB2&quot;&gt;&lt;profile type=&quot;default&quot; UID=&quot;&quot; sameAsDefault=&quot;0&quot;&gt;&lt;documentProperty UID=&quot;2002122011014149059130932&quot; dataSourceUID=&quot;prj.2003050916522158373536&quot;/&gt;&lt;type type=&quot;OawDatabase&quot;&gt;&lt;OawDatabase table=&quot;Data&quot; field=&quot;AddressB2&quot;/&gt;&lt;/type&gt;&lt;/profile&gt;&lt;/OawDocProperty&gt;_x000d__x0009_&lt;OawDocProperty name=&quot;Organisation.AddressB3&quot;&gt;&lt;profile type=&quot;default&quot; UID=&quot;&quot; sameAsDefault=&quot;0&quot;&gt;&lt;documentProperty UID=&quot;2002122011014149059130932&quot; dataSourceUID=&quot;prj.2003050916522158373536&quot;/&gt;&lt;type type=&quot;OawDatabase&quot;&gt;&lt;OawDatabase table=&quot;Data&quot; field=&quot;AddressB3&quot;/&gt;&lt;/type&gt;&lt;/profile&gt;&lt;/OawDocProperty&gt;_x000d__x0009_&lt;OawDocProperty name=&quot;Organisation.AddressB4&quot;&gt;&lt;profile type=&quot;default&quot; UID=&quot;&quot; sameAsDefault=&quot;0&quot;&gt;&lt;documentProperty UID=&quot;2002122011014149059130932&quot; dataSourceUID=&quot;prj.2003050916522158373536&quot;/&gt;&lt;type type=&quot;OawDatabase&quot;&gt;&lt;OawDatabase table=&quot;Data&quot; field=&quot;AddressB4&quot;/&gt;&lt;/type&gt;&lt;/profile&gt;&lt;/OawDocProperty&gt;_x000d__x0009_&lt;OawDocProperty name=&quot;Organisation.AddressN1&quot;&gt;&lt;profile type=&quot;default&quot; UID=&quot;&quot; sameAsDefault=&quot;0&quot;&gt;&lt;documentProperty UID=&quot;2002122011014149059130932&quot; dataSourceUID=&quot;prj.2003050916522158373536&quot;/&gt;&lt;type type=&quot;OawDatabase&quot;&gt;&lt;OawDatabase table=&quot;Data&quot; field=&quot;AddressN1&quot;/&gt;&lt;/type&gt;&lt;/profile&gt;&lt;/OawDocProperty&gt;_x000d__x0009_&lt;OawDocProperty name=&quot;Organisation.AddressN2&quot;&gt;&lt;profile type=&quot;default&quot; UID=&quot;&quot; sameAsDefault=&quot;0&quot;&gt;&lt;documentProperty UID=&quot;2002122011014149059130932&quot; dataSourceUID=&quot;prj.2003050916522158373536&quot;/&gt;&lt;type type=&quot;OawDatabase&quot;&gt;&lt;OawDatabase table=&quot;Data&quot; field=&quot;AddressN2&quot;/&gt;&lt;/type&gt;&lt;/profile&gt;&lt;/OawDocProperty&gt;_x000d__x0009_&lt;OawDocProperty name=&quot;Organisation.AddressN3&quot;&gt;&lt;profile type=&quot;default&quot; UID=&quot;&quot; sameAsDefault=&quot;0&quot;&gt;&lt;documentProperty UID=&quot;2002122011014149059130932&quot; dataSourceUID=&quot;prj.2003050916522158373536&quot;/&gt;&lt;type type=&quot;OawDatabase&quot;&gt;&lt;OawDatabase table=&quot;Data&quot; field=&quot;AddressN3&quot;/&gt;&lt;/type&gt;&lt;/profile&gt;&lt;/OawDocProperty&gt;_x000d__x0009_&lt;OawDocProperty name=&quot;Organisation.AddressN4&quot;&gt;&lt;profile type=&quot;default&quot; UID=&quot;&quot; sameAsDefault=&quot;0&quot;&gt;&lt;documentProperty UID=&quot;2002122011014149059130932&quot; dataSourceUID=&quot;prj.2003050916522158373536&quot;/&gt;&lt;type type=&quot;OawDatabase&quot;&gt;&lt;OawDatabase table=&quot;Data&quot; field=&quot;AddressN4&quot;/&gt;&lt;/type&gt;&lt;/profile&gt;&lt;/OawDocProperty&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DocProperty name=&quot;Contactperson.DirectFax&quot;&gt;&lt;profile type=&quot;default&quot; UID=&quot;&quot; sameAsDefault=&quot;0&quot;&gt;&lt;documentProperty UID=&quot;200212191811121321310321301031x&quot; dataSourceUID=&quot;prj.2003041709434161414032&quot;/&gt;&lt;type type=&quot;OawDatabase&quot;&gt;&lt;OawDatabase table=&quot;Data&quot; field=&quot;DirectFax&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ustomField.ContentTypeLetter&quot;&gt;&lt;profile type=&quot;default&quot; UID=&quot;&quot; sameAsDefault=&quot;0&quot;&gt;&lt;documentProperty UID=&quot;2004112217333376588294&quot; dataSourceUID=&quot;prj.2004111209271974627605&quot;/&gt;&lt;type type=&quot;OawCustomFields&quot;&gt;&lt;OawCustomFields table=&quot;Data&quot; field=&quot;ContentTypeLetter&quot;/&gt;&lt;/type&gt;&lt;/profile&gt;&lt;/OawDocProperty&gt;_x000d__x0009_&lt;OawDocProperty name=&quot;Textmarke.Metadaten&quot;&gt;&lt;profile type=&quot;default&quot; UID=&quot;&quot; sameAsDefault=&quot;0&quot;&gt;&lt;documentProperty UID=&quot;2003070216009988776655&quot; sourceUID=&quot;2003070216009988776655&quot;/&gt;&lt;type type=&quot;WordBookmark&quot;&gt;&lt;WordBookmark name=&quot;Metadaten&quot;/&gt;&lt;/type&gt;&lt;/profile&gt;&lt;/OawDocProperty&gt;_x000d__x0009_&lt;OawBookmark name=&quot;Datum&quot;&gt;&lt;profile type=&quot;default&quot; UID=&quot;&quot; sameAsDefault=&quot;0&quot;&gt;&lt;/profile&gt;&lt;/OawBookmark&gt;_x000d__x0009_&lt;OawBookmark name=&quot;FusszeileErsteSeite&quot;&gt;&lt;profile type=&quot;default&quot; UID=&quot;&quot; sameAsDefault=&quot;0&quot;&gt;&lt;/profile&gt;&lt;/OawBookmark&gt;_x000d__x0009_&lt;OawBookmark name=&quot;FusszeileFolgeseiten&quot;&gt;&lt;profile type=&quot;default&quot; UID=&quot;&quot; sameAsDefault=&quot;0&quot;&gt;&lt;/profile&gt;&lt;/OawBookmark&gt;_x000d__x0009_&lt;OawDocProperty name=&quot;CMIdata.Dok_Titel&quot;&gt;&lt;profile type=&quot;default&quot; UID=&quot;&quot; sameAsDefault=&quot;0&quot;&gt;&lt;documentProperty UID=&quot;2010020409223900652065&quot; dataSourceUID=&quot;prj.2010020409213154036281&quot;/&gt;&lt;type type=&quot;OawDatabase&quot;&gt;&lt;OawDatabase table=&quot;Data&quot; field=&quot;Dok_Titel&quot;/&gt;&lt;/type&gt;&lt;/profile&gt;&lt;/OawDocProperty&gt;_x000d__x0009_&lt;OawDocProperty name=&quot;CMIdata.G_Signatur&quot;&gt;&lt;profile type=&quot;default&quot; UID=&quot;&quot; sameAsDefault=&quot;0&quot;&gt;&lt;documentProperty UID=&quot;2010020409223900652065&quot; dataSourceUID=&quot;prj.2010020409213154036281&quot;/&gt;&lt;type type=&quot;OawDatabase&quot;&gt;&lt;OawDatabase table=&quot;Data&quot; field=&quot;G_Signatur&quot;/&gt;&lt;/type&gt;&lt;/profile&gt;&lt;/OawDocProperty&gt;_x000d__x0009_&lt;OawDocProperty name=&quot;CMIdata.G_Laufnummer&quot;&gt;&lt;profile type=&quot;default&quot; UID=&quot;&quot; sameAsDefault=&quot;0&quot;&gt;&lt;documentProperty UID=&quot;2010020409223900652065&quot; dataSourceUID=&quot;prj.2010020409213154036281&quot;/&gt;&lt;type type=&quot;OawDatabase&quot;&gt;&lt;OawDatabase table=&quot;Data&quot; field=&quot;G_Laufnummer&quot;/&gt;&lt;/type&gt;&lt;/profile&gt;&lt;/OawDocProperty&gt;_x000d__x0009_&lt;OawBookmark name=&quot;ContentTypeLetter&quot;&gt;&lt;profile type=&quot;default&quot; UID=&quot;&quot; sameAsDefault=&quot;0&quot;&gt;&lt;/profile&gt;&lt;/OawBookmark&gt;_x000d__x0009_&lt;OawBookmark name=&quot;Subject&quot;&gt;&lt;profile type=&quot;default&quot; UID=&quot;&quot; sameAsDefault=&quot;0&quot;&gt;&lt;/profile&gt;&lt;/OawBookmark&gt;_x000d__x0009_&lt;OawBookmark name=&quot;Metadaten&quot;&gt;&lt;profile type=&quot;default&quot; UID=&quot;&quot; sameAsDefault=&quot;0&quot;&gt;&lt;/profile&gt;&lt;/OawBookmark&gt;_x000d__x0009_&lt;OawBookmark name=&quot;RecipientDeliveryOption&quot;&gt;&lt;profile type=&quot;default&quot; UID=&quot;&quot; sameAsDefault=&quot;0&quot;&gt;&lt;documentProperty UID=&quot;2003080714212273705547&quot; dataSourceUID=&quot;prj.2004031513484256983218&quot;/&gt;&lt;type type=&quot;OawRecipient&quot;&gt;&lt;OawRecipient table=&quot;Data&quot; field=&quot;DeliveryOption&quot;/&gt;&lt;/type&gt;&lt;/profile&gt;&lt;/OawBookmark&gt;_x000d__x0009_&lt;OawDocProperty name=&quot;Author.Name&quot;&gt;&lt;profile type=&quot;default&quot; UID=&quot;&quot; sameAsDefault=&quot;0&quot;&gt;&lt;/profile&gt;&lt;/OawDocProperty&gt;_x000d__x0009_&lt;OawDocProperty name=&quot;BM_RecipientDeliveryOption&quot;&gt;&lt;profile type=&quot;default&quot; UID=&quot;&quot; sameAsDefault=&quot;0&quot;&gt;&lt;documentProperty UID=&quot;2003070216009988776655&quot; dataSourceUID=&quot;2003070216009988776655&quot;/&gt;&lt;type type=&quot;WordBookmark&quot;&gt;&lt;WordBookmark name=&quot;RecipientDeliveryOption&quot;/&gt;&lt;/type&gt;&lt;/profile&gt;&lt;/OawDocProperty&gt;_x000d__x0009_&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DeliveryOption3&quot;&gt;&lt;profile type=&quot;default&quot; UID=&quot;&quot; sameAsDefault=&quot;0&quot;&gt;&lt;documentProperty UID=&quot;2003080714212273705547&quot; dataSourceUID=&quot;prj.2004031513484256983218&quot;/&gt;&lt;type type=&quot;OawRecipient&quot;&gt;&lt;OawRecipient table=&quot;Data&quot; field=&quot;DeliveryOption2&quot;/&gt;&lt;/type&gt;&lt;/profile&gt;&lt;/OawBookmark&gt;_x000d__x0009_&lt;OawDocProperty name=&quot;CustomField.Massenversand&quot;&gt;&lt;profile type=&quot;default&quot; UID=&quot;&quot; sameAsDefault=&quot;0&quot;&gt;&lt;documentProperty UID=&quot;2004112217333376588294&quot; dataSourceUID=&quot;prj.2004111209271974627605&quot;/&gt;&lt;type type=&quot;OawCustomFields&quot;&gt;&lt;OawCustomFields field=&quot;Massenversand&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Signature3.Name&quot;&gt;&lt;profile type=&quot;default&quot; UID=&quot;&quot; sameAsDefault=&quot;0&quot;&gt;&lt;documentProperty UID=&quot;2016110913315368876110&quot; dataSourceUID=&quot;prj.2003041709434161414032&quot;/&gt;&lt;type type=&quot;OawDatabase&quot;&gt;&lt;OawDatabase table=&quot;Data&quot; field=&quot;Name&quot;/&gt;&lt;/type&gt;&lt;/profile&gt;&lt;/OawDocProperty&gt;_x000d__x0009_&lt;OawDocProperty name=&quot;Signature3.DirectPhone&quot;&gt;&lt;profile type=&quot;default&quot; UID=&quot;&quot; sameAsDefault=&quot;0&quot;&gt;&lt;documentProperty UID=&quot;2016110913315368876110&quot; dataSourceUID=&quot;prj.2003041709434161414032&quot;/&gt;&lt;type type=&quot;OawDatabase&quot;&gt;&lt;OawDatabase table=&quot;Data&quot; field=&quot;DirectPhone&quot;/&gt;&lt;/type&gt;&lt;/profile&gt;&lt;/OawDocProperty&gt;_x000d__x0009_&lt;OawDocProperty name=&quot;Signature3.Function&quot;&gt;&lt;profile type=&quot;default&quot; UID=&quot;&quot; sameAsDefault=&quot;0&quot;&gt;&lt;documentProperty UID=&quot;2016110913315368876110&quot; dataSourceUID=&quot;prj.2003041709434161414032&quot;/&gt;&lt;type type=&quot;OawDatabase&quot;&gt;&lt;OawDatabase table=&quot;Data&quot; field=&quot;Function&quot;/&gt;&lt;/type&gt;&lt;/profile&gt;&lt;/OawDocProperty&gt;_x000d__x0009_&lt;OawDocProperty name=&quot;Signature3.EMail&quot;&gt;&lt;profile type=&quot;default&quot; UID=&quot;&quot; sameAsDefault=&quot;0&quot;&gt;&lt;documentProperty UID=&quot;2016110913315368876110&quot; dataSourceUID=&quot;prj.2003041709434161414032&quot;/&gt;&lt;type type=&quot;OawDatabase&quot;&gt;&lt;OawDatabase table=&quot;Data&quot; field=&quot;EMail&quot;/&gt;&lt;/type&gt;&lt;/profile&gt;&lt;/OawDocProperty&gt;_x000d__x0009_&lt;OawDocProperty name=&quot;Participants.Participants&quot;&gt;&lt;profile type=&quot;default&quot; UID=&quot;&quot; sameAsDefault=&quot;0&quot;&gt;&lt;documentProperty UID=&quot;2009082513331568340343&quot; dataSourceUID=&quot;prj.2009082609510706153942&quot;/&gt;&lt;type type=&quot;OawDatabase&quot;&gt;&lt;OawDatabase table=&quot;Data&quot; field=&quot;Participants&quot;/&gt;&lt;/type&gt;&lt;/profile&gt;&lt;/OawDocProperty&gt;_x000d__x0009_&lt;OawDocProperty name=&quot;Participants.Absent&quot;&gt;&lt;profile type=&quot;default&quot; UID=&quot;&quot; sameAsDefault=&quot;0&quot;&gt;&lt;documentProperty UID=&quot;2009082513331568340343&quot; dataSourceUID=&quot;prj.2009082609510706153942&quot;/&gt;&lt;type type=&quot;OawDatabase&quot;&gt;&lt;OawDatabase table=&quot;Data&quot; field=&quot;Absent&quot;/&gt;&lt;/type&gt;&lt;/profile&gt;&lt;/OawDocProperty&gt;_x000d__x0009_&lt;OawDocProperty name=&quot;Participants.ToNote&quot;&gt;&lt;profile type=&quot;default&quot; UID=&quot;&quot; sameAsDefault=&quot;0&quot;&gt;&lt;documentProperty UID=&quot;2009082513331568340343&quot; dataSourceUID=&quot;prj.2009082609510706153942&quot;/&gt;&lt;type type=&quot;OawDatabase&quot;&gt;&lt;OawDatabase table=&quot;Data&quot; field=&quot;ToNote&quot;/&gt;&lt;/type&gt;&lt;/profile&gt;&lt;/OawDocProperty&gt;_x000d_&lt;/document&gt;_x000d_"/>
    <w:docVar w:name="OawDistributionEnabled" w:val="&lt;Profiles&gt;&lt;Distribution type=&quot;2&quot; UID=&quot;4&quot;/&gt;&lt;Distribution type=&quot;3&quot; UID=&quot;2004062216425255253277&quot;/&gt;&lt;Distribution type=&quot;3&quot; UID=&quot;2006120514401556040061&quot;/&gt;&lt;/Profiles&gt;_x000d_"/>
    <w:docVar w:name="OawDocProp.200212191811121321310321301031x" w:val="&lt;source&gt;&lt;Fields List=&quot;DirectPhone|DirectFax|Name&quot;/&gt;&lt;profile type=&quot;default&quot; UID=&quot;&quot; sameAsDefault=&quot;0&quot;&gt;&lt;OawDocProperty name=&quot;Contactperson.DirectPhone&quot; field=&quot;DirectPhone&quot;/&gt;&lt;OawDocProperty name=&quot;Contactperson.DirectFax&quot; field=&quot;DirectFax&quot;/&gt;&lt;OawDocProperty name=&quot;Contactperson.Name&quot; field=&quot;Name&quot;/&gt;&lt;/profile&gt;&lt;/source&gt;"/>
    <w:docVar w:name="OawDocProp.2002122010583847234010578" w:val="&lt;source&gt;&lt;Fields List=&quot;Name|Function|DirectPhone|EMail&quot;/&gt;&lt;profile type=&quot;default&quot; UID=&quot;&quot; sameAsDefault=&quot;0&quot;&gt;&lt;OawDocProperty name=&quot;Signature1.Name&quot; field=&quot;Name&quot;/&gt;&lt;OawDocProperty name=&quot;Signature1.Function&quot; field=&quot;Function&quot;/&gt;&lt;OawDocProperty name=&quot;Signature1.DirectPhone&quot; field=&quot;DirectPhone&quot;/&gt;&lt;OawDocProperty name=&quot;Signature1.EMail&quot; field=&quot;EMail&quot;/&gt;&lt;/profile&gt;&lt;/source&gt;"/>
    <w:docVar w:name="OawDocProp.2002122011014149059130932" w:val="&lt;source&gt;&lt;Fields List=&quot;City|Footer1|Footer2|Footer3|Footer4|Dienststelle1|Dienststelle2|Email|Internet|Abteilungsinformation1|Abteilungsinformation2|Abteilungsinformation3|Abteilungsinformation4|Abteilungsinformation5|Abteilungsinformation6|Telefon|Departement|Fax|Abteilungsinformation7|Abteilungsinformation8|AddressB1|AddressB2|AddressB3|AddressB4|AddressN1|AddressN2|AddressN3|AddressN4&quot;/&gt;&lt;profile type=&quot;default&quot; UID=&quot;&quot; sameAsDefault=&quot;0&quot;&gt;&lt;OawDocProperty name=&quot;Organisation.City&quot; field=&quot;City&quot;/&gt;&lt;OawDocProperty name=&quot;Organisation.Footer1&quot; field=&quot;Footer1&quot;/&gt;&lt;OawDocProperty name=&quot;Organisation.Footer2&quot; field=&quot;Footer2&quot;/&gt;&lt;OawDocProperty name=&quot;Organisation.Footer3&quot; field=&quot;Footer3&quot;/&gt;&lt;OawDocProperty name=&quot;Organisation.Footer4&quot; field=&quot;Footer4&quot;/&gt;&lt;OawDocProperty name=&quot;Organisation.Dienststelle1&quot; field=&quot;Dienststelle1&quot;/&gt;&lt;OawDocProperty name=&quot;Organisation.Dienststelle2&quot; field=&quot;Dienststelle2&quot;/&gt;&lt;OawDocProperty name=&quot;Organisation.Email&quot; field=&quot;Email&quot;/&gt;&lt;OawDocProperty name=&quot;Organisation.Internet&quot; field=&quot;Internet&quot;/&gt;&lt;OawDocProperty name=&quot;Organisation.Abteilungsinformation1&quot; field=&quot;Abteilungsinformation1&quot;/&gt;&lt;OawDocProperty name=&quot;Organisation.Abteilungsinformation2&quot; field=&quot;Abteilungsinformation2&quot;/&gt;&lt;OawDocProperty name=&quot;Organisation.Abteilungsinformation3&quot; field=&quot;Abteilungsinformation3&quot;/&gt;&lt;OawDocProperty name=&quot;Organisation.Abteilungsinformation4&quot; field=&quot;Abteilungsinformation4&quot;/&gt;&lt;OawDocProperty name=&quot;Organisation.Abteilungsinformation5&quot; field=&quot;Abteilungsinformation5&quot;/&gt;&lt;OawDocProperty name=&quot;Organisation.Abteilungsinformation6&quot; field=&quot;Abteilungsinformation6&quot;/&gt;&lt;OawDocProperty name=&quot;Organisation.Telefon&quot; field=&quot;Telefon&quot;/&gt;&lt;OawDocProperty name=&quot;Organisation.Departement&quot; field=&quot;Departement&quot;/&gt;&lt;OawDocProperty name=&quot;Organisation.Fax&quot; field=&quot;Fax&quot;/&gt;&lt;OawDocProperty name=&quot;Organisation.Abteilungsinformation7&quot; field=&quot;Abteilungsinformation7&quot;/&gt;&lt;OawDocProperty name=&quot;Organisation.Abteilungsinformation8&quot; field=&quot;Abteilungsinformation8&quot;/&gt;&lt;OawDocProperty name=&quot;Organisation.AddressB1&quot; field=&quot;AddressB1&quot;/&gt;&lt;OawDocProperty name=&quot;Organisation.AddressB2&quot; field=&quot;AddressB2&quot;/&gt;&lt;OawDocProperty name=&quot;Organisation.AddressB3&quot; field=&quot;AddressB3&quot;/&gt;&lt;OawDocProperty name=&quot;Organisation.AddressB4&quot; field=&quot;AddressB4&quot;/&gt;&lt;OawDocProperty name=&quot;Organisation.AddressN1&quot; field=&quot;AddressN1&quot;/&gt;&lt;OawDocProperty name=&quot;Organisation.AddressN2&quot; field=&quot;AddressN2&quot;/&gt;&lt;OawDocProperty name=&quot;Organisation.AddressN3&quot; field=&quot;AddressN3&quot;/&gt;&lt;OawDocProperty name=&quot;Organisation.AddressN4&quot; field=&quot;AddressN4&quot;/&gt;&lt;/profile&gt;&lt;/source&gt;"/>
    <w:docVar w:name="OawDocProp.2003060614150123456789" w:val="&lt;source&gt;&lt;profile type=&quot;default&quot; UID=&quot;&quot; sameAsDefault=&quot;0&quot;&gt;&lt;SQL&gt;SELECT Value, UID FROM Data WHERE LCID = '%WhereLCID%';&lt;/SQL&gt;&lt;OawDocProperty name=&quot;Doc.Subject&quot; field=&quot;Doc.Subject&quot;/&gt;&lt;OawDocProperty name=&quot;Doc.Text&quot; field=&quot;Doc.Text&quot;/&gt;&lt;OawDocProperty name=&quot;Doc.Date&quot; field=&quot;Doc.Date&quot;/&gt;&lt;OawDocProperty name=&quot;Doc.Document&quot; field=&quot;Doc.Document&quot;/&gt;&lt;OawDocProperty name=&quot;Doc.Letter&quot; field=&quot;Doc.Letter&quot;/&gt;&lt;OawDocProperty name=&quot;Doc.Regarding&quot; field=&quot;Doc.Regarding&quot;/&gt;&lt;OawDocProperty name=&quot;Doc.DirectPhone&quot; field=&quot;Doc.DirectPhone&quot;/&gt;&lt;OawDocProperty name=&quot;Doc.Telephone&quot; field=&quot;Doc.Telephone&quot;/&gt;&lt;OawDocProperty name=&quot;Doc.Facsimile&quot; field=&quot;Doc.Facsimile&quot;/&gt;&lt;OawDocProperty name=&quot;Doc.DirectFax&quot; field=&quot;Doc.DirectFax&quot;/&gt;&lt;OawDocProperty name=&quot;Doc.Page&quot; field=&quot;Doc.Page&quot;/&gt;&lt;OawDocProperty name=&quot;Doc.of&quot; field=&quot;Doc.of&quot;/&gt;&lt;OawDocProperty name=&quot;Doc.Enclosures&quot; field=&quot;Doc.Enclosures&quot;/&gt;&lt;/profile&gt;&lt;profile type=&quot;print&quot; UID=&quot;2010071914543648299648&quot; sameAsDefault=&quot;0&quot;&gt;&lt;SQL&gt;SELECT Value, UID FROM Data WHERE LCID = '%WhereLCID%';&lt;/SQL&gt;&lt;OawDocProperty name=&quot;Outputprofile.External&quot; field=&quot;Outputprofile.External&quot;/&gt;&lt;/profile&gt;&lt;profile type=&quot;send&quot; UID=&quot;2006120514175878093883&quot; sameAsDefault=&quot;0&quot;&gt;&lt;SQL&gt;SELECT Value, UID FROM Data WHERE LCID = '%WhereLCID%';&lt;/SQL&gt;&lt;OawDocProperty name=&quot;Outputprofile.External&quot; field=&quot;Outputprofile.External&quot;/&gt;&lt;/profile&gt;&lt;profile type=&quot;save&quot; UID=&quot;2006120514401556040061&quot; sameAsDefault=&quot;0&quot;&gt;&lt;SQL&gt;SELECT Value, UID FROM Data WHERE LCID = '%WhereLCID%';&lt;/SQL&gt;&lt;OawDocProperty name=&quot;Outputprofile.External&quot; field=&quot;Outputprofile.External&quot;/&gt;&lt;/profile&gt;&lt;profile type=&quot;print&quot; UID=&quot;2010071914584326300121&quot; sameAsDefault=&quot;0&quot;&gt;&lt;SQL&gt;SELECT Value, UID FROM Data WHERE LCID = '%WhereLCID%';&lt;/SQL&gt;&lt;OawDocProperty name=&quot;Outputprofile.External&quot; field=&quot;Outputprofile.External&quot;/&gt;&lt;/profile&gt;&lt;profile type=&quot;print&quot; UID=&quot;2010071914585275568157&quot; sameAsDefault=&quot;0&quot;&gt;&lt;SQL&gt;SELECT Value, UID FROM Data WHERE LCID = '%WhereLCID%';&lt;/SQL&gt;&lt;OawDocProperty name=&quot;Outputprofile.External&quot; field=&quot;Outputprofile.External&quot;/&gt;&lt;/profile&gt;&lt;profile type=&quot;print&quot; UID=&quot;2010071914505949584758&quot; sameAsDefault=&quot;0&quot;&gt;&lt;SQL&gt;SELECT Value, UID FROM Data WHERE LCID = '%WhereLCID%';&lt;/SQL&gt;&lt;OawDocProperty name=&quot;Outputprofile.Internal&quot; field=&quot;Outputprofile.Internal&quot;/&gt;&lt;/profile&gt;&lt;profile type=&quot;print&quot; UID=&quot;2010071914510808109584&quot; sameAsDefault=&quot;0&quot;&gt;&lt;SQL&gt;SELECT Value, UID FROM Data WHERE LCID = '%WhereLCID%';&lt;/SQL&gt;&lt;OawDocProperty name=&quot;Outputprofile.Internal&quot; field=&quot;Outputprofile.Internal&quot;/&gt;&lt;/profile&gt;&lt;profile type=&quot;print&quot; UID=&quot;2010071914515554119854&quot; sameAsDefault=&quot;0&quot;&gt;&lt;SQL&gt;SELECT Value, UID FROM Data WHERE LCID = '%WhereLCID%';&lt;/SQL&gt;&lt;OawDocProperty name=&quot;Outputprofile.Internal&quot; field=&quot;Outputprofile.Internal&quot;/&gt;&lt;/profile&gt;&lt;profile type=&quot;send&quot; UID=&quot;2003010711200895123470110&quot; sameAsDefault=&quot;0&quot;&gt;&lt;SQL&gt;SELECT Value, UID FROM Data WHERE LCID = '%WhereLCID%';&lt;/SQL&gt;&lt;OawDocProperty name=&quot;Outputprofile.Internal&quot; field=&quot;Outputprofile.Internal&quot;/&gt;&lt;/profile&gt;&lt;profile type=&quot;save&quot; UID=&quot;2004062216425255253277&quot; sameAsDefault=&quot;0&quot;&gt;&lt;SQL&gt;SELECT Value, UID FROM Data WHERE LCID = '%WhereLCID%';&lt;/SQL&gt;&lt;OawDocProperty name=&quot;Outputprofile.Internal&quot; field=&quot;Outputprofile.Internal&quot;/&gt;&lt;/profile&gt;&lt;profile type=&quot;print&quot; UID=&quot;2006120711380151760646&quot; sameAsDefault=&quot;0&quot;&gt;&lt;SQL&gt;SELECT Value, UID FROM Data WHERE LCID = '%WhereLCID%';&lt;/SQL&gt;&lt;OawDocProperty name=&quot;Outputprofile.ExternalSignature&quot; field=&quot;Outputprofile.ExternalSignature&quot;/&gt;&lt;/profile&gt;&lt;profile type=&quot;send&quot; UID=&quot;2006121210395821292110&quot; sameAsDefault=&quot;0&quot;&gt;&lt;SQL&gt;SELECT Value, UID FROM Data WHERE LCID = '%WhereLCID%';&lt;/SQL&gt;&lt;OawDocProperty name=&quot;Outputprofile.ExternalSignature&quot; field=&quot;Outputprofile.ExternalSignature&quot;/&gt;&lt;/profile&gt;&lt;profile type=&quot;save&quot; UID=&quot;2006121210441235887611&quot; sameAsDefault=&quot;0&quot;&gt;&lt;SQL&gt;SELECT Value, UID FROM Data WHERE LCID = '%WhereLCID%';&lt;/SQL&gt;&lt;OawDocProperty name=&quot;Outputprofile.ExternalSignature&quot; field=&quot;Outputprofile.ExternalSignature&quot;/&gt;&lt;/profile&gt;&lt;/source&gt;"/>
    <w:docVar w:name="OawDocProp.2003061115381095709037" w:val="&lt;source&gt;&lt;Fields List=&quot;Name|Function|DirectPhone|EMail&quot;/&gt;&lt;profile type=&quot;default&quot; UID=&quot;&quot; sameAsDefault=&quot;0&quot;&gt;&lt;OawDocProperty name=&quot;Signature2.Name&quot; field=&quot;Name&quot;/&gt;&lt;OawDocProperty name=&quot;Signature2.Function&quot; field=&quot;Function&quot;/&gt;&lt;OawDocProperty name=&quot;Signature2.DirectPhone&quot; field=&quot;DirectPhone&quot;/&gt;&lt;OawDocProperty name=&quot;Signature2.EMail&quot; field=&quot;EMail&quot;/&gt;&lt;/profile&gt;&lt;/source&gt;"/>
    <w:docVar w:name="OawDocProp.2003080714212273705547" w:val="&lt;source&gt;&lt;Fields List=&quot;Introduction|Closing|FormattedFullAddress|EMail|DeliveryOption|CompleteAddress|DeliveryOption2&quot;/&gt;&lt;profile type=&quot;default&quot; UID=&quot;&quot; sameAsDefault=&quot;0&quot;&gt;&lt;OawBookmark name=&quot;RecipientIntroduction&quot; field=&quot;Introduction&quot;/&gt;&lt;OawBookmark name=&quot;RecipientClosing&quot; field=&quot;Closing&quot;/&gt;&lt;OawBookmark name=&quot;RecipientFormattedFullAddress&quot; field=&quot;FormattedFullAddress&quot;/&gt;&lt;OawDocProperty name=&quot;Receipient.EMail&quot; field=&quot;EMail&quot;/&gt;&lt;OawBookmark name=&quot;RecipientDeliveryOption&quot; field=&quot;DeliveryOption&quot;/&gt;&lt;OawBookmark name=&quot;RecipientCompleteAddress&quot; field=&quot;CompleteAddress&quot;/&gt;&lt;OawBookmark name=&quot;RecipientDeliveryOption3&quot; field=&quot;DeliveryOption2&quot;/&gt;&lt;OawDocProperty name=&quot;Recipient.DeliveryOption&quot; field=&quot;DeliveryOption&quot;/&gt;&lt;/profile&gt;&lt;/source&gt;"/>
    <w:docVar w:name="OawDocProp.2004112217333376588294" w:val="&lt;source&gt;&lt;Fields List=&quot;Classification|ContentTypeLetter|Massenversand&quot;/&gt;&lt;profile type=&quot;default&quot; UID=&quot;&quot; sameAsDefault=&quot;0&quot;&gt;&lt;OawDocProperty name=&quot;CustomField.Classification&quot; field=&quot;Classification&quot;/&gt;&lt;OawDocProperty name=&quot;CustomField.ContentTypeLetter&quot; field=&quot;ContentTypeLetter&quot;/&gt;&lt;OawDocProperty name=&quot;CustomField.Massenversand&quot; field=&quot;Massenversand&quot;/&gt;&lt;/profile&gt;&lt;/source&gt;"/>
    <w:docVar w:name="OawDocProp.2006040509495284662868" w:val="&lt;source&gt;&lt;Fields List=&quot;Name|Initials&quot;/&gt;&lt;profile type=&quot;default&quot; UID=&quot;&quot; sameAsDefault=&quot;0&quot;&gt;&lt;OawDocProperty name=&quot;Author.Name&quot; field=&quot;Name&quot;/&gt;&lt;OawDocProperty name=&quot;Author.Initials&quot; field=&quot;Initials&quot;/&gt;&lt;/profile&gt;&lt;/source&gt;"/>
    <w:docVar w:name="OawDocProp.2009082513331568340343" w:val="&lt;source&gt;&lt;Fields List=&quot;Participants|Absent|ToNote&quot;/&gt;&lt;profile type=&quot;default&quot; UID=&quot;&quot; sameAsDefault=&quot;0&quot;&gt;&lt;OawDocProperty name=&quot;Participants.Participants&quot; field=&quot;Participants&quot;/&gt;&lt;OawDocProperty name=&quot;Participants.Absent&quot; field=&quot;Absent&quot;/&gt;&lt;OawDocProperty name=&quot;Participants.ToNote&quot; field=&quot;ToNote&quot;/&gt;&lt;/profile&gt;&lt;/source&gt;"/>
    <w:docVar w:name="OawDocProp.2010020409223900652065" w:val="&lt;source&gt;&lt;Fields List=&quot;Dok_Titel|G_Signatur|G_Laufnummer&quot;/&gt;&lt;profile type=&quot;default&quot; UID=&quot;&quot; sameAsDefault=&quot;0&quot;&gt;&lt;OawDocProperty name=&quot;CMIdata.Dok_Titel&quot; field=&quot;Dok_Titel&quot;/&gt;&lt;OawDocProperty name=&quot;CMIdata.G_Signatur&quot; field=&quot;G_Signatur&quot;/&gt;&lt;OawDocProperty name=&quot;CMIdata.G_Laufnummer&quot; field=&quot;G_Laufnummer&quot;/&gt;&lt;/profile&gt;&lt;/source&gt;"/>
    <w:docVar w:name="OawDocProp.2016110913315368876110" w:val="&lt;source&gt;&lt;Fields List=&quot;Name|DirectPhone|Function|EMail&quot;/&gt;&lt;profile type=&quot;default&quot; UID=&quot;&quot; sameAsDefault=&quot;0&quot;&gt;&lt;OawDocProperty name=&quot;Signature3.Name&quot; field=&quot;Name&quot;/&gt;&lt;OawDocProperty name=&quot;Signature3.DirectPhone&quot; field=&quot;DirectPhone&quot;/&gt;&lt;OawDocProperty name=&quot;Signature3.Function&quot; field=&quot;Function&quot;/&gt;&lt;OawDocProperty name=&quot;Signature3.EMail&quot; field=&quot;EMail&quot;/&gt;&lt;/profile&gt;&lt;/source&gt;"/>
    <w:docVar w:name="OawDocPropSource" w:val="&lt;DocProps&gt;&lt;DocProp UID=&quot;2003080714212273705547&quot; EntryUID=&quot;2004123010144120300001&quot;&gt;&lt;Field Name=&quot;IDName&quot; Value=&quot;Empfänger&quot;/&gt;&lt;Field Name=&quot;DeliveryOption&quot; Value=&quot;&quot;/&gt;&lt;Field Name=&quot;DeliveryOption2&quot; Value=&quot;&quot;/&gt;&lt;Field Name=&quot;Company&quot; Value=&quot;&quot;/&gt;&lt;Field Name=&quot;Department&quot; Value=&quot;&quot;/&gt;&lt;Field Name=&quot;Title&quot; Value=&quot;&quot;/&gt;&lt;Field Name=&quot;FirstName&quot; Value=&quot;&quot;/&gt;&lt;Field Name=&quot;MiddleName&quot; Value=&quot;&quot;/&gt;&lt;Field Name=&quot;LastName&quot; Value=&quot;&quot;/&gt;&lt;Field Name=&quot;Suffix&quot; Value=&quot;&quot;/&gt;&lt;Field Name=&quot;FullName&quot; Value=&quot;&quot;/&gt;&lt;Field Name=&quot;JobTitle&quot; Value=&quot;&quot;/&gt;&lt;Field Name=&quot;AddressStreet&quot; Value=&quot;&quot;/&gt;&lt;Field Name=&quot;AddressZIP&quot; Value=&quot;&quot;/&gt;&lt;Field Name=&quot;AddressCity&quot; Value=&quot;&quot;/&gt;&lt;Field Name=&quot;Address&quot; Value=&quot;&quot;/&gt;&lt;Field Name=&quot;CompleteAddress&quot; Value=&quot;&quot;/&gt;&lt;Field Name=&quot;AddressSingleLine&quot; Value=&quot;&quot;/&gt;&lt;Field Name=&quot;Telephone&quot; Value=&quot;&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quot;/&gt;&lt;Field Name=&quot;CompleteAddressImported&quot; Value=&quot;&quot;/&gt;&lt;Field Name=&quot;BBZ.SchülerAnrede&quot; Value=&quot;&quot;/&gt;&lt;Field Name=&quot;BBZ.SchülerVorname&quot; Value=&quot;&quot;/&gt;&lt;Field Name=&quot;BBZ.SchülerName&quot; Value=&quot;&quot;/&gt;&lt;Field Name=&quot;BBZ.SchülerName2&quot; Value=&quot;&quot;/&gt;&lt;Field Name=&quot;BBZ.SchülerStrasse&quot; Value=&quot;&quot;/&gt;&lt;Field Name=&quot;BBZ.SchülerPostfach&quot; Value=&quot;&quot;/&gt;&lt;Field Name=&quot;BBZ.SchülerOrt&quot; Value=&quot;&quot;/&gt;&lt;Field Name=&quot;BBZ.SchülerPLZ&quot; Value=&quot;&quot;/&gt;&lt;Field Name=&quot;BBZ.GebDatum&quot; Value=&quot;&quot;/&gt;&lt;Field Name=&quot;BBZ.Klasse&quot; Value=&quot;&quot;/&gt;&lt;Field Name=&quot;BBZ.Ausbildung&quot; Value=&quot;&quot;/&gt;&lt;Field Name=&quot;BBZ.Lehrende&quot; Value=&quot;&quot;/&gt;&lt;Field Name=&quot;BBZ.LBAnrede&quot; Value=&quot;&quot;/&gt;&lt;Field Name=&quot;BBZ.LBName&quot; Value=&quot;&quot;/&gt;&lt;Field Name=&quot;BBZ.LBName2&quot; Value=&quot;&quot;/&gt;&lt;Field Name=&quot;BBZ.LBVorname&quot; Value=&quot;&quot;/&gt;&lt;Field Name=&quot;BBZ.LBStrasse&quot; Value=&quot;&quot;/&gt;&lt;Field Name=&quot;BBZ.LBPostfach&quot; Value=&quot;&quot;/&gt;&lt;Field Name=&quot;BBZ.LBPLZ&quot; Value=&quot;&quot;/&gt;&lt;Field Name=&quot;BBZ.LBOrt&quot; Value=&quot;&quot;/&gt;&lt;Field Name=&quot;BBZ.LBTelGeschaeft&quot; Value=&quot;&quot;/&gt;&lt;Field Name=&quot;IntroductionImported&quot; Value=&quot;&quot;/&gt;&lt;/DocProp&gt;&lt;DocProp UID=&quot;2002122011014149059130932&quot; EntryUID=&quot;2012021017214323768694&quot; PrimaryUID=&quot;ClientSuite&quot;&gt;&lt;Field Name=&quot;IDName&quot; Value=&quot;SK, Staatskanzlei&quot;/&gt;&lt;Field Name=&quot;Departement&quot; Value=&quot;&quot;/&gt;&lt;Field Name=&quot;Dienststelle1&quot; Value=&quot;&quot;/&gt;&lt;Field Name=&quot;Dienststelle2&quot; Value=&quot;&quot;/&gt;&lt;Field Name=&quot;Abteilung1&quot; Value=&quot;&quot;/&gt;&lt;Field Name=&quot;Abteilung2&quot; Value=&quot;&quot;/&gt;&lt;Field Name=&quot;AddressB1&quot; Value=&quot;Staatskanzlei&quot;/&gt;&lt;Field Name=&quot;AddressB2&quot; Value=&quot;&quot;/&gt;&lt;Field Name=&quot;AddressB3&quot; Value=&quot;&quot;/&gt;&lt;Field Name=&quot;AddressB4&quot; Value=&quot;&quot;/&gt;&lt;Field Name=&quot;AddressN1&quot; Value=&quot;Bahnhofstrasse 15&quot;/&gt;&lt;Field Name=&quot;AddressN2&quot; Value=&quot;6002 Luzern&quot;/&gt;&lt;Field Name=&quot;AddressN3&quot; Value=&quot;&quot;/&gt;&lt;Field Name=&quot;AddressN4&quot; Value=&quot;&quot;/&gt;&lt;Field Name=&quot;Postcode&quot; Value=&quot;6002&quot;/&gt;&lt;Field Name=&quot;City&quot; Value=&quot;Luzern&quot;/&gt;&lt;Field Name=&quot;Telefon&quot; Value=&quot;041 228 50 20&quot;/&gt;&lt;Field Name=&quot;Fax&quot; Value=&quot;&quot;/&gt;&lt;Field Name=&quot;Email&quot; Value=&quot;staatskanzlei@lu.ch&quot;/&gt;&lt;Field Name=&quot;Internet&quot; Value=&quot;www.lu.ch&quot;/&gt;&lt;Field Name=&quot;Abteilungsinformation1&quot; Value=&quot;&quot;/&gt;&lt;Field Name=&quot;Abteilungsinformation2&quot; Value=&quot;&quot;/&gt;&lt;Field Name=&quot;Abteilungsinformation3&quot; Value=&quot;&quot;/&gt;&lt;Field Name=&quot;Abteilungsinformation4&quot; Value=&quot;&quot;/&gt;&lt;Field Name=&quot;Abteilungsinformation5&quot; Value=&quot;&quot;/&gt;&lt;Field Name=&quot;Abteilungsinformation6&quot; Value=&quot;&quot;/&gt;&lt;Field Name=&quot;Abteilungsinformation7&quot; Value=&quot;&quot;/&gt;&lt;Field Name=&quot;Abteilungsinformation8&quot; Value=&quot;&quot;/&gt;&lt;Field Name=&quot;FusszeileFett&quot; Value=&quot;&quot;/&gt;&lt;Field Name=&quot;FusszeileNormal&quot; Value=&quot;&quot;/&gt;&lt;Field Name=&quot;LogoColor&quot; Value=&quot;%Logos%\Luzern.Logo.2100.350.emf&quot;/&gt;&lt;Field Name=&quot;LogoBlackWhite&quot; Value=&quot;%Logos%\Luzern.Logo.2100.350.emf&quot;/&gt;&lt;Field Name=&quot;LogoNeutral&quot; Value=&quot;%Logos%\Luzern.Logo.2100.350.emf&quot;/&gt;&lt;Field Name=&quot;LogoZertifikate&quot; Value=&quot;&quot;/&gt;&lt;Field Name=&quot;LogoSignature&quot; Value=&quot;&quot;/&gt;&lt;Field Name=&quot;LogoPowerPointTitleFirst&quot; Value=&quot;&quot;/&gt;&lt;Field Name=&quot;LogoPowerPointChapter&quot; Value=&quot;&quot;/&gt;&lt;Field Name=&quot;LogoPowerPointSlide&quot; Value=&quot;&quot;/&gt;&lt;Field Name=&quot;LogoPowerPointTitleLast&quot; Value=&quot;&quot;/&gt;&lt;Field Name=&quot;LogoSchriftzug&quot; Value=&quot;&quot;/&gt;&lt;Field Name=&quot;LogoTag&quot; Value=&quot;%Logos%\sk.2099.217.emf&quot;/&gt;&lt;/DocProp&gt;&lt;DocProp UID=&quot;2006040509495284662868&quot; EntryUID=&quot;2011021016254297048100&quot; PrimaryUID=&quot;ClientSuite&quot;&gt;&lt;Field Name=&quot;IDName&quot; Value=&quot;Mantovani Franco, SK&quot;/&gt;&lt;Field Name=&quot;Name&quot; Value=&quot;Franco Mantovani&quot;/&gt;&lt;Field Name=&quot;PersonalNumber&quot; Value=&quot;&quot;/&gt;&lt;Field Name=&quot;Function&quot; Value=&quot;Kommunikationsverantwortlicher&quot;/&gt;&lt;Field Name=&quot;Initials&quot; Value=&quot;maf&quot;/&gt;&lt;Field Name=&quot;DirectPhone&quot; Value=&quot;041 228 59 19&quot;/&gt;&lt;Field Name=&quot;DirectFax&quot; Value=&quot;&quot;/&gt;&lt;Field Name=&quot;Mobile&quot; Value=&quot;&quot;/&gt;&lt;Field Name=&quot;EMail&quot; Value=&quot;franco.mantovani@lu.ch&quot;/&gt;&lt;Field Name=&quot;SignatureHighResColor&quot; Value=&quot;&quot;/&gt;&lt;Field Name=&quot;SignatureHighResBW&quot; Value=&quot;&quot;/&gt;&lt;Field Name=&quot;SignatureLowResColor&quot; Value=&quot;&quot;/&gt;&lt;Field Name=&quot;SignatureLowResBW&quot; Value=&quot;&quot;/&gt;&lt;Field Name=&quot;Lizenz_noetig&quot; Value=&quot;Ja&quot;/&gt;&lt;Field Name=&quot;SignatureAdditional1&quot; Value=&quot;&quot;/&gt;&lt;Field Name=&quot;SignatureAdditional2&quot; Value=&quot;&quot;/&gt;&lt;/DocProp&gt;&lt;DocProp UID=&quot;200212191811121321310321301031x&quot; EntryUID=&quot;2011021016254297048100&quot; PrimaryUID=&quot;ClientSuite&quot;&gt;&lt;Field Name=&quot;IDName&quot; Value=&quot;Mantovani Franco, SK&quot;/&gt;&lt;Field Name=&quot;Name&quot; Value=&quot;Franco Mantovani&quot;/&gt;&lt;Field Name=&quot;PersonalNumber&quot; Value=&quot;&quot;/&gt;&lt;Field Name=&quot;Function&quot; Value=&quot;Kommunikationsverantwortlicher&quot;/&gt;&lt;Field Name=&quot;Initials&quot; Value=&quot;maf&quot;/&gt;&lt;Field Name=&quot;DirectPhone&quot; Value=&quot;041 228 59 19&quot;/&gt;&lt;Field Name=&quot;DirectFax&quot; Value=&quot;&quot;/&gt;&lt;Field Name=&quot;Mobile&quot; Value=&quot;&quot;/&gt;&lt;Field Name=&quot;EMail&quot; Value=&quot;franco.mantovani@lu.ch&quot;/&gt;&lt;Field Name=&quot;SignatureHighResColor&quot; Value=&quot;&quot;/&gt;&lt;Field Name=&quot;SignatureHighResBW&quot; Value=&quot;&quot;/&gt;&lt;Field Name=&quot;SignatureLowResColor&quot; Value=&quot;&quot;/&gt;&lt;Field Name=&quot;SignatureLowResBW&quot; Value=&quot;&quot;/&gt;&lt;Field Name=&quot;Lizenz_noetig&quot; Value=&quot;Ja&quot;/&gt;&lt;Field Name=&quot;SignatureAdditional1&quot; Value=&quot;&quot;/&gt;&lt;Field Name=&quot;SignatureAdditional2&quot; Value=&quot;&quot;/&gt;&lt;/DocProp&gt;&lt;DocProp UID=&quot;2010072016315072560894&quot; EntryUID=&quot;2003121817293296325874&quot; PrimaryUID=&quot;ClientSuite&quot;&gt;&lt;Field Name=&quot;IDName&quot; Value=&quot;(Leer)&quot;/&gt;&lt;Field Name=&quot;Name&quot; Value=&quot;&quot;/&gt;&lt;Field Name=&quot;PersonalNumber&quot; Value=&quot;&quot;/&gt;&lt;Field Name=&quot;Function&quot; Value=&quot;&quot;/&gt;&lt;Field Name=&quot;Initials&quot; Value=&quot;&quot;/&gt;&lt;Field Name=&quot;DirectPhone&quot; Value=&quot;&quot;/&gt;&lt;Field Name=&quot;DirectFax&quot; Value=&quot;&quot;/&gt;&lt;Field Name=&quot;Mobile&quot; Value=&quot;&quot;/&gt;&lt;Field Name=&quot;EMail&quot; Value=&quot;&quot;/&gt;&lt;Field Name=&quot;SignatureHighResColor&quot; Value=&quot;&quot;/&gt;&lt;Field Name=&quot;SignatureHighResBW&quot; Value=&quot;&quot;/&gt;&lt;Field Name=&quot;SignatureLowResColor&quot; Value=&quot;&quot;/&gt;&lt;Field Name=&quot;SignatureLowResBW&quot; Value=&quot;&quot;/&gt;&lt;Field Name=&quot;Lizenz_noetig&quot; Value=&quot;&quot;/&gt;&lt;Field Name=&quot;SignatureAdditional1&quot; Value=&quot;&quot;/&gt;&lt;Field Name=&quot;SignatureAdditional2&quot; Value=&quot;&quot;/&gt;&lt;/DocProp&gt;&lt;DocProp UID=&quot;2002122010583847234010578&quot; EntryUID=&quot;2011021016254297048100&quot; PrimaryUID=&quot;ClientSuite&quot;&gt;&lt;Field Name=&quot;IDName&quot; Value=&quot;Mantovani Franco, SK&quot;/&gt;&lt;Field Name=&quot;Name&quot; Value=&quot;Franco Mantovani&quot;/&gt;&lt;Field Name=&quot;PersonalNumber&quot; Value=&quot;&quot;/&gt;&lt;Field Name=&quot;Function&quot; Value=&quot;Kommunikationsverantwortlicher&quot;/&gt;&lt;Field Name=&quot;Initials&quot; Value=&quot;maf&quot;/&gt;&lt;Field Name=&quot;DirectPhone&quot; Value=&quot;041 228 59 19&quot;/&gt;&lt;Field Name=&quot;DirectFax&quot; Value=&quot;&quot;/&gt;&lt;Field Name=&quot;Mobile&quot; Value=&quot;&quot;/&gt;&lt;Field Name=&quot;EMail&quot; Value=&quot;franco.mantovani@lu.ch&quot;/&gt;&lt;Field Name=&quot;SignatureHighResColor&quot; Value=&quot;&quot;/&gt;&lt;Field Name=&quot;SignatureHighResBW&quot; Value=&quot;&quot;/&gt;&lt;Field Name=&quot;SignatureLowResColor&quot; Value=&quot;&quot;/&gt;&lt;Field Name=&quot;SignatureLowResBW&quot; Value=&quot;&quot;/&gt;&lt;Field Name=&quot;Lizenz_noetig&quot; Value=&quot;Ja&quot;/&gt;&lt;Field Name=&quot;SignatureAdditional1&quot; Value=&quot;&quot;/&gt;&lt;Field Name=&quot;SignatureAdditional2&quot; Value=&quot;&quot;/&gt;&lt;/DocProp&gt;&lt;DocProp UID=&quot;2003061115381095709037&quot; EntryUID=&quot;2003121817293296325874&quot; PrimaryUID=&quot;ClientSuite&quot;&gt;&lt;Field Name=&quot;IDName&quot; Value=&quot;(Leer)&quot;/&gt;&lt;Field Name=&quot;Name&quot; Value=&quot;&quot;/&gt;&lt;Field Name=&quot;PersonalNumber&quot; Value=&quot;&quot;/&gt;&lt;Field Name=&quot;Function&quot; Value=&quot;&quot;/&gt;&lt;Field Name=&quot;Initials&quot; Value=&quot;&quot;/&gt;&lt;Field Name=&quot;DirectPhone&quot; Value=&quot;&quot;/&gt;&lt;Field Name=&quot;DirectFax&quot; Value=&quot;&quot;/&gt;&lt;Field Name=&quot;Mobile&quot; Value=&quot;&quot;/&gt;&lt;Field Name=&quot;EMail&quot; Value=&quot;&quot;/&gt;&lt;Field Name=&quot;SignatureHighResColor&quot; Value=&quot;&quot;/&gt;&lt;Field Name=&quot;SignatureHighResBW&quot; Value=&quot;&quot;/&gt;&lt;Field Name=&quot;SignatureLowResColor&quot; Value=&quot;&quot;/&gt;&lt;Field Name=&quot;SignatureLowResBW&quot; Value=&quot;&quot;/&gt;&lt;Field Name=&quot;Lizenz_noetig&quot; Value=&quot;&quot;/&gt;&lt;Field Name=&quot;SignatureAdditional1&quot; Value=&quot;&quot;/&gt;&lt;Field Name=&quot;SignatureAdditional2&quot; Value=&quot;&quot;/&gt;&lt;/DocProp&gt;&lt;DocProp UID=&quot;2016110913315368876110&quot; EntryUID=&quot;2003121817293296325874&quot; PrimaryUID=&quot;ClientSuite&quot;&gt;&lt;Field Name=&quot;IDName&quot; Value=&quot;(Leer)&quot;/&gt;&lt;Field Name=&quot;Name&quot; Value=&quot;&quot;/&gt;&lt;Field Name=&quot;PersonalNumber&quot; Value=&quot;&quot;/&gt;&lt;Field Name=&quot;Function&quot; Value=&quot;&quot;/&gt;&lt;Field Name=&quot;Initials&quot; Value=&quot;&quot;/&gt;&lt;Field Name=&quot;DirectPhone&quot; Value=&quot;&quot;/&gt;&lt;Field Name=&quot;DirectFax&quot; Value=&quot;&quot;/&gt;&lt;Field Name=&quot;Mobile&quot; Value=&quot;&quot;/&gt;&lt;Field Name=&quot;EMail&quot; Value=&quot;&quot;/&gt;&lt;Field Name=&quot;SignatureHighResColor&quot; Value=&quot;&quot;/&gt;&lt;Field Name=&quot;SignatureHighResBW&quot; Value=&quot;&quot;/&gt;&lt;Field Name=&quot;SignatureLowResColor&quot; Value=&quot;&quot;/&gt;&lt;Field Name=&quot;SignatureLowResBW&quot; Value=&quot;&quot;/&gt;&lt;Field Name=&quot;Lizenz_noetig&quot; Value=&quot;&quot;/&gt;&lt;Field Name=&quot;SignatureAdditional1&quot; Value=&quot;&quot;/&gt;&lt;Field Name=&quot;SignatureAdditional2&quot; Value=&quot;&quot;/&gt;&lt;/DocProp&gt;&lt;DocProp UID=&quot;2009082513331568340343&quot; EntryUID=&quot;2003121817293296325874&quot; PrimaryUID=&quot;ClientSuite&quot; Active=&quot;true&quot;&gt;&lt;Field Name=&quot;IDName&quot; Value=&quot;&quot;/&gt;&lt;Field Name=&quot;Participants&quot; Value=&quot;&quot;/&gt;&lt;Field Name=&quot;Absent&quot; Value=&quot;&quot;/&gt;&lt;Field Name=&quot;ToNote&quot; Value=&quot;&quot;/&gt;&lt;/DocProp&gt;&lt;DocProp UID=&quot;2010020409223900652065&quot; EntryUID=&quot;2003121817293296325874&quot; PrimaryUID=&quot;ClientSuite&quot; Active=&quot;true&quot;&gt;&lt;Field Name=&quot;UID&quot; Value=&quot;2003121817293296325874&quot;/&gt;&lt;Field Name=&quot;SelectedUID&quot; Value=&quot;2023062307290545420934&quot;/&gt;&lt;/DocProp&gt;&lt;DocProp UID=&quot;2015111110142100000001&quot; EntryUID=&quot;2003121817293296325874&quot; PrimaryUID=&quot;ClientSuite&quot; Active=&quot;true&quot;&gt;&lt;Field Name=&quot;UID&quot; Value=&quot;2003121817293296325874&quot;/&gt;&lt;Field Name=&quot;SelectedUID&quot; Value=&quot;2023062307290545420934&quot;/&gt;&lt;/DocProp&gt;&lt;DocProp UID=&quot;2016022308391031585750&quot; EntryUID=&quot;2003121817293296325874&quot; PrimaryUID=&quot;ClientSuite&quot; Active=&quot;true&quot;&gt;&lt;Field Name=&quot;UID&quot; Value=&quot;2003121817293296325874&quot;/&gt;&lt;Field Name=&quot;SelectedUID&quot; Value=&quot;2023062307290545420934&quot;/&gt;&lt;/DocProp&gt;&lt;DocProp UID=&quot;2004112217333376588294&quot; EntryUID=&quot;2004123010144120300001&quot; PrimaryUID=&quot;ClientSuite&quot; Active=&quot;true&quot;&gt;&lt;Field UID=&quot;2010052817113689266521&quot; Name=&quot;ContentTypeLetter&quot; Value=&quot;&quot;/&gt;&lt;Field UID=&quot;2016092315475581987815&quot; Name=&quot;Massenversand&quot; Value=&quot;0&quot;/&gt;&lt;/DocProp&gt;&lt;/DocProps&gt;_x000d_"/>
    <w:docVar w:name="OawDocumentLanguageID" w:val="2055"/>
    <w:docVar w:name="OawDocumentPageSelectIDName" w:val="&lt;empty/&gt;"/>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TextStyles&quot;&gt;_x000d_&lt;Item Type=&quot;Button&quot; IDName=&quot;NormalKeepTogether&quot; Icon=&quot;3546&quot; Label=&quot;&amp;lt;translate&amp;gt;Style.NormalKeepTogether&amp;lt;/translate&amp;gt;&quot; Command=&quot;StyleApply&quot; Parameter=&quot;NormalKeepTogether&quot;/&gt;_x000d_&lt;Item Type=&quot;Separator&quot;/&gt;_x000d_&lt;Item Type=&quot;Button&quot; IDName=&quot;PositionWithValue&quot; Icon=&quot;3546&quot; Label=&quot;&amp;lt;translate&amp;gt;Style.PositionWithValue&amp;lt;/translate&amp;gt;&quot; Command=&quot;StyleApply&quot; Parameter=&quot;PositionWithValue&quot;/&gt;_x000d_&lt;Item Type=&quot;Separator&quot;/&gt;_x000d_&lt;Item Type=&quot;Button&quot; IDName=&quot;SignatureLines&quot; Icon=&quot;3546&quot; Label=&quot;&amp;lt;translate&amp;gt;Style.SignatureLines&amp;lt;/translate&amp;gt;&quot; Command=&quot;StyleApply&quot; Parameter=&quot;SignatureLines&quot;/&gt;_x000d_&lt;Item Type=&quot;Button&quot; IDName=&quot;SignatureText&quot; Icon=&quot;3546&quot; Label=&quot;&amp;lt;translate&amp;gt;Style.SignatureText&amp;lt;/translate&amp;gt;&quot; Command=&quot;StyleApply&quot; Parameter=&quot;SignatureText&quot;/&gt;_x000d_&lt;/Item&gt;_x000d_&lt;Item Type=&quot;SubMenu&quot; IDName=&quot;CharacterStyles&quot;&gt;_x000d_&lt;Item Type=&quot;Button&quot; IDName=&quot;DefaultParagraphFont&quot;  Icon=&quot;3114&quot; Label=&quot;&amp;lt;translate&amp;gt;Style.DefaultParagraphFont&amp;lt;/translate&amp;gt;&quot; Command=&quot;StyleApply&quot; Parameter=&quot;-66&quot;/&gt;_x000d_&lt;Item Type=&quot;Button&quot; IDName=&quot;Emphasis&quot;  Icon=&quot;3114&quot; Label=&quot;&amp;lt;translate&amp;gt;Style.Emphasis&amp;lt;/translate&amp;gt;&quot; Command=&quot;StyleApply&quot; Parameter=&quot;-88&quot;/&gt;_x000d_&lt;/Item&gt;_x000d_&lt;Item Type=&quot;SubMenu&quot; IDName=&quot;StructureStyles&quot;&gt;_x000d_&lt;Item Type=&quot;Button&quot; IDName=&quot;DocumentType&quot; Icon=&quot;3546&quot; Label=&quot;&amp;lt;translate&amp;gt;Style.DocumentType&amp;lt;/translate&amp;gt;&quot; Command=&quot;StyleApply&quot; Parameter=&quot;Inhalts-Typ&quot;/&gt;_x000d_&lt;Item Type=&quot;Button&quot; IDName=&quot;Subject&quot; Icon=&quot;3546&quot; Label=&quot;&amp;lt;translate&amp;gt;Style.Subject&amp;lt;/translate&amp;gt;&quot; Command=&quot;StyleApply&quot; Parameter=&quot;Betreff&quot;/&gt;_x000d_&lt;Item Type=&quot;Button&quot; IDName=&quot;Abschnitt&quot; Icon=&quot;3546&quot; Label=&quot;Abschnitt&quot; Command=&quot;StyleApply&quot; Parameter=&quot;Abschnitt&quot;/&gt;_x000d_&lt;Item Type=&quot;Separator&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Separator&quot;/&gt;_x000d_&lt;Item Type=&quot;Button&quot; IDName=&quot;1 ohne&quot; Icon=&quot;3546&quot; Label=&quot;Überschrift 1 o. Nr.&quot; Command=&quot;StyleApply&quot; Parameter=&quot;Überschrift 1 o. Nr.&quot;/&gt;_x000d_&lt;Item Type=&quot;Button&quot; IDName=&quot;2 ohne&quot; Icon=&quot;3546&quot; Label=&quot;Überschrift 2 o. Nr.&quot; Command=&quot;StyleApply&quot; Parameter=&quot;Überschrift 2 o. Nr.&quot;/&gt;_x000d_&lt;Item Type=&quot;Button&quot; IDName=&quot;3 ohne&quot; Icon=&quot;3546&quot; Label=&quot;Überschrift 3 o. Nr.&quot; Command=&quot;StyleApply&quot; Parameter=&quot;Überschrift 3 o. Nr.&quot;/&gt;_x000d_&lt;Item Type=&quot;Button&quot; IDName=&quot;4 ohne&quot; Icon=&quot;3546&quot; Label=&quot;Überschrift 4 o. Nr.&quot; Command=&quot;StyleApply&quot; Parameter=&quot;Überschrift 4 o. Nr.&quot;/&gt;_x000d_&lt;Item Type=&quot;Separator&quot;/&gt;_x000d_&lt;Item Type=&quot;Button&quot; IDName=&quot;Appendix&quot; Icon=&quot;3546&quot; Label=&quot;Anhang&quot; Command=&quot;StyleApply&quot; Parameter=&quot;Appendix&quot;/&gt;_x000d_&lt;/Item&gt;_x000d_&lt;Item Type=&quot;SubMenu&quot; IDName=&quot;TopicStyles&quot;&gt;_x000d_&lt;Item Type=&quot;Button&quot; IDName=&quot;Topic075&quot; Icon=&quot;3546&quot; Label=&quot;&amp;lt;translate&amp;gt;Style.Topic075&amp;lt;/translate&amp;gt;&quot; Command=&quot;StyleApply&quot; Parameter=&quot;Topic075&quot;/&gt;_x000d_&lt;Item Type=&quot;Button&quot; IDName=&quot;Topic300&quot; Icon=&quot;3546&quot; Label=&quot;&amp;lt;translate&amp;gt;Style.Topic300&amp;lt;/translate&amp;gt;&quot; Command=&quot;StyleApply&quot; Parameter=&quot;Topic300&quot;/&gt;_x000d_&lt;Item Type=&quot;Button&quot; IDName=&quot;Topic450&quot; Icon=&quot;3546&quot; Label=&quot;&amp;lt;translate&amp;gt;Style.Topic450&amp;lt;/translate&amp;gt;&quot; Command=&quot;StyleApply&quot; Parameter=&quot;Topic450&quot;/&gt;_x000d_&lt;Item Type=&quot;Button&quot; IDName=&quot;Topic600&quot; Icon=&quot;3546&quot; Label=&quot;&amp;lt;translate&amp;gt;Style.Topic600&amp;lt;/translate&amp;gt;&quot; Command=&quot;StyleApply&quot; Parameter=&quot;Topic600&quot;/&gt;_x000d_&lt;Item Type=&quot;Button&quot; IDName=&quot;Topic750&quot; Icon=&quot;3546&quot; Label=&quot;&amp;lt;translate&amp;gt;Style.Topic750&amp;lt;/translate&amp;gt;&quot; Command=&quot;StyleApply&quot; Parameter=&quot;Topic750&quot;/&gt;_x000d_&lt;Item Type=&quot;Button&quot; IDName=&quot;Topic900&quot; Icon=&quot;3546&quot; Label=&quot;&amp;lt;translate&amp;gt;Style.Topic900&amp;lt;/translate&amp;gt;&quot; Command=&quot;StyleApply&quot; Parameter=&quot;Topic900&quot;/&gt;_x000d_&lt;Item Type=&quot;Separator&quot;/&gt;_x000d_&lt;Item Type=&quot;Button&quot; IDName=&quot;Topic075Line&quot; Icon=&quot;3546&quot; Label=&quot;&amp;lt;translate&amp;gt;Style.Topic075Line&amp;lt;/translate&amp;gt;&quot; Command=&quot;StyleApply&quot; Parameter=&quot;Topic075Line&quot;/&gt;_x000d_&lt;Item Type=&quot;Button&quot; IDName=&quot;Topic300Line&quot; Icon=&quot;3546&quot; Label=&quot;&amp;lt;translate&amp;gt;Style.Topic300Line&amp;lt;/translate&amp;gt;&quot; Command=&quot;StyleApply&quot; Parameter=&quot;Topic300Line&quot;/&gt;_x000d_&lt;Item Type=&quot;Button&quot; IDName=&quot;Topic450Line&quot; Icon=&quot;3546&quot; Label=&quot;&amp;lt;translate&amp;gt;Style.Topic450Line&amp;lt;/translate&amp;gt;&quot; Command=&quot;StyleApply&quot; Parameter=&quot;Topic450Line&quot;/&gt;_x000d_&lt;Item Type=&quot;Button&quot; IDName=&quot;Topic600Line&quot; Icon=&quot;3546&quot; Label=&quot;&amp;lt;translate&amp;gt;Style.Topic600Line&amp;lt;/translate&amp;gt;&quot; Command=&quot;StyleApply&quot; Parameter=&quot;Topic600Line&quot;/&gt;_x000d_&lt;Item Type=&quot;Button&quot; IDName=&quot;Topic750Line&quot; Icon=&quot;3546&quot; Label=&quot;&amp;lt;translate&amp;gt;Style.Topic750Line&amp;lt;/translate&amp;gt;&quot; Command=&quot;StyleApply&quot; Parameter=&quot;Topic750Line&quot;/&gt;_x000d_&lt;Item Type=&quot;Button&quot; IDName=&quot;Topic900Line&quot; Icon=&quot;3546&quot; Label=&quot;&amp;lt;translate&amp;gt;Style.Topic900Line&amp;lt;/translate&amp;gt;&quot; Command=&quot;StyleApply&quot; Parameter=&quot;Topic900Line&quot;/&gt;_x000d_&lt;/Item&gt;_x000d_&lt;Item Type=&quot;SubMenu&quot; IDName=&quot;ListStyles&quot;&gt;_x000d_&lt;Item Type=&quot;Button&quot; IDName=&quot;ListWithSymbols&quot; Icon=&quot;838&quot; Label=&quot;&amp;lt;translate&amp;gt;Style.ListWithSymbols&amp;lt;/translate&amp;gt;&quot; Command=&quot;StyleApply&quot; Parameter=&quot;ListWithSymbols&quot;/&gt;_x000d_&lt;Item Type=&quot;Button&quot; IDName=&quot;ListWithLetters&quot; Icon=&quot;80&quot; Label=&quot;&amp;lt;translate&amp;gt;Style.ListWithLetters&amp;lt;/translate&amp;gt;&quot; Command=&quot;StyleApply&quot; Parameter=&quot;ListWithLetters&quot;/&gt;_x000d_&lt;Item Type=&quot;Button&quot; IDName=&quot;ListWithNumbers&quot; Icon=&quot;71&quot; Label=&quot;&amp;lt;translate&amp;gt;Style.ListWithNumbers&amp;lt;/translate&amp;gt;&quot; Command=&quot;StyleApply&quot; Parameter=&quot;ListWithNumbers&quot;/&gt;_x000d_&lt;Item Type=&quot;Button&quot; IDName=&quot;ListLevelsWithNumbers&quot; Icon=&quot;71&quot; Label=&quot;&amp;lt;translate&amp;gt;Style.ListLevelsWithNumbers&amp;lt;/translate&amp;gt;&quot; Command=&quot;StyleApply&quot; Parameter=&quot;ListLevelsWithNumbers&quot;/&gt;_x000d_&lt;Item Type=&quot;Button&quot; IDName=&quot;ListWithCheckBoxes&quot; Icon=&quot;220&quot; Label=&quot;&amp;lt;translate&amp;gt;Style.ListWithCheckBoxes&amp;lt;/translate&amp;gt;&quot; Command=&quot;StyleApply&quot; Parameter=&quot;ListWithCheckBoxes&quot;/&gt;_x000d_&lt;/Item&gt;_x000d_&lt;Item Type=&quot;SubMenu&quot; IDName=&quot;LawStyles&quot;&gt;_x000d_&lt;Item Type=&quot;Button&quot; IDName=&quot;Art-Titel&quot; Icon=&quot;3546&quot; Label=&quot;&amp;lt;translate&amp;gt;Style.ArtTitel&amp;lt;/translate&amp;gt;&quot; Command=&quot;StyleApply&quot; Parameter=&quot;Art-Titel&quot;/&gt;_x000d_&lt;Item Type=&quot;Button&quot; IDName=&quot;Art-Text&quot; Icon=&quot;3546&quot; Label=&quot;&amp;lt;translate&amp;gt;Style.ArtText&amp;lt;/translate&amp;gt;&quot; Command=&quot;StyleApply&quot; Parameter=&quot;Art-Text&quot;/&gt;_x000d_&lt;Item Type=&quot;Button&quot; IDName=&quot;Art-Hochgestellt&quot; Icon=&quot;3114&quot; Label=&quot;&amp;lt;translate&amp;gt;Style.ArtHochgestellt&amp;lt;/translate&amp;gt;&quot; Command=&quot;StyleApply&quot; Parameter=&quot;Art-Hochgestellt&quot;/&gt;_x000d_&lt;Item Type=&quot;Button&quot; IDName=&quot;DefaultParagraphFont&quot;  Icon=&quot;3114&quot; Label=&quot;&amp;lt;translate&amp;gt;Style.DefaultParagraphFont&amp;lt;/translate&amp;gt;&quot; Command=&quot;StyleApply&quot; Parameter=&quot;-66&quot;/&gt;_x000d_&lt;/Item&gt;_x000d_&lt;/MenusDef&gt;"/>
    <w:docVar w:name="OawOMS" w:val="&lt;OawOMS&gt;&lt;send profileUID=&quot;1&quot;&gt;&lt;mail&gt;&lt;cc&gt;&lt;/cc&gt;&lt;bcc&gt;&lt;/bcc&gt;&lt;to&gt;&lt;value type=&quot;OawDocProperty&quot; name=&quot;Receipient.EMail&quot;&gt;&lt;separator text=&quot;&quot;&gt;&lt;/separator&gt;&lt;format text=&quot;&quot;&gt;&lt;/format&gt;&lt;/value&gt;&lt;/to&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word&gt;&lt;subject&gt;&lt;value type=&quot;OawDocVar&quot; name=&quot;BM_DocumentSubject&quot;&gt;&lt;separator text=&quot;&quot;&gt;&lt;/separator&gt;&lt;format text=&quot;&quot;&gt;&lt;/format&gt;&lt;/value&gt;&lt;/subject&gt;&lt;title&gt;&lt;value type=&quot;OawLanguage&quot; name=&quot;Template.Letter&quot;&gt;&lt;separator text=&quot;&quot;&gt;&lt;/separator&gt;&lt;format text=&quot;&quot;&gt;&lt;/format&gt;&lt;/value&gt;&lt;/title&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word&gt;&lt;PDF&gt;&lt;subject&gt;&lt;value type=&quot;OawDocVar&quot; name=&quot;BM_DocumentSubject&quot;&gt;&lt;separator text=&quot;&quot;&gt;&lt;/separator&gt;&lt;format text=&quot;&quot;&gt;&lt;/format&gt;&lt;/value&gt;&lt;/subject&gt;&lt;title&gt;&lt;value type=&quot;OawLanguage&quot; name=&quot;Template.Letter&quot;&gt;&lt;separator text=&quot;&quot;&gt;&lt;/separator&gt;&lt;format text=&quot;&quot;&gt;&lt;/format&gt;&lt;/value&gt;&lt;/title&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send&gt;&lt;save profileUID=&quot;2003112610595290705547&quot;&gt;&lt;word&gt;&lt;fileName&gt;&lt;value type=&quot;OawBookmark&quot; name=&quot;Subject&quot;&gt;&lt;separator text=&quot;&quot;&gt;&lt;/separator&gt;&lt;format text=&quot;&quot;&gt;&lt;/format&gt;&lt;/value&gt;&lt;/fileName&gt;&lt;/word&gt;&lt;PDF&gt;&lt;fileName&gt;&lt;value type=&quot;OawBookmark&quot; name=&quot;Subject&quot;&gt;&lt;separator text=&quot;&quot;&gt;&lt;/separator&gt;&lt;format text=&quot;&quot;&gt;&lt;/format&gt;&lt;/value&gt;&lt;/fileName&gt;&lt;/PDF&gt;&lt;/save&gt;&lt;send profileUID=&quot;2003010711200895123470110&quot;&gt;&lt;mail&gt;&lt;to&gt;&lt;value type=&quot;OawDocProperty&quot; name=&quot;Receipient.EMail&quot;&gt;&lt;separator text=&quot;&quot;&gt;&lt;/separator&gt;&lt;format text=&quot;&quot;&gt;&lt;/format&gt;&lt;/value&gt;&lt;/to&gt;&lt;cc&gt;&lt;/cc&gt;&lt;bcc&gt;&lt;/bcc&gt;&lt;body&gt;&lt;/body&gt;&lt;subject&gt;&lt;value type=&quot;OawBookmark&quot; name=&quot;Subject&quot;&gt;&lt;separator text=&quot;&quot;&gt;&lt;/separator&gt;&lt;format text=&quot;&quot;&gt;&lt;/format&gt;&lt;/value&gt;&lt;/subject&gt;&lt;/mail&gt;&lt;word&gt;&lt;keywords&gt;&lt;/keywords&gt;&lt;language&gt;&lt;/language&gt;&lt;documentVersion&gt;&lt;/documentVersion&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DocProperty&quot; name=&quot;CustomField.ContentTypeLetter&quot;&gt;&lt;separator text=&quot;&quot;&gt;&lt;/separator&gt;&lt;format text=&quot;&quot;&gt;&lt;/format&gt;&lt;/value&gt;&lt;/title&gt;&lt;fileName&gt;&lt;value type=&quot;OawBookmark&quot; name=&quot;Subject&quot;&gt;&lt;separator text=&quot;&quot;&gt;&lt;/separator&gt;&lt;format text=&quot;&quot;&gt;&lt;/format&gt;&lt;/value&gt;&lt;/fileName&gt;&lt;/word&gt;&lt;PDF&gt;&lt;keywords&gt;&lt;/keywords&gt;&lt;language&gt;&lt;/language&gt;&lt;documentVersion&gt;&lt;/documentVersion&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DocProperty&quot; name=&quot;CustomField.ContentTypeLetter&quot;&gt;&lt;separator text=&quot;&quot;&gt;&lt;/separator&gt;&lt;format text=&quot;&quot;&gt;&lt;/format&gt;&lt;/value&gt;&lt;/title&gt;&lt;fileName&gt;&lt;value type=&quot;OawBookmark&quot; name=&quot;Subject&quot;&gt;&lt;separator text=&quot;&quot;&gt;&lt;/separator&gt;&lt;format text=&quot;&quot;&gt;&lt;/format&gt;&lt;/value&gt;&lt;/fileName&gt;&lt;/PDF&gt;&lt;/send&gt;&lt;send profileUID=&quot;2004040214394261858638&quot;&gt;&lt;PDF&gt;&lt;title&gt;&lt;value type=&quot;OawLanguage&quot; name=&quot;Template.Letter&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end profileUID=&quot;2004040214394214143821&quot;&gt;&lt;mail&gt;&lt;subject&gt;&lt;value type=&quot;OawDocVar&quot; name=&quot;BM_DocumentSubject&quot;&gt;&lt;separator text=&quot;&quot;&gt;&lt;/separator&gt;&lt;format text=&quot;&quot;&gt;&lt;/format&gt;&lt;/value&gt;&lt;/subject&gt;&lt;to&gt;&lt;value type=&quot;OawDocProperty&quot; name=&quot;Receipient.EMail&quot;&gt;&lt;separator text=&quot;&quot;&gt;&lt;/separator&gt;&lt;format text=&quot;&quot;&gt;&lt;/format&gt;&lt;/value&gt;&lt;/to&gt;&lt;body&gt;&lt;value type=&quot;OawDocVar&quot; name=&quot;BM_ReceipientSalutation&quot;&gt;&lt;separator text=&quot;%CrLf%%CrLf%&quot;&gt;&lt;/separator&gt;&lt;format text=&quot;&quot;&gt;&lt;/format&gt;&lt;/value&gt;&lt;value type=&quot;OawLanguage&quot; name=&quot;Email.Text01&quot;&gt;&lt;separator text=&quot;&quot;&gt;&lt;/separator&gt;&lt;format text=&quot;&quot;&gt;&lt;/format&gt;&lt;/value&gt;&lt;value type=&quot;OawDocVar&quot; name=&quot;BM_DocumentSubject&quot;&gt;&lt;separator text=&quot;&quot;&gt;&lt;/separator&gt;&lt;format text=&quot;&quot;&gt;&lt;/format&gt;&lt;/value&gt;&lt;value type=&quot;OawLanguage&quot; name=&quot;Email.Text02&quot;&gt;&lt;separator text=&quot;%CrLf%%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ave profileUID=&quot;2003112717153125284480&quot;&gt;&lt;word&gt;&lt;keywords&gt;&lt;/keywords&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fileName&gt;&lt;value type=&quot;OawBookmark&quot; name=&quot;Subject&quot;&gt;&lt;separator text=&quot;&quot;&gt;&lt;/separator&gt;&lt;format text=&quot;&quot;&gt;&lt;/format&gt;&lt;/value&gt;&lt;/fileName&gt;&lt;/word&gt;&lt;PDF&gt;&lt;keywords&gt;&lt;/keywords&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fileName&gt;&lt;value type=&quot;OawBookmark&quot; name=&quot;Subject&quot;&gt;&lt;separator text=&quot;&quot;&gt;&lt;/separator&gt;&lt;format text=&quot;&quot;&gt;&lt;/format&gt;&lt;/value&gt;&lt;/fileName&gt;&lt;/PDF&gt;&lt;/save&gt;&lt;save profileUID=&quot;2004040214492466553768&quot;&gt;&lt;word&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word&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save&gt;&lt;save profileUID=&quot;2003112513571987705547&quot;&gt;&lt;word&gt;&lt;fileName&gt;&lt;value type=&quot;OawBookmark&quot; name=&quot;Subject&quot;&gt;&lt;separator text=&quot;&quot;&gt;&lt;/separator&gt;&lt;format text=&quot;&quot;&gt;&lt;/format&gt;&lt;/value&gt;&lt;/fileName&gt;&lt;/word&gt;&lt;PDF&gt;&lt;fileName&gt;&lt;value type=&quot;OawBookmark&quot; name=&quot;Subject&quot;&gt;&lt;separator text=&quot;&quot;&gt;&lt;/separator&gt;&lt;format text=&quot;&quot;&gt;&lt;/format&gt;&lt;/value&gt;&lt;/fileName&gt;&lt;/PDF&gt;&lt;/save&gt;&lt;save profileUID=&quot;2004062216425255253277&quot;&gt;&lt;word&gt;&lt;keywords&gt;&lt;/keywords&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Bookmark&quot; name=&quot;Subject&quot;&gt;&lt;separator text=&quot;&quot;&gt;&lt;/separator&gt;&lt;format text=&quot;&quot;&gt;&lt;/format&gt;&lt;/value&gt;&lt;/subject&gt;&lt;title&gt;&lt;value type=&quot;OawDocProperty&quot; name=&quot;CustomField.ContentTypeLetter&quot;&gt;&lt;separator text=&quot;&quot;&gt;&lt;/separator&gt;&lt;format text=&quot;&quot;&gt;&lt;/format&gt;&lt;/value&gt;&lt;/title&gt;&lt;fileName&gt;&lt;value type=&quot;OawBookmark&quot; name=&quot;Subject&quot;&gt;&lt;separator text=&quot;&quot;&gt;&lt;/separator&gt;&lt;format text=&quot;&quot;&gt;&lt;/format&gt;&lt;/value&gt;&lt;/fileName&gt;&lt;/word&gt;&lt;PDF&gt;&lt;keywords&gt;&lt;/keywords&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Bookmark&quot; name=&quot;Subject&quot;&gt;&lt;separator text=&quot;&quot;&gt;&lt;/separator&gt;&lt;format text=&quot;&quot;&gt;&lt;/format&gt;&lt;/value&gt;&lt;/subject&gt;&lt;title&gt;&lt;value type=&quot;OawDocProperty&quot; name=&quot;CustomField.ContentTypeLetter&quot;&gt;&lt;separator text=&quot;&quot;&gt;&lt;/separator&gt;&lt;format text=&quot;&quot;&gt;&lt;/format&gt;&lt;/value&gt;&lt;/title&gt;&lt;fileName&gt;&lt;value type=&quot;OawBookmark&quot; name=&quot;Subject&quot;&gt;&lt;separator text=&quot;&quot;&gt;&lt;/separator&gt;&lt;format text=&quot;&quot;&gt;&lt;/format&gt;&lt;/value&gt;&lt;/fileName&gt;&lt;/PDF&gt;&lt;/save&gt;&lt;save profileUID=&quot;2006120514374995979992&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DocVar&quot; name=&quot;BM_DocumentSubject&quot;&gt;&lt;separator text=&quot;&quot;&gt;&lt;/separator&gt;&lt;format text=&quot;&quot;&gt;&lt;/format&gt;&lt;/value&gt;&lt;/fileName&gt;&lt;/PDF&gt;&lt;/save&gt;&lt;save profileUID=&quot;2006120514401556040061&quot;&gt;&lt;word&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fileName&gt;&lt;value type=&quot;OawBookmark&quot; name=&quot;Subject&quot;&gt;&lt;separator text=&quot;&quot;&gt;&lt;/separator&gt;&lt;format text=&quot;&quot;&gt;&lt;/format&gt;&lt;/value&gt;&lt;/fileName&gt;&lt;subject&gt;&lt;value type=&quot;OawBookmark&quot; name=&quot;Subject&quot;&gt;&lt;separator text=&quot;&quot;&gt;&lt;/separator&gt;&lt;format text=&quot;&quot;&gt;&lt;/format&gt;&lt;/value&gt;&lt;/subject&gt;&lt;title&gt;&lt;value type=&quot;OawDocProperty&quot; name=&quot;CustomField.ContentTypeLetter&quot;&gt;&lt;separator text=&quot;&quot;&gt;&lt;/separator&gt;&lt;format text=&quot;&quot;&gt;&lt;/format&gt;&lt;/value&gt;&lt;/title&gt;&lt;/word&gt;&lt;PDF&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fileName&gt;&lt;value type=&quot;OawBookmark&quot; name=&quot;Subject&quot;&gt;&lt;separator text=&quot;&quot;&gt;&lt;/separator&gt;&lt;format text=&quot;&quot;&gt;&lt;/format&gt;&lt;/value&gt;&lt;/fileName&gt;&lt;subject&gt;&lt;value type=&quot;OawBookmark&quot; name=&quot;Subject&quot;&gt;&lt;separator text=&quot;&quot;&gt;&lt;/separator&gt;&lt;format text=&quot;&quot;&gt;&lt;/format&gt;&lt;/value&gt;&lt;/subject&gt;&lt;title&gt;&lt;value type=&quot;OawDocProperty&quot; name=&quot;CustomField.ContentTypeLetter&quot;&gt;&lt;separator text=&quot;&quot;&gt;&lt;/separator&gt;&lt;format text=&quot;&quot;&gt;&lt;/format&gt;&lt;/value&gt;&lt;/title&gt;&lt;/PDF&gt;&lt;/save&gt;&lt;save profileUID=&quot;2006120514412679025182&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DocVar&quot; name=&quot;BM_DocumentSubject&quot;&gt;&lt;separator text=&quot;&quot;&gt;&lt;/separator&gt;&lt;format text=&quot;&quot;&gt;&lt;/format&gt;&lt;/value&gt;&lt;/fileName&gt;&lt;/PDF&gt;&lt;/save&gt;&lt;save profileUID=&quot;2006120514423114802349&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DocVar&quot; name=&quot;BM_DocumentSubject&quot;&gt;&lt;separator text=&quot;&quot;&gt;&lt;/separator&gt;&lt;format text=&quot;&quot;&gt;&lt;/format&gt;&lt;/value&gt;&lt;/fileName&gt;&lt;/PDF&gt;&lt;/save&gt;&lt;send profileUID=&quot;2006120514175878093883&quot;&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body&gt;&lt;/mail&gt;&lt;word&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fileName&gt;&lt;value type=&quot;OawBookmark&quot; name=&quot;Subject&quot;&gt;&lt;separator text=&quot;&quot;&gt;&lt;/separator&gt;&lt;format text=&quot;&quot;&gt;&lt;/format&gt;&lt;/value&gt;&lt;/fileName&gt;&lt;subject&gt;&lt;value type=&quot;OawBookmark&quot; name=&quot;Subject&quot;&gt;&lt;separator text=&quot;&quot;&gt;&lt;/separator&gt;&lt;format text=&quot;&quot;&gt;&lt;/format&gt;&lt;/value&gt;&lt;/subject&gt;&lt;title&gt;&lt;value type=&quot;OawDocProperty&quot; name=&quot;CustomField.ContentTypeLetter&quot;&gt;&lt;separator text=&quot;&quot;&gt;&lt;/separator&gt;&lt;format text=&quot;&quot;&gt;&lt;/format&gt;&lt;/value&gt;&lt;/title&gt;&lt;/word&gt;&lt;PDF&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fileName&gt;&lt;value type=&quot;OawBookmark&quot; name=&quot;Subject&quot;&gt;&lt;separator text=&quot;&quot;&gt;&lt;/separator&gt;&lt;format text=&quot;&quot;&gt;&lt;/format&gt;&lt;/value&gt;&lt;/fileName&gt;&lt;subject&gt;&lt;value type=&quot;OawBookmark&quot; name=&quot;Subject&quot;&gt;&lt;separator text=&quot;&quot;&gt;&lt;/separator&gt;&lt;format text=&quot;&quot;&gt;&lt;/format&gt;&lt;/value&gt;&lt;/subject&gt;&lt;title&gt;&lt;value type=&quot;OawDocProperty&quot; name=&quot;CustomField.ContentTypeLetter&quot;&gt;&lt;separator text=&quot;&quot;&gt;&lt;/separator&gt;&lt;format text=&quot;&quot;&gt;&lt;/format&gt;&lt;/value&gt;&lt;/title&gt;&lt;/PDF&gt;&lt;/send&gt;&lt;send profileUID=&quot;2006120514215842576656&quot;&gt;&lt;PDF&gt;&lt;fileName&gt;&lt;value type=&quot;OawBookmark&quot; name=&quot;Subject&quot;&gt;&lt;separator text=&quot;&quot;&gt;&lt;/separator&gt;&lt;format text=&quot;&quot;&gt;&lt;/format&gt;&lt;/value&gt;&lt;/fileName&gt;&lt;keywords&gt;&lt;/keywords&gt;&lt;author&gt;&lt;value type=&quot;OawDocProperty&quot; name=&quot;Company.Company&quot;&gt;&lt;separator text=&quot;&quot;&gt;&lt;/separator&gt;&lt;format text=&quot;&quot;&gt;&lt;/format&gt;&lt;/value&gt;&lt;/author&gt;&lt;subject&gt;&lt;value type=&quot;OawDocVar&quot; name=&quot;BM_DocumentSubject&quot;&gt;&lt;separator text=&quot;&quot;&gt;&lt;/separator&gt;&lt;format text=&quot;&quot;&gt;&lt;/format&gt;&lt;/value&gt;&lt;/subject&gt;&lt;title&gt;&lt;value type=&quot;OawLanguage&quot; name=&quot;Template.Letter&quot;&gt;&lt;separator text=&quot;&quot;&gt;&lt;/separator&gt;&lt;format text=&quot;&quot;&gt;&lt;/format&gt;&lt;/value&gt;&lt;/title&gt;&lt;/PDF&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end profileUID=&quot;2006120514241910601803&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end profileUID=&quot;2006121210395821292110&quot;&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body&gt;&lt;/mail&gt;&lt;word&gt;&lt;keywords&gt;&lt;/keywords&gt;&lt;title&gt;&lt;value type=&quot;OawDocProperty&quot; name=&quot;CustomField.ContentType&quot;&gt;&lt;separator text=&quot;&quot;&gt;&lt;/separator&gt;&lt;format text=&quot;&quot;&gt;&lt;/format&gt;&lt;/value&gt;&lt;/titl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fileName&gt;&lt;value type=&quot;OawBookmark&quot; name=&quot;Subject&quot;&gt;&lt;separator text=&quot;&quot;&gt;&lt;/separator&gt;&lt;format text=&quot;&quot;&gt;&lt;/format&gt;&lt;/value&gt;&lt;/fileName&gt;&lt;subject&gt;&lt;value type=&quot;OawDocProperty&quot; name=&quot;CustomField.ContentTypeLetter&quot;&gt;&lt;separator text=&quot;&quot;&gt;&lt;/separator&gt;&lt;format text=&quot;&quot;&gt;&lt;/format&gt;&lt;/value&gt;&lt;/subject&gt;&lt;/word&gt;&lt;PDF&gt;&lt;keywords&gt;&lt;/keywords&gt;&lt;title&gt;&lt;value type=&quot;OawDocProperty&quot; name=&quot;CustomField.ContentType&quot;&gt;&lt;separator text=&quot;&quot;&gt;&lt;/separator&gt;&lt;format text=&quot;&quot;&gt;&lt;/format&gt;&lt;/value&gt;&lt;/titl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fileName&gt;&lt;value type=&quot;OawBookmark&quot; name=&quot;Subject&quot;&gt;&lt;separator text=&quot;&quot;&gt;&lt;/separator&gt;&lt;format text=&quot;&quot;&gt;&lt;/format&gt;&lt;/value&gt;&lt;/fileName&gt;&lt;subject&gt;&lt;value type=&quot;OawDocProperty&quot; name=&quot;CustomField.ContentTypeLetter&quot;&gt;&lt;separator text=&quot;&quot;&gt;&lt;/separator&gt;&lt;format text=&quot;&quot;&gt;&lt;/format&gt;&lt;/value&gt;&lt;/subject&gt;&lt;/PDF&gt;&lt;/send&gt;&lt;save profileUID=&quot;2006121210441235887611&quot;&gt;&lt;word&gt;&lt;keywords&gt;&lt;/keywords&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Departement&quot;&gt;&lt;separator text=&quot;&quot;&gt;&lt;/separator&gt;&lt;format text=&quot;&quot;&gt;&lt;/format&gt;&lt;/value&gt;&lt;/company&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title&gt;&lt;value type=&quot;OawDocProperty&quot; name=&quot;CustomField.ContentTypeLetter&quot;&gt;&lt;separator text=&quot;&quot;&gt;&lt;/separator&gt;&lt;format text=&quot;&quot;&gt;&lt;/format&gt;&lt;/value&gt;&lt;/title&gt;&lt;/word&gt;&lt;PDF&gt;&lt;keywords&gt;&lt;/keywords&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Departement&quot;&gt;&lt;separator text=&quot;&quot;&gt;&lt;/separator&gt;&lt;format text=&quot;&quot;&gt;&lt;/format&gt;&lt;/value&gt;&lt;/company&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title&gt;&lt;value type=&quot;OawDocProperty&quot; name=&quot;CustomField.ContentTypeLetter&quot;&gt;&lt;separator text=&quot;&quot;&gt;&lt;/separator&gt;&lt;format text=&quot;&quot;&gt;&lt;/format&gt;&lt;/value&gt;&lt;/title&gt;&lt;/PDF&gt;&lt;/save&gt;&lt;/OawOMS&gt;_x000d_"/>
    <w:docVar w:name="oawPaperSize" w:val="7"/>
    <w:docVar w:name="OawPrint.2006120711380151760646" w:val="&lt;source&gt;&lt;documentProperty UID=&quot;2003060614150123456789&quot;&gt;&lt;SQL&gt;SELECT Value, UID FROM Data WHERE LCID = '%WhereLCID%';&lt;/SQL&gt;&lt;OawDocProperty name=&quot;Outputprofile.ExternalSignature&quot; field=&quot;Outputprofile.ExternalSignature&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Print.2010071914505949584758" w:val="&lt;source&gt;&lt;documentProperty UID=&quot;2003060614150123456789&quot;&gt;&lt;SQL&gt;SELECT Value, UID FROM Data WHERE LCID = '%WhereLCID%';&lt;/SQL&gt;&lt;OawDocProperty name=&quot;Outputprofile.Internal&quot; field=&quot;Outputprofile.Internal&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Print.2010071914510808109584" w:val="&lt;source&gt;&lt;documentProperty UID=&quot;2003060614150123456789&quot;&gt;&lt;SQL&gt;SELECT Value, UID FROM Data WHERE LCID = '%WhereLCID%';&lt;/SQL&gt;&lt;OawDocProperty name=&quot;Outputprofile.Internal&quot; field=&quot;Outputprofile.Internal&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Print.2010071914515554119854" w:val="&lt;source&gt;&lt;documentProperty UID=&quot;2003060614150123456789&quot;&gt;&lt;SQL&gt;SELECT Value, UID FROM Data WHERE LCID = '%WhereLCID%';&lt;/SQL&gt;&lt;OawDocProperty name=&quot;Outputprofile.Internal&quot; field=&quot;Outputprofile.Internal&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Print.2010071914543648299648" w:val="&lt;source&gt;&lt;documentProperty UID=&quot;2003060614150123456789&quot;&gt;&lt;SQL&gt;SELECT Value, UID FROM Data WHERE LCID = '%WhereLCID%';&lt;/SQL&gt;&lt;OawDocProperty name=&quot;Outputprofile.External&quot; field=&quot;Outputprofile.External&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Print.2010071914584326300121" w:val="&lt;source&gt;&lt;documentProperty UID=&quot;2003060614150123456789&quot;&gt;&lt;SQL&gt;SELECT Value, UID FROM Data WHERE LCID = '%WhereLCID%';&lt;/SQL&gt;&lt;OawDocProperty name=&quot;Outputprofile.External&quot; field=&quot;Outputprofile.External&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Print.2010071914585275568157" w:val="&lt;source&gt;&lt;documentProperty UID=&quot;2003060614150123456789&quot;&gt;&lt;SQL&gt;SELECT Value, UID FROM Data WHERE LCID = '%WhereLCID%';&lt;/SQL&gt;&lt;OawDocProperty name=&quot;Outputprofile.External&quot; field=&quot;Outputprofile.External&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PrinterTray.2003010711185094343750537" w:val="document.firstpage:=2004040215283940034110;document.otherpages:=2004040215283940034110;"/>
    <w:docVar w:name="OawPrinterTray.2004040214370529854396" w:val="document.firstpage:=2003061718064858105452;document.otherpages:=2003061718064858105452;"/>
    <w:docVar w:name="OawPrinterTray.2006120514062149532222" w:val="document.firstpage:=2003061718080779000241;document.otherpages:=2003061718080779000241;"/>
    <w:docVar w:name="OawPrinterTray.2006120514073882160728" w:val="document.firstpage:=2003061718064858105452;document.otherpages:=2003061718064858105452;"/>
    <w:docVar w:name="OawPrinterTray.2006120711380151760646" w:val="document.firstpage:=2003061718080779000241;document.otherpages:=2003061718080779000241;"/>
    <w:docVar w:name="OawPrinterTray.2010071914505949584758" w:val="document.firstpage:=2003061718080779000241;document.otherpages:=2003061718080779000241;"/>
    <w:docVar w:name="OawPrinterTray.2010071914510808109584" w:val="document.firstpage:=2010071914442260920131;document.otherpages:=2010071914442260920131;"/>
    <w:docVar w:name="OawPrinterTray.2010071914515554119854" w:val="document.firstpage:=2010071914525983794155;document.otherpages:=2010071914525983794155;"/>
    <w:docVar w:name="OawPrinterTray.2010071914543648299648" w:val="document.firstpage:=2003061718080779000241;document.otherpages:=2003061718080779000241;"/>
    <w:docVar w:name="OawPrinterTray.2010071914584326300121" w:val="document.firstpage:=2010071914442260920131;document.otherpages:=2010071914442260920131;"/>
    <w:docVar w:name="OawPrinterTray.2010071914585275568157" w:val="document.firstpage:=2010071914525983794155;document.otherpages:=2010071914525983794155;"/>
    <w:docVar w:name="OawPrinterTray.3" w:val="document.firstpage:=2003061718080779000241;document.otherpages:=2003061718080779000241;"/>
    <w:docVar w:name="OawPrinterTray.4" w:val="document.firstpage:=2003061718064858105452;document.otherpages:=2003061718064858105452;"/>
    <w:docVar w:name="OawPrintRestore.2006120711380151760646" w:val="&lt;source&gt;&lt;documentProperty UID=&quot;&quot;&gt;&lt;Fields List=&quot;&quot;/&gt;&lt;OawDocProperty name=&quot;Outputprofile.ExternalSignature&quot; field=&quot;&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PrintRestore.2010071914505949584758" w:val="&lt;source&gt;&lt;documentProperty UID=&quot;&quot;&gt;&lt;Fields List=&quot;&quot;/&gt;&lt;OawDocProperty name=&quot;Outputprofile.Internal&quot; field=&quot;&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PrintRestore.2010071914510808109584" w:val="&lt;source&gt;&lt;documentProperty UID=&quot;&quot;&gt;&lt;Fields List=&quot;&quot;/&gt;&lt;OawDocProperty name=&quot;Outputprofile.Internal&quot; field=&quot;&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PrintRestore.2010071914515554119854" w:val="&lt;source&gt;&lt;documentProperty UID=&quot;&quot;&gt;&lt;Fields List=&quot;&quot;/&gt;&lt;OawDocProperty name=&quot;Outputprofile.Internal&quot; field=&quot;&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PrintRestore.2010071914543648299648" w:val="&lt;source&gt;&lt;documentProperty UID=&quot;&quot;&gt;&lt;Fields List=&quot;&quot;/&gt;&lt;OawDocProperty name=&quot;Outputprofile.External&quot; field=&quot;&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PrintRestore.2010071914584326300121" w:val="&lt;source&gt;&lt;documentProperty UID=&quot;&quot;&gt;&lt;Fields List=&quot;&quot;/&gt;&lt;OawDocProperty name=&quot;Outputprofile.External&quot; field=&quot;&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PrintRestore.2010071914585275568157" w:val="&lt;source&gt;&lt;documentProperty UID=&quot;&quot;&gt;&lt;Fields List=&quot;&quot;/&gt;&lt;OawDocProperty name=&quot;Outputprofile.External&quot; field=&quot;&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ProjectID" w:val="luchmasterQS"/>
    <w:docVar w:name="OawRecipients" w:val="&lt;Recipients&gt;&lt;Recipient PrimaryUID=&quot;ClientSuite&quot;&gt;&lt;UID&gt;2017052214421195566066&lt;/UID&gt;&lt;IDName&gt;Empfänger&lt;/IDName&gt;&lt;RecipientActive&gt;-1&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CompleteAddressImported&gt;&lt;/CompleteAddressImported&gt;&lt;BBZ.SchülerAnrede&gt;&lt;/BBZ.SchülerAnrede&gt;&lt;BBZ.SchülerVorname&gt;&lt;/BBZ.SchülerVorname&gt;&lt;BBZ.SchülerName&gt;&lt;/BBZ.SchülerName&gt;&lt;BBZ.SchülerName2&gt;&lt;/BBZ.SchülerName2&gt;&lt;BBZ.SchülerStrasse&gt;&lt;/BBZ.SchülerStrasse&gt;&lt;BBZ.SchülerPostfach&gt;&lt;/BBZ.SchülerPostfach&gt;&lt;BBZ.SchülerOrt&gt;&lt;/BBZ.SchülerOrt&gt;&lt;BBZ.SchülerPLZ&gt;&lt;/BBZ.SchülerPLZ&gt;&lt;BBZ.GebDatum&gt;&lt;/BBZ.GebDatum&gt;&lt;BBZ.Klasse&gt;&lt;/BBZ.Klasse&gt;&lt;BBZ.Ausbildung&gt;&lt;/BBZ.Ausbildung&gt;&lt;BBZ.Lehrende&gt;&lt;/BBZ.Lehrende&gt;&lt;BBZ.LBAnrede&gt;&lt;/BBZ.LBAnrede&gt;&lt;BBZ.LBName&gt;&lt;/BBZ.LBName&gt;&lt;BBZ.LBName2&gt;&lt;/BBZ.LBName2&gt;&lt;BBZ.LBVorname&gt;&lt;/BBZ.LBVorname&gt;&lt;BBZ.LBStrasse&gt;&lt;/BBZ.LBStrasse&gt;&lt;BBZ.LBPostfach&gt;&lt;/BBZ.LBPostfach&gt;&lt;BBZ.LBPLZ&gt;&lt;/BBZ.LBPLZ&gt;&lt;BBZ.LBOrt&gt;&lt;/BBZ.LBOrt&gt;&lt;BBZ.LBTelGeschaeft&gt;&lt;/BBZ.LBTelGeschaeft&gt;&lt;IntroductionImported&gt;&lt;/IntroductionImported&gt;&lt;/Recipient&gt;&lt;/Recipients&gt;_x000d_"/>
    <w:docVar w:name="OawSave.2004062216425255253277" w:val="&lt;source&gt;&lt;documentProperty UID=&quot;2003060614150123456789&quot;&gt;&lt;SQL&gt;SELECT Value, UID FROM Data WHERE LCID = '%WhereLCID%';&lt;/SQL&gt;&lt;OawDocProperty name=&quot;Outputprofile.Internal&quot; field=&quot;Outputprofile.Internal&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Save.2006120514401556040061" w:val="&lt;source&gt;&lt;documentProperty UID=&quot;2003060614150123456789&quot;&gt;&lt;SQL&gt;SELECT Value, UID FROM Data WHERE LCID = '%WhereLCID%';&lt;/SQL&gt;&lt;OawDocProperty name=&quot;Outputprofile.External&quot; field=&quot;Outputprofile.External&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Save.2006121210441235887611" w:val="&lt;source&gt;&lt;documentProperty UID=&quot;2003060614150123456789&quot;&gt;&lt;SQL&gt;SELECT Value, UID FROM Data WHERE LCID = '%WhereLCID%';&lt;/SQL&gt;&lt;OawDocProperty name=&quot;Outputprofile.ExternalSignature&quot; field=&quot;Outputprofile.ExternalSignature&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SaveRestore.2004062216425255253277" w:val="&lt;source&gt;&lt;documentProperty UID=&quot;&quot;&gt;&lt;Fields List=&quot;&quot;/&gt;&lt;OawDocProperty name=&quot;Outputprofile.Internal&quot; field=&quot;&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SaveRestore.2006120514401556040061" w:val="&lt;source&gt;&lt;documentProperty UID=&quot;&quot;&gt;&lt;Fields List=&quot;&quot;/&gt;&lt;OawDocProperty name=&quot;Outputprofile.External&quot; field=&quot;&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SaveRestore.2006121210441235887611" w:val="&lt;source&gt;&lt;documentProperty UID=&quot;&quot;&gt;&lt;Fields List=&quot;&quot;/&gt;&lt;OawDocProperty name=&quot;Outputprofile.ExternalSignature&quot; field=&quot;&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Scriptor" w:val="&lt;?xml version=&quot;1.0&quot; encoding=&quot;ISO-8859-1&quot;?&gt;_x000d__x000a_&lt;scriptor xmlns:xsi=&quot;http://www.w3.org/2001/XMLSchema-instance&quot; xsi:noNamespaceSchemaLocation=&quot;Scriptor_1.xsd&quot; SchemaVersion=&quot;1&quot;&gt;&lt;/scriptor&gt;_x000d__x000a_"/>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333376588294" w:val="&lt;empty/&gt;"/>
    <w:docVar w:name="OawSelectedSource.2006040509495284662868" w:val="&lt;empty/&gt;"/>
    <w:docVar w:name="OawSelectedSource.2009082513331568340343" w:val="&lt;empty/&gt;"/>
    <w:docVar w:name="OawSelectedSource.2010020409223900652065" w:val="&lt;empty/&gt;"/>
    <w:docVar w:name="OawSelectedSource.2010072016315072560894" w:val="&lt;empty/&gt;"/>
    <w:docVar w:name="OawSelectedSource.2015111110142100000001" w:val="&lt;empty/&gt;"/>
    <w:docVar w:name="OawSelectedSource.2016022308391031585750" w:val="&lt;empty/&gt;"/>
    <w:docVar w:name="OawSelectedSource.2016110913315368876110" w:val="&lt;empty/&gt;"/>
    <w:docVar w:name="OawSend.2003010711200895123470110" w:val="&lt;source&gt;&lt;documentProperty UID=&quot;2003060614150123456789&quot;&gt;&lt;SQL&gt;SELECT Value, UID FROM Data WHERE LCID = '%WhereLCID%';&lt;/SQL&gt;&lt;OawDocProperty name=&quot;Outputprofile.Internal&quot; field=&quot;Outputprofile.Internal&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Send.2006120514175878093883" w:val="&lt;source&gt;&lt;documentProperty UID=&quot;2003060614150123456789&quot;&gt;&lt;SQL&gt;SELECT Value, UID FROM Data WHERE LCID = '%WhereLCID%';&lt;/SQL&gt;&lt;OawDocProperty name=&quot;Outputprofile.External&quot; field=&quot;Outputprofile.External&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Send.2006121210395821292110" w:val="&lt;source&gt;&lt;documentProperty UID=&quot;2003060614150123456789&quot;&gt;&lt;SQL&gt;SELECT Value, UID FROM Data WHERE LCID = '%WhereLCID%';&lt;/SQL&gt;&lt;OawDocProperty name=&quot;Outputprofile.ExternalSignature&quot; field=&quot;Outputprofile.ExternalSignature&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SendRestore.2003010711200895123470110" w:val="&lt;source&gt;&lt;documentProperty UID=&quot;&quot;&gt;&lt;Fields List=&quot;&quot;/&gt;&lt;OawDocProperty name=&quot;Outputprofile.Internal&quot; field=&quot;&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SendRestore.2006120514175878093883" w:val="&lt;source&gt;&lt;documentProperty UID=&quot;&quot;&gt;&lt;Fields List=&quot;&quot;/&gt;&lt;OawDocProperty name=&quot;Outputprofile.External&quot; field=&quot;&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SendRestore.2006121210395821292110" w:val="&lt;source&gt;&lt;documentProperty UID=&quot;&quot;&gt;&lt;Fields List=&quot;&quot;/&gt;&lt;OawDocProperty name=&quot;Outputprofile.ExternalSignature&quot; field=&quot;&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TemplateProperties" w:val="password:=&lt;Semicolon/&gt;MnO`rrvnqc.=;jumpToFirstField:=1;dotReverenceRemove:=0;resizeA4Letter:=0;unpdateDocPropsOnNewOnly:=0;showAllNoteItems:=0;CharCodeChecked:=;CharCodeUnchecked:=;WizardSteps:=0|1|2|4;DocumentTitle:=;DisplayName:=B1 - H - LAIZ - EDIMBAGUV ;ID:=;protectionType:=-1;"/>
    <w:docVar w:name="OawTemplatePropertiesXML" w:val="&lt;?xml version=&quot;1.0&quot;?&gt;_x000d_&lt;TemplateProperties&gt;&lt;RecipientFields&gt;&lt;Field UID=&quot;2008091113140639498668&quot; Label=&quot;&quot;/&gt;&lt;Field UID=&quot;2004031513575326984562&quot; Label=&quot;&quot;/&gt;&lt;Field UID=&quot;2004031514011258946758&quot; Label=&quot;&quot;/&gt;&lt;Field UID=&quot;2004031181448127964532&quot; Label=&quot;&quot;/&gt;&lt;Field UID=&quot;2004031181449458765301&quot; Label=&quot;&quot;/&gt;&lt;/RecipientFields&gt;&lt;ProtectionType&gt;-1&lt;/ProtectionType&gt;&lt;Password&gt;&lt;/Password&gt;&lt;Validation&gt;&lt;/Validation&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Datum&quot; Label=&quot;Datum&quot; Style=&quot;CityDate&quot;/&gt;_x000d_&lt;Bookmark Name=&quot;Subject&quot; Label=&quot;&amp;lt;translate&amp;gt;SmartContent.Subject&amp;lt;/translate&amp;gt;&quot; Style=&quot;Betreff&quot;/&gt;_x000d_&lt;Bookmark Name=&quot;Text&quot; Label=&quot;&amp;lt;translate&amp;gt;SmartContent.Text&amp;lt;/translate&amp;gt;&quot;/&gt;_x000d_&lt;Bookmark Name=&quot;Enclosures&quot; Label=&quot;&amp;lt;translate&amp;gt;SmartContent.Enclosures&amp;lt;/translate&amp;gt;&quot; Style=&quot;NormalKeepTogether&quot;/&gt;_x000d_&lt;/TemplPropsCm&gt;"/>
    <w:docVar w:name="OawTemplPropsStm" w:val="&lt;TemplPropsStm xmlns:xsi=&quot;http://www.w3.org/2001/XMLSchema-instance&quot; xsi:noNamespaceSchemaLocation=&quot;TemplPropsStm_1.xsd&quot; SchemaVersion=&quot;1&quot; TemplateID=&quot;&quot; TemplateVersion=&quot;&quot;&gt;_x000d_&lt;Bookmark Name=&quot;RecipientDeliveryOption&quot; Label=&quot;Versandart&quot; Style=&quot;zOawDeliveryOption&quot;/&gt;_x000d_&lt;Bookmark Name=&quot;RecipientCompleteAddress&quot; Label=&quot;Adresse&quot; Style=&quot;zOawRecipient&quot;/&gt;_x000d_&lt;Bookmark Name=&quot;RecipientIntroduction&quot; Label=&quot;Anrede&quot; Style=&quot;Standard&quot;/&gt;_x000d_&lt;Bookmark Name=&quot;Datum&quot; Label=&quot;Datum&quot; Style=&quot;CityDate&quot;/&gt;_x000d_&lt;Bookmark Name=&quot;Metadaten&quot; Label=&quot;Metadaten&quot; Style=&quot;Metadaten&quot;/&gt;_x000d_&lt;Bookmark Name=&quot;Subject&quot; Label=&quot;&amp;lt;translate&amp;gt;SmartTemplate.Subject&amp;lt;/translate&amp;gt;&quot; Style=&quot;Betreff&quot;/&gt;_x000d_&lt;Bookmark Name=&quot;Text&quot; Label=&quot;&amp;lt;translate&amp;gt;SmartTemplate.Text&amp;lt;/translate&amp;gt;&quot;/&gt;_x000d_&lt;Bookmark Name=&quot;Enclosures&quot; Label=&quot;&amp;lt;translate&amp;gt;SmartTemplate.Enclosures&amp;lt;/translate&amp;gt;&quot; Style=&quot;NormalKeepTogether&quot;/&gt;_x000d_&lt;/TemplPropsStm&gt;"/>
    <w:docVar w:name="officeatworkWordMasterTemplateConfiguration" w:val="&lt;!--Created with officeatwork--&gt;_x000d__x000a_&lt;WordMasterTemplateConfiguration&gt;_x000d__x000a_  &lt;LayoutSets /&gt;_x000d__x000a_  &lt;Pictures&gt;_x000d__x000a_    &lt;Picture Id=&quot;9f0f595b-e782-45f8-9ccf-dc02&quot; IdName=&quot;Logo&quot; IsSelected=&quot;False&quot; IsExpanded=&quot;True&quot;&gt;_x000d__x000a_      &lt;AlternativeText Title=&quot;&quot;&gt;&lt;/AlternativeText&gt;_x000d__x000a_      &lt;PageSetupSpecifics&gt;_x000d__x000a_        &lt;PageSetupSpecific IdName=&quot;A4H_LogoColor&quot; PaperSize=&quot;A4&quot; Orientation=&quot;Portrait&quot; IsSelected=&quot;false&quot;&gt;_x000d__x000a_          &lt;Source Value=&quot;[[MasterProperty(&amp;quot;Organisation&amp;quot;, &amp;quot;LogoColor&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10071914505949584758&quot; /&gt;_x000d__x000a_            &lt;OutputProfileSpecific Type=&quot;Print&quot; Id=&quot;2010071914510808109584&quot; /&gt;_x000d__x000a_            &lt;OutputProfileSpecific Type=&quot;Print&quot; Id=&quot;2010071914515554119854&quot; /&gt;_x000d__x000a_            &lt;OutputProfileSpecific Type=&quot;Print&quot; Id=&quot;2010071914543648299648&quot; /&gt;_x000d__x000a_            &lt;OutputProfileSpecific Type=&quot;Print&quot; Id=&quot;2010071914584326300121&quot; /&gt;_x000d__x000a_            &lt;OutputProfileSpecific Type=&quot;Print&quot; Id=&quot;2010071914585275568157&quot; /&gt;_x000d__x000a_            &lt;OutputProfileSpecific Type=&quot;Print&quot; Id=&quot;2006120711380151760646&quot; /&gt;_x000d__x000a_            &lt;OutputProfileSpecific Type=&quot;Print&quot; Id=&quot;4&quot; /&gt;_x000d__x000a_            &lt;OutputProfileSpecific Type=&quot;Save&quot; Id=&quot;2004062216425255253277&quot; /&gt;_x000d__x000a_            &lt;OutputProfileSpecific Type=&quot;Save&quot; Id=&quot;2006120514401556040061&quot; /&gt;_x000d__x000a_            &lt;OutputProfileSpecific Type=&quot;Send&quot; Id=&quot;2006120514175878093883&quot; /&gt;_x000d__x000a_            &lt;OutputProfileSpecific Type=&quot;Send&quot; Id=&quot;2003010711200895123470110&quot; /&gt;_x000d__x000a_          &lt;/OutputProfileSpecifics&gt;_x000d__x000a_        &lt;/PageSetupSpecific&gt;_x000d__x000a_      &lt;/PageSetupSpecifics&gt;_x000d__x000a_    &lt;/Picture&gt;_x000d__x000a_    &lt;Picture Id=&quot;7d0aa170-7a06-400a-bceb-e21f&quot; IdName=&quot;Zertifikat&quot; IsSelected=&quot;False&quot; IsExpanded=&quot;True&quot;&gt;_x000d__x000a_      &lt;AlternativeText Title=&quot;&quot;&gt;&lt;/AlternativeText&gt;_x000d__x000a_      &lt;PageSetupSpecifics&gt;_x000d__x000a_        &lt;PageSetupSpecific IdName=&quot;A4H_Zertifikate&quot; PaperSize=&quot;A4&quot; Orientation=&quot;Portrait&quot; IsSelected=&quot;true&quot;&gt;_x000d__x000a_          &lt;Source Value=&quot;[[MasterProperty(&amp;quot;Organisation&amp;quot;, &amp;quot;LogoZertifikate&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10071914505949584758&quot; /&gt;_x000d__x000a_            &lt;OutputProfileSpecific Type=&quot;Print&quot; Id=&quot;2010071914510808109584&quot; /&gt;_x000d__x000a_            &lt;OutputProfileSpecific Type=&quot;Print&quot; Id=&quot;2010071914515554119854&quot; /&gt;_x000d__x000a_            &lt;OutputProfileSpecific Type=&quot;Print&quot; Id=&quot;2010071914543648299648&quot; /&gt;_x000d__x000a_            &lt;OutputProfileSpecific Type=&quot;Print&quot; Id=&quot;2010071914584326300121&quot; /&gt;_x000d__x000a_            &lt;OutputProfileSpecific Type=&quot;Print&quot; Id=&quot;2010071914585275568157&quot; /&gt;_x000d__x000a_            &lt;OutputProfileSpecific Type=&quot;Print&quot; Id=&quot;2006120711380151760646&quot; /&gt;_x000d__x000a_            &lt;OutputProfileSpecific Type=&quot;Print&quot; Id=&quot;4&quot; /&gt;_x000d__x000a_            &lt;OutputProfileSpecific Type=&quot;Save&quot; Id=&quot;2004062216425255253277&quot; /&gt;_x000d__x000a_            &lt;OutputProfileSpecific Type=&quot;Save&quot; Id=&quot;2006120514401556040061&quot; /&gt;_x000d__x000a_            &lt;OutputProfileSpecific Type=&quot;Send&quot; Id=&quot;2006120514175878093883&quot; /&gt;_x000d__x000a_            &lt;OutputProfileSpecific Type=&quot;Send&quot; Id=&quot;2003010711200895123470110&quot; /&gt;_x000d__x000a_          &lt;/OutputProfileSpecifics&gt;_x000d__x000a_        &lt;/PageSetupSpecific&gt;_x000d__x000a_      &lt;/PageSetupSpecifics&gt;_x000d__x000a_    &lt;/Picture&gt;_x000d__x000a_  &lt;/Pictures&gt;_x000d__x000a_  &lt;PaperSettings /&gt;_x000d__x000a_&lt;/WordMasterTemplateConfiguration&gt;"/>
  </w:docVars>
  <w:rsids>
    <w:rsidRoot w:val="00DE6E2C"/>
    <w:rsid w:val="00003AA3"/>
    <w:rsid w:val="000049B1"/>
    <w:rsid w:val="000154DB"/>
    <w:rsid w:val="00035480"/>
    <w:rsid w:val="000442A3"/>
    <w:rsid w:val="00046EF5"/>
    <w:rsid w:val="00055CD6"/>
    <w:rsid w:val="000661FD"/>
    <w:rsid w:val="0006794D"/>
    <w:rsid w:val="0007159C"/>
    <w:rsid w:val="0007497B"/>
    <w:rsid w:val="00083A1B"/>
    <w:rsid w:val="000965EF"/>
    <w:rsid w:val="00097C0D"/>
    <w:rsid w:val="000A750D"/>
    <w:rsid w:val="000A7B43"/>
    <w:rsid w:val="000B4AF1"/>
    <w:rsid w:val="000D3385"/>
    <w:rsid w:val="000D43C5"/>
    <w:rsid w:val="000E23A3"/>
    <w:rsid w:val="000F52A7"/>
    <w:rsid w:val="00101488"/>
    <w:rsid w:val="0011000E"/>
    <w:rsid w:val="001112C1"/>
    <w:rsid w:val="0011693B"/>
    <w:rsid w:val="001173DC"/>
    <w:rsid w:val="001206E7"/>
    <w:rsid w:val="00120767"/>
    <w:rsid w:val="001573A0"/>
    <w:rsid w:val="00165A73"/>
    <w:rsid w:val="0017128B"/>
    <w:rsid w:val="00173217"/>
    <w:rsid w:val="00173EF8"/>
    <w:rsid w:val="00195E35"/>
    <w:rsid w:val="001A43EC"/>
    <w:rsid w:val="001B6A5F"/>
    <w:rsid w:val="001C2856"/>
    <w:rsid w:val="001D1758"/>
    <w:rsid w:val="001E20C7"/>
    <w:rsid w:val="002019F1"/>
    <w:rsid w:val="00203166"/>
    <w:rsid w:val="00203A83"/>
    <w:rsid w:val="00222820"/>
    <w:rsid w:val="00223388"/>
    <w:rsid w:val="00231A86"/>
    <w:rsid w:val="002453C8"/>
    <w:rsid w:val="00247C4D"/>
    <w:rsid w:val="002508B8"/>
    <w:rsid w:val="00253445"/>
    <w:rsid w:val="002549BB"/>
    <w:rsid w:val="00260DE8"/>
    <w:rsid w:val="002638D7"/>
    <w:rsid w:val="00295EBE"/>
    <w:rsid w:val="002A2BEF"/>
    <w:rsid w:val="002B1039"/>
    <w:rsid w:val="002C19D6"/>
    <w:rsid w:val="002E04D7"/>
    <w:rsid w:val="002E5A6E"/>
    <w:rsid w:val="002E7276"/>
    <w:rsid w:val="002F2345"/>
    <w:rsid w:val="002F43F9"/>
    <w:rsid w:val="002F722C"/>
    <w:rsid w:val="003017F4"/>
    <w:rsid w:val="00302A53"/>
    <w:rsid w:val="0030305C"/>
    <w:rsid w:val="00305882"/>
    <w:rsid w:val="00305D9B"/>
    <w:rsid w:val="00321804"/>
    <w:rsid w:val="00322767"/>
    <w:rsid w:val="00327D8F"/>
    <w:rsid w:val="00341913"/>
    <w:rsid w:val="00343A3E"/>
    <w:rsid w:val="00350601"/>
    <w:rsid w:val="00364372"/>
    <w:rsid w:val="00364C70"/>
    <w:rsid w:val="00367A81"/>
    <w:rsid w:val="00370347"/>
    <w:rsid w:val="003850CD"/>
    <w:rsid w:val="00390ED0"/>
    <w:rsid w:val="00392B1E"/>
    <w:rsid w:val="003935C7"/>
    <w:rsid w:val="00395C35"/>
    <w:rsid w:val="003C126A"/>
    <w:rsid w:val="003C53D9"/>
    <w:rsid w:val="003D0EC2"/>
    <w:rsid w:val="003D639C"/>
    <w:rsid w:val="003E1B0B"/>
    <w:rsid w:val="003E36C0"/>
    <w:rsid w:val="00401765"/>
    <w:rsid w:val="00411F80"/>
    <w:rsid w:val="00413CB8"/>
    <w:rsid w:val="0041418B"/>
    <w:rsid w:val="0043393D"/>
    <w:rsid w:val="004348F5"/>
    <w:rsid w:val="00443156"/>
    <w:rsid w:val="00453577"/>
    <w:rsid w:val="0046124F"/>
    <w:rsid w:val="00465504"/>
    <w:rsid w:val="00473DA5"/>
    <w:rsid w:val="00486933"/>
    <w:rsid w:val="004B5120"/>
    <w:rsid w:val="004B6FF5"/>
    <w:rsid w:val="004C05C8"/>
    <w:rsid w:val="004F6B79"/>
    <w:rsid w:val="0051144A"/>
    <w:rsid w:val="0051296E"/>
    <w:rsid w:val="0052020B"/>
    <w:rsid w:val="0052721C"/>
    <w:rsid w:val="00531F7D"/>
    <w:rsid w:val="00534FF0"/>
    <w:rsid w:val="005369AA"/>
    <w:rsid w:val="00540906"/>
    <w:rsid w:val="00542405"/>
    <w:rsid w:val="00545310"/>
    <w:rsid w:val="00550DC1"/>
    <w:rsid w:val="00552BB0"/>
    <w:rsid w:val="0055435F"/>
    <w:rsid w:val="00561A4C"/>
    <w:rsid w:val="005844F6"/>
    <w:rsid w:val="00591593"/>
    <w:rsid w:val="005B2CD5"/>
    <w:rsid w:val="005B498C"/>
    <w:rsid w:val="005C56CB"/>
    <w:rsid w:val="005C6434"/>
    <w:rsid w:val="005D74BF"/>
    <w:rsid w:val="005E2B3A"/>
    <w:rsid w:val="005E524B"/>
    <w:rsid w:val="005F26C0"/>
    <w:rsid w:val="005F6639"/>
    <w:rsid w:val="00615E03"/>
    <w:rsid w:val="00617406"/>
    <w:rsid w:val="00626529"/>
    <w:rsid w:val="006364EC"/>
    <w:rsid w:val="00641C1D"/>
    <w:rsid w:val="0065024C"/>
    <w:rsid w:val="006532B2"/>
    <w:rsid w:val="0065360A"/>
    <w:rsid w:val="00653AD8"/>
    <w:rsid w:val="0066089E"/>
    <w:rsid w:val="00667F3A"/>
    <w:rsid w:val="0067152B"/>
    <w:rsid w:val="00672AAC"/>
    <w:rsid w:val="0067439E"/>
    <w:rsid w:val="006844A3"/>
    <w:rsid w:val="00685CE4"/>
    <w:rsid w:val="006D41FE"/>
    <w:rsid w:val="006E18AC"/>
    <w:rsid w:val="00704CBB"/>
    <w:rsid w:val="007052D1"/>
    <w:rsid w:val="00706975"/>
    <w:rsid w:val="0073407E"/>
    <w:rsid w:val="00741C88"/>
    <w:rsid w:val="007501AA"/>
    <w:rsid w:val="00756F0F"/>
    <w:rsid w:val="00766D75"/>
    <w:rsid w:val="00767540"/>
    <w:rsid w:val="00775CDC"/>
    <w:rsid w:val="00794B0B"/>
    <w:rsid w:val="007B2257"/>
    <w:rsid w:val="007C2CA2"/>
    <w:rsid w:val="007C367C"/>
    <w:rsid w:val="007F1A7C"/>
    <w:rsid w:val="00800EC8"/>
    <w:rsid w:val="00817E01"/>
    <w:rsid w:val="00833584"/>
    <w:rsid w:val="00850E78"/>
    <w:rsid w:val="00871342"/>
    <w:rsid w:val="0087294F"/>
    <w:rsid w:val="00872A60"/>
    <w:rsid w:val="00894F8A"/>
    <w:rsid w:val="008A1EFB"/>
    <w:rsid w:val="008A7E8F"/>
    <w:rsid w:val="008B66C5"/>
    <w:rsid w:val="008C633A"/>
    <w:rsid w:val="008D24E1"/>
    <w:rsid w:val="008D3E7E"/>
    <w:rsid w:val="008E7A77"/>
    <w:rsid w:val="008F3A79"/>
    <w:rsid w:val="008F4B51"/>
    <w:rsid w:val="009024BC"/>
    <w:rsid w:val="00905F3A"/>
    <w:rsid w:val="00910B48"/>
    <w:rsid w:val="00911DEF"/>
    <w:rsid w:val="009171DC"/>
    <w:rsid w:val="00937B88"/>
    <w:rsid w:val="00952D19"/>
    <w:rsid w:val="009658CC"/>
    <w:rsid w:val="00966E43"/>
    <w:rsid w:val="0098076E"/>
    <w:rsid w:val="0099734F"/>
    <w:rsid w:val="009B30A0"/>
    <w:rsid w:val="009B4FA5"/>
    <w:rsid w:val="009C38B7"/>
    <w:rsid w:val="009C4EE7"/>
    <w:rsid w:val="009C5979"/>
    <w:rsid w:val="009E12C2"/>
    <w:rsid w:val="009E1576"/>
    <w:rsid w:val="009E65A5"/>
    <w:rsid w:val="009F05B8"/>
    <w:rsid w:val="00A16C7E"/>
    <w:rsid w:val="00A21D86"/>
    <w:rsid w:val="00A230A5"/>
    <w:rsid w:val="00A272CB"/>
    <w:rsid w:val="00A34691"/>
    <w:rsid w:val="00A440FB"/>
    <w:rsid w:val="00A60C64"/>
    <w:rsid w:val="00A65826"/>
    <w:rsid w:val="00A66130"/>
    <w:rsid w:val="00A71048"/>
    <w:rsid w:val="00A761A4"/>
    <w:rsid w:val="00AD085F"/>
    <w:rsid w:val="00AD2FA2"/>
    <w:rsid w:val="00AD553B"/>
    <w:rsid w:val="00AF689E"/>
    <w:rsid w:val="00AF76DE"/>
    <w:rsid w:val="00B020DD"/>
    <w:rsid w:val="00B04F0C"/>
    <w:rsid w:val="00B05721"/>
    <w:rsid w:val="00B11E0C"/>
    <w:rsid w:val="00B12315"/>
    <w:rsid w:val="00B20A5C"/>
    <w:rsid w:val="00B21AA9"/>
    <w:rsid w:val="00B30BFE"/>
    <w:rsid w:val="00B315A5"/>
    <w:rsid w:val="00B37B9D"/>
    <w:rsid w:val="00B4755F"/>
    <w:rsid w:val="00B51999"/>
    <w:rsid w:val="00B53C3A"/>
    <w:rsid w:val="00B60D43"/>
    <w:rsid w:val="00B64C3A"/>
    <w:rsid w:val="00B67DE2"/>
    <w:rsid w:val="00B7013F"/>
    <w:rsid w:val="00B765BE"/>
    <w:rsid w:val="00B80503"/>
    <w:rsid w:val="00B816C0"/>
    <w:rsid w:val="00B93371"/>
    <w:rsid w:val="00B93FF6"/>
    <w:rsid w:val="00BA7257"/>
    <w:rsid w:val="00BC1CD8"/>
    <w:rsid w:val="00BC2AD3"/>
    <w:rsid w:val="00BC31EE"/>
    <w:rsid w:val="00BE1CBD"/>
    <w:rsid w:val="00BE6175"/>
    <w:rsid w:val="00C24C4C"/>
    <w:rsid w:val="00C25223"/>
    <w:rsid w:val="00C311D7"/>
    <w:rsid w:val="00C3254A"/>
    <w:rsid w:val="00C3756B"/>
    <w:rsid w:val="00C40719"/>
    <w:rsid w:val="00C61F6E"/>
    <w:rsid w:val="00C706D9"/>
    <w:rsid w:val="00C70FD0"/>
    <w:rsid w:val="00C72638"/>
    <w:rsid w:val="00C83880"/>
    <w:rsid w:val="00C83908"/>
    <w:rsid w:val="00CA1B44"/>
    <w:rsid w:val="00CA6E12"/>
    <w:rsid w:val="00CB1AD7"/>
    <w:rsid w:val="00CB7DBF"/>
    <w:rsid w:val="00CE518D"/>
    <w:rsid w:val="00CE5E34"/>
    <w:rsid w:val="00CF77FE"/>
    <w:rsid w:val="00D04762"/>
    <w:rsid w:val="00D13760"/>
    <w:rsid w:val="00D35F2E"/>
    <w:rsid w:val="00D363FB"/>
    <w:rsid w:val="00D46CE0"/>
    <w:rsid w:val="00D47720"/>
    <w:rsid w:val="00D531F9"/>
    <w:rsid w:val="00D54D41"/>
    <w:rsid w:val="00D618B7"/>
    <w:rsid w:val="00D75876"/>
    <w:rsid w:val="00D77A9C"/>
    <w:rsid w:val="00D80BE9"/>
    <w:rsid w:val="00D81B25"/>
    <w:rsid w:val="00D90F5D"/>
    <w:rsid w:val="00D94CF5"/>
    <w:rsid w:val="00DC6EB2"/>
    <w:rsid w:val="00DE1974"/>
    <w:rsid w:val="00DE6E2C"/>
    <w:rsid w:val="00E02D43"/>
    <w:rsid w:val="00E10859"/>
    <w:rsid w:val="00E236E3"/>
    <w:rsid w:val="00E24CFE"/>
    <w:rsid w:val="00E34E5A"/>
    <w:rsid w:val="00E6764E"/>
    <w:rsid w:val="00E86175"/>
    <w:rsid w:val="00E963FD"/>
    <w:rsid w:val="00EB10F5"/>
    <w:rsid w:val="00EB3DC6"/>
    <w:rsid w:val="00EE0099"/>
    <w:rsid w:val="00EE22D4"/>
    <w:rsid w:val="00EE2961"/>
    <w:rsid w:val="00EF0E2C"/>
    <w:rsid w:val="00EF62BD"/>
    <w:rsid w:val="00F04B90"/>
    <w:rsid w:val="00F11F62"/>
    <w:rsid w:val="00F179E8"/>
    <w:rsid w:val="00F227EC"/>
    <w:rsid w:val="00F2342A"/>
    <w:rsid w:val="00F268DD"/>
    <w:rsid w:val="00F31604"/>
    <w:rsid w:val="00F31ABE"/>
    <w:rsid w:val="00F42D71"/>
    <w:rsid w:val="00F43430"/>
    <w:rsid w:val="00F52499"/>
    <w:rsid w:val="00F6233C"/>
    <w:rsid w:val="00F97CD4"/>
    <w:rsid w:val="00FA45EC"/>
    <w:rsid w:val="00FB17C4"/>
    <w:rsid w:val="00FB254B"/>
    <w:rsid w:val="00FB7AA5"/>
    <w:rsid w:val="00FC344E"/>
    <w:rsid w:val="00FD2CCF"/>
    <w:rsid w:val="00FD7E71"/>
    <w:rsid w:val="00FE1161"/>
    <w:rsid w:val="00FE624C"/>
    <w:rsid w:val="00FF62F2"/>
    <w:rsid w:val="52817C1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C306F"/>
  <w15:docId w15:val="{8FB6C6A5-9E28-4A75-90E3-E844D33E5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imes New Roman" w:hAnsi="Segoe UI" w:cs="Times New Roman"/>
        <w:sz w:val="22"/>
        <w:szCs w:val="22"/>
        <w:lang w:val="de-CH" w:eastAsia="de-CH"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31A86"/>
  </w:style>
  <w:style w:type="paragraph" w:styleId="berschrift1">
    <w:name w:val="heading 1"/>
    <w:basedOn w:val="Standard"/>
    <w:next w:val="Standard"/>
    <w:link w:val="berschrift1Zchn"/>
    <w:uiPriority w:val="9"/>
    <w:qFormat/>
    <w:rsid w:val="00B37B9D"/>
    <w:pPr>
      <w:keepNext/>
      <w:keepLines/>
      <w:numPr>
        <w:numId w:val="2"/>
      </w:numPr>
      <w:spacing w:before="240" w:after="120"/>
      <w:outlineLvl w:val="0"/>
    </w:pPr>
    <w:rPr>
      <w:rFonts w:cs="Arial"/>
      <w:b/>
      <w:bCs/>
      <w:sz w:val="28"/>
      <w:szCs w:val="32"/>
    </w:rPr>
  </w:style>
  <w:style w:type="paragraph" w:styleId="berschrift2">
    <w:name w:val="heading 2"/>
    <w:basedOn w:val="Standard"/>
    <w:next w:val="Standard"/>
    <w:link w:val="berschrift2Zchn"/>
    <w:uiPriority w:val="9"/>
    <w:qFormat/>
    <w:rsid w:val="00086EFC"/>
    <w:pPr>
      <w:keepNext/>
      <w:keepLines/>
      <w:numPr>
        <w:ilvl w:val="1"/>
        <w:numId w:val="2"/>
      </w:numPr>
      <w:spacing w:before="240" w:after="60"/>
      <w:outlineLvl w:val="1"/>
    </w:pPr>
    <w:rPr>
      <w:rFonts w:cs="Arial"/>
      <w:b/>
      <w:bCs/>
      <w:iCs/>
      <w:sz w:val="24"/>
      <w:szCs w:val="28"/>
    </w:rPr>
  </w:style>
  <w:style w:type="paragraph" w:styleId="berschrift3">
    <w:name w:val="heading 3"/>
    <w:basedOn w:val="Standard"/>
    <w:next w:val="Standard"/>
    <w:link w:val="berschrift3Zchn"/>
    <w:uiPriority w:val="9"/>
    <w:qFormat/>
    <w:rsid w:val="00086EFC"/>
    <w:pPr>
      <w:keepNext/>
      <w:keepLines/>
      <w:numPr>
        <w:ilvl w:val="2"/>
        <w:numId w:val="2"/>
      </w:numPr>
      <w:spacing w:before="240" w:after="60"/>
      <w:outlineLvl w:val="2"/>
    </w:pPr>
    <w:rPr>
      <w:rFonts w:cs="Arial"/>
      <w:b/>
      <w:bCs/>
      <w:szCs w:val="26"/>
    </w:rPr>
  </w:style>
  <w:style w:type="paragraph" w:styleId="berschrift4">
    <w:name w:val="heading 4"/>
    <w:basedOn w:val="Standard"/>
    <w:next w:val="Standard"/>
    <w:link w:val="berschrift4Zchn"/>
    <w:uiPriority w:val="9"/>
    <w:qFormat/>
    <w:rsid w:val="00FB17BC"/>
    <w:pPr>
      <w:keepNext/>
      <w:keepLines/>
      <w:numPr>
        <w:ilvl w:val="3"/>
        <w:numId w:val="2"/>
      </w:numPr>
      <w:spacing w:before="240"/>
      <w:outlineLvl w:val="3"/>
    </w:pPr>
    <w:rPr>
      <w:b/>
      <w:bCs/>
      <w:szCs w:val="28"/>
    </w:rPr>
  </w:style>
  <w:style w:type="paragraph" w:styleId="berschrift5">
    <w:name w:val="heading 5"/>
    <w:basedOn w:val="Standard"/>
    <w:next w:val="Standard"/>
    <w:uiPriority w:val="9"/>
    <w:rsid w:val="00985C95"/>
    <w:pPr>
      <w:numPr>
        <w:ilvl w:val="4"/>
        <w:numId w:val="2"/>
      </w:numPr>
      <w:spacing w:before="240" w:after="60"/>
      <w:outlineLvl w:val="4"/>
    </w:pPr>
    <w:rPr>
      <w:b/>
      <w:bCs/>
      <w:iCs/>
      <w:szCs w:val="26"/>
    </w:rPr>
  </w:style>
  <w:style w:type="paragraph" w:styleId="berschrift6">
    <w:name w:val="heading 6"/>
    <w:basedOn w:val="Standard"/>
    <w:next w:val="Standard"/>
    <w:uiPriority w:val="9"/>
    <w:rsid w:val="00985C95"/>
    <w:pPr>
      <w:numPr>
        <w:ilvl w:val="5"/>
        <w:numId w:val="2"/>
      </w:numPr>
      <w:spacing w:before="240" w:after="60"/>
      <w:outlineLvl w:val="5"/>
    </w:pPr>
    <w:rPr>
      <w:b/>
      <w:bCs/>
    </w:rPr>
  </w:style>
  <w:style w:type="paragraph" w:styleId="berschrift7">
    <w:name w:val="heading 7"/>
    <w:basedOn w:val="Standard"/>
    <w:next w:val="Standard"/>
    <w:uiPriority w:val="9"/>
    <w:rsid w:val="00985C95"/>
    <w:pPr>
      <w:numPr>
        <w:ilvl w:val="6"/>
        <w:numId w:val="2"/>
      </w:numPr>
      <w:spacing w:before="240" w:after="60"/>
      <w:outlineLvl w:val="6"/>
    </w:pPr>
    <w:rPr>
      <w:b/>
    </w:rPr>
  </w:style>
  <w:style w:type="paragraph" w:styleId="berschrift8">
    <w:name w:val="heading 8"/>
    <w:basedOn w:val="Standard"/>
    <w:next w:val="Standard"/>
    <w:uiPriority w:val="9"/>
    <w:rsid w:val="00985C95"/>
    <w:pPr>
      <w:numPr>
        <w:ilvl w:val="7"/>
        <w:numId w:val="2"/>
      </w:numPr>
      <w:spacing w:before="240" w:after="60"/>
      <w:outlineLvl w:val="7"/>
    </w:pPr>
    <w:rPr>
      <w:b/>
      <w:iCs/>
    </w:rPr>
  </w:style>
  <w:style w:type="paragraph" w:styleId="berschrift9">
    <w:name w:val="heading 9"/>
    <w:basedOn w:val="Standard"/>
    <w:next w:val="Standard"/>
    <w:uiPriority w:val="9"/>
    <w:rsid w:val="00985C95"/>
    <w:pPr>
      <w:numPr>
        <w:ilvl w:val="8"/>
        <w:numId w:val="2"/>
      </w:numPr>
      <w:spacing w:before="240" w:after="60"/>
      <w:outlineLvl w:val="8"/>
    </w:pPr>
    <w:rPr>
      <w:rFonts w:cs="Arial"/>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37B9D"/>
    <w:rPr>
      <w:rFonts w:cs="Arial"/>
      <w:b/>
      <w:bCs/>
      <w:sz w:val="28"/>
      <w:szCs w:val="32"/>
    </w:rPr>
  </w:style>
  <w:style w:type="paragraph" w:customStyle="1" w:styleId="Betreff">
    <w:name w:val="Betreff"/>
    <w:basedOn w:val="Standard"/>
    <w:rsid w:val="00C311D7"/>
    <w:rPr>
      <w:b/>
      <w:sz w:val="24"/>
    </w:rPr>
  </w:style>
  <w:style w:type="paragraph" w:customStyle="1" w:styleId="AbsenderText">
    <w:name w:val="Absender_Text"/>
    <w:basedOn w:val="Standard"/>
    <w:uiPriority w:val="1"/>
    <w:rPr>
      <w:rFonts w:cs="Arial"/>
      <w:sz w:val="16"/>
      <w:szCs w:val="16"/>
    </w:rPr>
  </w:style>
  <w:style w:type="paragraph" w:customStyle="1" w:styleId="AbsenderTitel">
    <w:name w:val="Absender_Titel"/>
    <w:basedOn w:val="AbsenderText"/>
    <w:rsid w:val="00C311D7"/>
    <w:rPr>
      <w:b/>
    </w:rPr>
  </w:style>
  <w:style w:type="paragraph" w:customStyle="1" w:styleId="Topic450">
    <w:name w:val="Topic450"/>
    <w:basedOn w:val="Standard"/>
    <w:rsid w:val="007B5068"/>
    <w:pPr>
      <w:ind w:left="2552" w:hanging="2552"/>
    </w:pPr>
    <w:rPr>
      <w:lang w:val="en-US"/>
    </w:rPr>
  </w:style>
  <w:style w:type="paragraph" w:customStyle="1" w:styleId="Topic450Line">
    <w:name w:val="Topic450Line"/>
    <w:basedOn w:val="Standard"/>
    <w:rsid w:val="00832D01"/>
    <w:pPr>
      <w:tabs>
        <w:tab w:val="right" w:leader="underscore" w:pos="9072"/>
      </w:tabs>
      <w:ind w:left="2552" w:hanging="2552"/>
    </w:pPr>
  </w:style>
  <w:style w:type="paragraph" w:customStyle="1" w:styleId="Topic750">
    <w:name w:val="Topic750"/>
    <w:basedOn w:val="Standard"/>
    <w:rsid w:val="007B5068"/>
    <w:pPr>
      <w:ind w:left="4253" w:hanging="4253"/>
    </w:pPr>
  </w:style>
  <w:style w:type="paragraph" w:customStyle="1" w:styleId="NormalKeepTogether">
    <w:name w:val="NormalKeepTogether"/>
    <w:basedOn w:val="Standard"/>
    <w:rsid w:val="00156F24"/>
    <w:pPr>
      <w:keepNext/>
      <w:keepLines/>
    </w:pPr>
  </w:style>
  <w:style w:type="paragraph" w:customStyle="1" w:styleId="PositionWithValue">
    <w:name w:val="PositionWithValue"/>
    <w:basedOn w:val="Standard"/>
    <w:rsid w:val="00156F24"/>
    <w:pPr>
      <w:tabs>
        <w:tab w:val="left" w:pos="6946"/>
        <w:tab w:val="decimal" w:pos="8675"/>
      </w:tabs>
      <w:ind w:right="2835"/>
    </w:pPr>
  </w:style>
  <w:style w:type="paragraph" w:customStyle="1" w:styleId="SignatureText">
    <w:name w:val="SignatureText"/>
    <w:basedOn w:val="Standard"/>
    <w:next w:val="Standard"/>
    <w:rsid w:val="00156F24"/>
    <w:pPr>
      <w:keepNext/>
      <w:keepLines/>
      <w:tabs>
        <w:tab w:val="left" w:pos="5103"/>
      </w:tabs>
    </w:pPr>
    <w:rPr>
      <w:sz w:val="16"/>
    </w:rPr>
  </w:style>
  <w:style w:type="paragraph" w:customStyle="1" w:styleId="SignatureLines">
    <w:name w:val="SignatureLines"/>
    <w:basedOn w:val="Standard"/>
    <w:next w:val="SignatureText"/>
    <w:rsid w:val="00156F24"/>
    <w:pPr>
      <w:keepNext/>
      <w:keepLines/>
      <w:tabs>
        <w:tab w:val="right" w:leader="dot" w:pos="3119"/>
        <w:tab w:val="left" w:pos="5080"/>
        <w:tab w:val="right" w:leader="dot" w:pos="8222"/>
      </w:tabs>
    </w:pPr>
    <w:rPr>
      <w:sz w:val="8"/>
    </w:rPr>
  </w:style>
  <w:style w:type="paragraph" w:customStyle="1" w:styleId="Topic075">
    <w:name w:val="Topic075"/>
    <w:basedOn w:val="Standard"/>
    <w:rsid w:val="007B5068"/>
    <w:pPr>
      <w:ind w:left="425" w:hanging="425"/>
    </w:pPr>
  </w:style>
  <w:style w:type="paragraph" w:customStyle="1" w:styleId="Topic300">
    <w:name w:val="Topic300"/>
    <w:basedOn w:val="Standard"/>
    <w:rsid w:val="007B5068"/>
    <w:pPr>
      <w:ind w:left="1701" w:hanging="1701"/>
    </w:pPr>
  </w:style>
  <w:style w:type="paragraph" w:customStyle="1" w:styleId="Topic600">
    <w:name w:val="Topic600"/>
    <w:basedOn w:val="Standard"/>
    <w:rsid w:val="007B5068"/>
    <w:pPr>
      <w:ind w:left="3402" w:hanging="3402"/>
    </w:pPr>
  </w:style>
  <w:style w:type="paragraph" w:customStyle="1" w:styleId="Topic900">
    <w:name w:val="Topic900"/>
    <w:basedOn w:val="Standard"/>
    <w:rsid w:val="007B5068"/>
    <w:pPr>
      <w:ind w:left="5103" w:hanging="5103"/>
    </w:pPr>
  </w:style>
  <w:style w:type="paragraph" w:customStyle="1" w:styleId="Topic075Line">
    <w:name w:val="Topic075Line"/>
    <w:basedOn w:val="Standard"/>
    <w:rsid w:val="00832D01"/>
    <w:pPr>
      <w:tabs>
        <w:tab w:val="right" w:leader="underscore" w:pos="9072"/>
      </w:tabs>
      <w:ind w:left="425" w:hanging="425"/>
    </w:pPr>
  </w:style>
  <w:style w:type="paragraph" w:customStyle="1" w:styleId="Topic300Line">
    <w:name w:val="Topic300Line"/>
    <w:basedOn w:val="Standard"/>
    <w:rsid w:val="00832D01"/>
    <w:pPr>
      <w:tabs>
        <w:tab w:val="right" w:leader="underscore" w:pos="9072"/>
      </w:tabs>
      <w:ind w:left="1701" w:hanging="1701"/>
    </w:pPr>
  </w:style>
  <w:style w:type="paragraph" w:customStyle="1" w:styleId="Topic600Line">
    <w:name w:val="Topic600Line"/>
    <w:basedOn w:val="Standard"/>
    <w:rsid w:val="00832D01"/>
    <w:pPr>
      <w:tabs>
        <w:tab w:val="right" w:leader="underscore" w:pos="9072"/>
      </w:tabs>
      <w:ind w:left="3402" w:hanging="3402"/>
    </w:pPr>
  </w:style>
  <w:style w:type="paragraph" w:customStyle="1" w:styleId="Topic900Line">
    <w:name w:val="Topic900Line"/>
    <w:basedOn w:val="Standard"/>
    <w:rsid w:val="00832D01"/>
    <w:pPr>
      <w:tabs>
        <w:tab w:val="right" w:leader="underscore" w:pos="9072"/>
      </w:tabs>
      <w:ind w:left="5103" w:hanging="5103"/>
    </w:pPr>
  </w:style>
  <w:style w:type="paragraph" w:customStyle="1" w:styleId="ListWithSymbols">
    <w:name w:val="ListWithSymbols"/>
    <w:basedOn w:val="Standard"/>
    <w:rsid w:val="0041418B"/>
    <w:pPr>
      <w:numPr>
        <w:numId w:val="4"/>
      </w:numPr>
      <w:ind w:left="782" w:hanging="425"/>
    </w:pPr>
  </w:style>
  <w:style w:type="paragraph" w:customStyle="1" w:styleId="ListWithLetters">
    <w:name w:val="ListWithLetters"/>
    <w:basedOn w:val="Standard"/>
    <w:rsid w:val="00A36F0F"/>
    <w:pPr>
      <w:numPr>
        <w:numId w:val="1"/>
      </w:numPr>
      <w:tabs>
        <w:tab w:val="left" w:pos="425"/>
      </w:tabs>
      <w:ind w:left="425" w:hanging="425"/>
    </w:pPr>
  </w:style>
  <w:style w:type="paragraph" w:customStyle="1" w:styleId="ListWithCheckboxes">
    <w:name w:val="ListWithCheckboxes"/>
    <w:basedOn w:val="Standard"/>
    <w:rsid w:val="00B37B9D"/>
    <w:pPr>
      <w:numPr>
        <w:numId w:val="3"/>
      </w:numPr>
      <w:tabs>
        <w:tab w:val="left" w:pos="425"/>
      </w:tabs>
      <w:ind w:left="425" w:hanging="425"/>
    </w:pPr>
  </w:style>
  <w:style w:type="paragraph" w:customStyle="1" w:styleId="PositionWithValueLine">
    <w:name w:val="PositionWithValueLine"/>
    <w:basedOn w:val="PositionWithValue"/>
    <w:next w:val="PositionWithValue"/>
    <w:rsid w:val="00BE199D"/>
    <w:pPr>
      <w:tabs>
        <w:tab w:val="clear" w:pos="8675"/>
        <w:tab w:val="left" w:leader="underscore" w:pos="8987"/>
      </w:tabs>
    </w:pPr>
    <w:rPr>
      <w:sz w:val="8"/>
    </w:rPr>
  </w:style>
  <w:style w:type="character" w:styleId="Fett">
    <w:name w:val="Strong"/>
    <w:qFormat/>
    <w:rsid w:val="00256E98"/>
    <w:rPr>
      <w:b/>
      <w:bCs/>
    </w:rPr>
  </w:style>
  <w:style w:type="paragraph" w:customStyle="1" w:styleId="Inhalts-Typ">
    <w:name w:val="Inhalts-Typ"/>
    <w:basedOn w:val="Standard"/>
    <w:link w:val="Inhalts-TypZchn"/>
    <w:rsid w:val="00C311D7"/>
    <w:rPr>
      <w:b/>
      <w:caps/>
      <w:sz w:val="24"/>
    </w:rPr>
  </w:style>
  <w:style w:type="character" w:customStyle="1" w:styleId="Inhalts-TypZchn">
    <w:name w:val="Inhalts-Typ Zchn"/>
    <w:link w:val="Inhalts-Typ"/>
    <w:rsid w:val="00C311D7"/>
    <w:rPr>
      <w:rFonts w:ascii="Segoe UI" w:hAnsi="Segoe UI"/>
      <w:b/>
      <w:caps/>
      <w:kern w:val="10"/>
      <w:sz w:val="24"/>
    </w:rPr>
  </w:style>
  <w:style w:type="paragraph" w:styleId="Untertitel">
    <w:name w:val="Subtitle"/>
    <w:basedOn w:val="Standard"/>
    <w:next w:val="Standard"/>
    <w:qFormat/>
    <w:rsid w:val="0058360E"/>
    <w:pPr>
      <w:keepNext/>
      <w:keepLines/>
      <w:spacing w:before="220" w:after="120"/>
      <w:outlineLvl w:val="1"/>
    </w:pPr>
    <w:rPr>
      <w:rFonts w:cs="Arial"/>
      <w:b/>
      <w:sz w:val="24"/>
    </w:rPr>
  </w:style>
  <w:style w:type="paragraph" w:customStyle="1" w:styleId="Topic750Line">
    <w:name w:val="Topic750Line"/>
    <w:basedOn w:val="Standard"/>
    <w:rsid w:val="00832D01"/>
    <w:pPr>
      <w:tabs>
        <w:tab w:val="right" w:leader="underscore" w:pos="9072"/>
      </w:tabs>
      <w:ind w:left="4253" w:hanging="4253"/>
    </w:pPr>
  </w:style>
  <w:style w:type="paragraph" w:customStyle="1" w:styleId="Art-Text">
    <w:name w:val="Art-Text"/>
    <w:basedOn w:val="Standard"/>
    <w:rsid w:val="008F3A79"/>
    <w:pPr>
      <w:ind w:left="425" w:hanging="425"/>
    </w:pPr>
    <w:rPr>
      <w:lang w:val="en-US"/>
    </w:rPr>
  </w:style>
  <w:style w:type="character" w:styleId="Hervorhebung">
    <w:name w:val="Emphasis"/>
    <w:uiPriority w:val="3"/>
    <w:rsid w:val="00203054"/>
    <w:rPr>
      <w:b/>
      <w:iCs/>
    </w:rPr>
  </w:style>
  <w:style w:type="paragraph" w:customStyle="1" w:styleId="Klassifizierungen">
    <w:name w:val="Klassifizierungen"/>
    <w:basedOn w:val="AbsenderText"/>
    <w:rsid w:val="000847D5"/>
    <w:rPr>
      <w:noProof/>
    </w:rPr>
  </w:style>
  <w:style w:type="paragraph" w:customStyle="1" w:styleId="Fusszeile-Pfad">
    <w:name w:val="Fusszeile-Pfad"/>
    <w:basedOn w:val="Standard"/>
    <w:rsid w:val="002C10EE"/>
    <w:rPr>
      <w:color w:val="808080"/>
      <w:sz w:val="12"/>
    </w:rPr>
  </w:style>
  <w:style w:type="paragraph" w:styleId="Umschlagabsenderadresse">
    <w:name w:val="envelope return"/>
    <w:basedOn w:val="Standard"/>
    <w:semiHidden/>
    <w:rsid w:val="00FE274A"/>
    <w:rPr>
      <w:rFonts w:cs="Arial"/>
    </w:rPr>
  </w:style>
  <w:style w:type="paragraph" w:styleId="Umschlagadresse">
    <w:name w:val="envelope address"/>
    <w:basedOn w:val="Standard"/>
    <w:semiHidden/>
    <w:rsid w:val="00FE274A"/>
    <w:pPr>
      <w:framePr w:w="4320" w:h="2160" w:hRule="exact" w:hSpace="141" w:wrap="auto" w:hAnchor="page" w:xAlign="center" w:yAlign="bottom"/>
      <w:ind w:left="1"/>
    </w:pPr>
    <w:rPr>
      <w:rFonts w:cs="Arial"/>
      <w:sz w:val="24"/>
    </w:rPr>
  </w:style>
  <w:style w:type="paragraph" w:customStyle="1" w:styleId="berschrift1oNr">
    <w:name w:val="Überschrift 1 o. Nr."/>
    <w:basedOn w:val="Standard"/>
    <w:next w:val="Standard"/>
    <w:qFormat/>
    <w:rsid w:val="00B37B9D"/>
    <w:pPr>
      <w:spacing w:before="240" w:after="120"/>
    </w:pPr>
    <w:rPr>
      <w:b/>
      <w:sz w:val="28"/>
    </w:rPr>
  </w:style>
  <w:style w:type="paragraph" w:customStyle="1" w:styleId="berschrift2oNr">
    <w:name w:val="Überschrift 2 o. Nr."/>
    <w:basedOn w:val="Standard"/>
    <w:next w:val="Standard"/>
    <w:qFormat/>
    <w:rsid w:val="00086EFC"/>
    <w:pPr>
      <w:spacing w:before="240" w:after="60"/>
    </w:pPr>
    <w:rPr>
      <w:b/>
      <w:sz w:val="24"/>
    </w:rPr>
  </w:style>
  <w:style w:type="paragraph" w:customStyle="1" w:styleId="berschrift3oNr">
    <w:name w:val="Überschrift 3 o. Nr."/>
    <w:basedOn w:val="Standard"/>
    <w:next w:val="Standard"/>
    <w:qFormat/>
    <w:rsid w:val="00E76AE9"/>
    <w:pPr>
      <w:spacing w:before="240" w:after="60"/>
    </w:pPr>
    <w:rPr>
      <w:b/>
    </w:rPr>
  </w:style>
  <w:style w:type="paragraph" w:customStyle="1" w:styleId="berschrift4oNr">
    <w:name w:val="Überschrift 4 o. Nr."/>
    <w:basedOn w:val="Standard"/>
    <w:next w:val="Standard"/>
    <w:qFormat/>
    <w:rsid w:val="00086EFC"/>
    <w:pPr>
      <w:spacing w:before="120"/>
    </w:pPr>
    <w:rPr>
      <w:b/>
    </w:rPr>
  </w:style>
  <w:style w:type="paragraph" w:customStyle="1" w:styleId="Abschnitt">
    <w:name w:val="Abschnitt"/>
    <w:basedOn w:val="Standard"/>
    <w:next w:val="Standard"/>
    <w:qFormat/>
    <w:rsid w:val="008B0078"/>
    <w:pPr>
      <w:pageBreakBefore/>
      <w:pBdr>
        <w:bottom w:val="single" w:sz="4" w:space="1" w:color="auto"/>
      </w:pBdr>
      <w:spacing w:after="240"/>
      <w:outlineLvl w:val="5"/>
    </w:pPr>
    <w:rPr>
      <w:b/>
      <w:sz w:val="32"/>
    </w:rPr>
  </w:style>
  <w:style w:type="paragraph" w:styleId="Verzeichnis1">
    <w:name w:val="toc 1"/>
    <w:basedOn w:val="Standard"/>
    <w:next w:val="Standard"/>
    <w:uiPriority w:val="39"/>
    <w:rsid w:val="003C6BE6"/>
    <w:pPr>
      <w:tabs>
        <w:tab w:val="right" w:pos="9061"/>
      </w:tabs>
      <w:spacing w:before="120" w:after="60"/>
    </w:pPr>
    <w:rPr>
      <w:b/>
    </w:rPr>
  </w:style>
  <w:style w:type="paragraph" w:styleId="Verzeichnis2">
    <w:name w:val="toc 2"/>
    <w:basedOn w:val="Standard"/>
    <w:next w:val="Standard"/>
    <w:uiPriority w:val="39"/>
    <w:rsid w:val="003C6BE6"/>
    <w:pPr>
      <w:tabs>
        <w:tab w:val="right" w:pos="9061"/>
      </w:tabs>
      <w:spacing w:before="60"/>
      <w:ind w:left="284"/>
    </w:pPr>
    <w:rPr>
      <w:b/>
    </w:rPr>
  </w:style>
  <w:style w:type="paragraph" w:styleId="Verzeichnis3">
    <w:name w:val="toc 3"/>
    <w:basedOn w:val="Standard"/>
    <w:next w:val="Standard"/>
    <w:uiPriority w:val="39"/>
    <w:rsid w:val="003C6BE6"/>
    <w:pPr>
      <w:tabs>
        <w:tab w:val="right" w:pos="9061"/>
      </w:tabs>
      <w:spacing w:before="60"/>
      <w:ind w:left="284"/>
    </w:pPr>
    <w:rPr>
      <w:b/>
    </w:rPr>
  </w:style>
  <w:style w:type="character" w:styleId="Hyperlink">
    <w:name w:val="Hyperlink"/>
    <w:basedOn w:val="Absatz-Standardschriftart"/>
    <w:uiPriority w:val="99"/>
    <w:unhideWhenUsed/>
    <w:rsid w:val="00236843"/>
    <w:rPr>
      <w:color w:val="0000FF" w:themeColor="hyperlink"/>
      <w:u w:val="single"/>
      <w:lang w:val="de-CH"/>
    </w:rPr>
  </w:style>
  <w:style w:type="paragraph" w:styleId="Verzeichnis6">
    <w:name w:val="toc 6"/>
    <w:basedOn w:val="Standard"/>
    <w:next w:val="Standard"/>
    <w:uiPriority w:val="39"/>
    <w:rsid w:val="00305882"/>
    <w:pPr>
      <w:pBdr>
        <w:bottom w:val="single" w:sz="4" w:space="1" w:color="auto"/>
      </w:pBdr>
      <w:tabs>
        <w:tab w:val="right" w:pos="9061"/>
      </w:tabs>
      <w:spacing w:before="240" w:after="120"/>
    </w:pPr>
    <w:rPr>
      <w:b/>
    </w:rPr>
  </w:style>
  <w:style w:type="paragraph" w:styleId="Verzeichnis4">
    <w:name w:val="toc 4"/>
    <w:basedOn w:val="Standard"/>
    <w:next w:val="Standard"/>
    <w:uiPriority w:val="39"/>
    <w:rsid w:val="003C6BE6"/>
    <w:pPr>
      <w:tabs>
        <w:tab w:val="right" w:pos="9061"/>
      </w:tabs>
      <w:spacing w:before="60"/>
      <w:ind w:left="284"/>
    </w:pPr>
    <w:rPr>
      <w:b/>
    </w:rPr>
  </w:style>
  <w:style w:type="table" w:styleId="Tabellenraster">
    <w:name w:val="Table Grid"/>
    <w:basedOn w:val="NormaleTabelle"/>
    <w:uiPriority w:val="39"/>
    <w:rsid w:val="00C31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5">
    <w:name w:val="toc 5"/>
    <w:basedOn w:val="Standard"/>
    <w:next w:val="Standard"/>
    <w:uiPriority w:val="39"/>
    <w:rsid w:val="003C6BE6"/>
    <w:pPr>
      <w:tabs>
        <w:tab w:val="left" w:pos="9061"/>
      </w:tabs>
      <w:spacing w:before="60"/>
      <w:ind w:left="284"/>
    </w:pPr>
    <w:rPr>
      <w:b/>
    </w:rPr>
  </w:style>
  <w:style w:type="paragraph" w:styleId="Verzeichnis7">
    <w:name w:val="toc 7"/>
    <w:basedOn w:val="Standard"/>
    <w:next w:val="Standard"/>
    <w:autoRedefine/>
    <w:uiPriority w:val="39"/>
    <w:rsid w:val="003C6BE6"/>
    <w:pPr>
      <w:spacing w:after="100"/>
      <w:ind w:left="1321"/>
    </w:pPr>
  </w:style>
  <w:style w:type="paragraph" w:styleId="Verzeichnis8">
    <w:name w:val="toc 8"/>
    <w:basedOn w:val="Standard"/>
    <w:next w:val="Standard"/>
    <w:autoRedefine/>
    <w:uiPriority w:val="39"/>
    <w:rsid w:val="003C6BE6"/>
    <w:pPr>
      <w:spacing w:after="100"/>
      <w:ind w:left="1542"/>
    </w:pPr>
  </w:style>
  <w:style w:type="paragraph" w:styleId="Verzeichnis9">
    <w:name w:val="toc 9"/>
    <w:basedOn w:val="Standard"/>
    <w:next w:val="Standard"/>
    <w:autoRedefine/>
    <w:uiPriority w:val="39"/>
    <w:rsid w:val="003C6BE6"/>
    <w:pPr>
      <w:spacing w:after="100"/>
      <w:ind w:left="1758"/>
    </w:pPr>
  </w:style>
  <w:style w:type="paragraph" w:customStyle="1" w:styleId="Appendix">
    <w:name w:val="Appendix"/>
    <w:basedOn w:val="berschrift1oNr"/>
    <w:next w:val="Standard"/>
    <w:uiPriority w:val="1"/>
    <w:rsid w:val="0052020B"/>
    <w:pPr>
      <w:keepNext/>
      <w:keepLines/>
      <w:outlineLvl w:val="0"/>
    </w:pPr>
    <w:rPr>
      <w:sz w:val="24"/>
    </w:rPr>
  </w:style>
  <w:style w:type="paragraph" w:styleId="Funotentext">
    <w:name w:val="footnote text"/>
    <w:basedOn w:val="Standard"/>
    <w:link w:val="FunotentextZchn"/>
    <w:uiPriority w:val="99"/>
    <w:rsid w:val="00860C3F"/>
    <w:rPr>
      <w:sz w:val="12"/>
    </w:rPr>
  </w:style>
  <w:style w:type="character" w:customStyle="1" w:styleId="FunotentextZchn">
    <w:name w:val="Fußnotentext Zchn"/>
    <w:basedOn w:val="Absatz-Standardschriftart"/>
    <w:link w:val="Funotentext"/>
    <w:uiPriority w:val="99"/>
    <w:rsid w:val="00860C3F"/>
    <w:rPr>
      <w:rFonts w:ascii="Arial" w:hAnsi="Arial"/>
      <w:kern w:val="10"/>
      <w:sz w:val="12"/>
      <w:lang w:val="de-CH" w:eastAsia="en-US"/>
    </w:rPr>
  </w:style>
  <w:style w:type="character" w:styleId="Funotenzeichen">
    <w:name w:val="footnote reference"/>
    <w:basedOn w:val="Absatz-Standardschriftart"/>
    <w:uiPriority w:val="99"/>
    <w:unhideWhenUsed/>
    <w:rsid w:val="006A7867"/>
    <w:rPr>
      <w:vertAlign w:val="superscript"/>
      <w:lang w:val="de-CH"/>
    </w:rPr>
  </w:style>
  <w:style w:type="paragraph" w:customStyle="1" w:styleId="Metadaten">
    <w:name w:val="Metadaten"/>
    <w:basedOn w:val="Standard"/>
    <w:next w:val="Standard"/>
    <w:rsid w:val="00623549"/>
    <w:rPr>
      <w:rFonts w:cs="Arial"/>
    </w:rPr>
  </w:style>
  <w:style w:type="paragraph" w:customStyle="1" w:styleId="Vorstossnummer">
    <w:name w:val="Vorstossnummer"/>
    <w:basedOn w:val="Standard"/>
    <w:next w:val="Standard"/>
    <w:link w:val="VorstossnummerZchn"/>
    <w:rsid w:val="00305882"/>
    <w:pPr>
      <w:jc w:val="right"/>
    </w:pPr>
    <w:rPr>
      <w:b/>
      <w:caps/>
      <w:sz w:val="24"/>
      <w:szCs w:val="24"/>
    </w:rPr>
  </w:style>
  <w:style w:type="character" w:customStyle="1" w:styleId="VorstossnummerZchn">
    <w:name w:val="Vorstossnummer Zchn"/>
    <w:basedOn w:val="Absatz-Standardschriftart"/>
    <w:link w:val="Vorstossnummer"/>
    <w:rsid w:val="00305882"/>
    <w:rPr>
      <w:b/>
      <w:caps/>
      <w:sz w:val="24"/>
      <w:szCs w:val="24"/>
      <w:lang w:val="de-CH"/>
    </w:rPr>
  </w:style>
  <w:style w:type="paragraph" w:styleId="Listenabsatz">
    <w:name w:val="List Paragraph"/>
    <w:basedOn w:val="Standard"/>
    <w:uiPriority w:val="34"/>
    <w:qFormat/>
    <w:rsid w:val="00875108"/>
    <w:pPr>
      <w:ind w:left="720"/>
      <w:contextualSpacing/>
    </w:pPr>
    <w:rPr>
      <w:szCs w:val="24"/>
      <w:lang w:eastAsia="en-US"/>
    </w:rPr>
  </w:style>
  <w:style w:type="paragraph" w:customStyle="1" w:styleId="Fusszeile">
    <w:name w:val="Fusszeile"/>
    <w:basedOn w:val="Standard"/>
    <w:rsid w:val="003A1AC5"/>
    <w:pPr>
      <w:tabs>
        <w:tab w:val="center" w:pos="4321"/>
        <w:tab w:val="right" w:pos="8641"/>
      </w:tabs>
    </w:pPr>
    <w:rPr>
      <w:sz w:val="16"/>
    </w:rPr>
  </w:style>
  <w:style w:type="paragraph" w:customStyle="1" w:styleId="Fusszeile-Seite">
    <w:name w:val="Fusszeile-Seite"/>
    <w:basedOn w:val="Standard"/>
    <w:rsid w:val="00C60765"/>
    <w:pPr>
      <w:jc w:val="right"/>
    </w:pPr>
    <w:rPr>
      <w:sz w:val="16"/>
    </w:rPr>
  </w:style>
  <w:style w:type="paragraph" w:customStyle="1" w:styleId="ListWithNumbers">
    <w:name w:val="ListWithNumbers"/>
    <w:basedOn w:val="Standard"/>
    <w:rsid w:val="008F4B51"/>
    <w:pPr>
      <w:numPr>
        <w:numId w:val="6"/>
      </w:numPr>
    </w:pPr>
  </w:style>
  <w:style w:type="paragraph" w:customStyle="1" w:styleId="AufzhlungVif">
    <w:name w:val="Aufzählung Vif"/>
    <w:basedOn w:val="ListWithSymbols"/>
    <w:rsid w:val="00CA1B44"/>
    <w:pPr>
      <w:ind w:left="142" w:hanging="142"/>
    </w:pPr>
  </w:style>
  <w:style w:type="character" w:customStyle="1" w:styleId="berschrift2Zchn">
    <w:name w:val="Überschrift 2 Zchn"/>
    <w:basedOn w:val="Absatz-Standardschriftart"/>
    <w:link w:val="berschrift2"/>
    <w:uiPriority w:val="9"/>
    <w:locked/>
    <w:rsid w:val="003E215C"/>
    <w:rPr>
      <w:rFonts w:cs="Arial"/>
      <w:b/>
      <w:bCs/>
      <w:iCs/>
      <w:sz w:val="24"/>
      <w:szCs w:val="28"/>
    </w:rPr>
  </w:style>
  <w:style w:type="character" w:customStyle="1" w:styleId="berschrift3Zchn">
    <w:name w:val="Überschrift 3 Zchn"/>
    <w:basedOn w:val="Absatz-Standardschriftart"/>
    <w:link w:val="berschrift3"/>
    <w:uiPriority w:val="9"/>
    <w:locked/>
    <w:rsid w:val="003E215C"/>
    <w:rPr>
      <w:rFonts w:cs="Arial"/>
      <w:b/>
      <w:bCs/>
      <w:szCs w:val="26"/>
    </w:rPr>
  </w:style>
  <w:style w:type="character" w:customStyle="1" w:styleId="berschrift4Zchn">
    <w:name w:val="Überschrift 4 Zchn"/>
    <w:basedOn w:val="Absatz-Standardschriftart"/>
    <w:link w:val="berschrift4"/>
    <w:uiPriority w:val="9"/>
    <w:locked/>
    <w:rsid w:val="003E215C"/>
    <w:rPr>
      <w:b/>
      <w:bCs/>
      <w:szCs w:val="28"/>
    </w:rPr>
  </w:style>
  <w:style w:type="paragraph" w:styleId="Titel">
    <w:name w:val="Title"/>
    <w:basedOn w:val="Standard"/>
    <w:next w:val="Standard"/>
    <w:link w:val="TitelZchn"/>
    <w:uiPriority w:val="9"/>
    <w:qFormat/>
    <w:rsid w:val="00E1330E"/>
    <w:pPr>
      <w:contextualSpacing/>
    </w:pPr>
    <w:rPr>
      <w:rFonts w:eastAsiaTheme="majorEastAsia" w:cstheme="majorBidi"/>
      <w:b/>
      <w:sz w:val="32"/>
      <w:szCs w:val="56"/>
    </w:rPr>
  </w:style>
  <w:style w:type="character" w:customStyle="1" w:styleId="TitelZchn">
    <w:name w:val="Titel Zchn"/>
    <w:basedOn w:val="Absatz-Standardschriftart"/>
    <w:link w:val="Titel"/>
    <w:uiPriority w:val="9"/>
    <w:rsid w:val="00E1330E"/>
    <w:rPr>
      <w:rFonts w:eastAsiaTheme="majorEastAsia" w:cstheme="majorBidi"/>
      <w:b/>
      <w:kern w:val="10"/>
      <w:sz w:val="32"/>
      <w:szCs w:val="56"/>
      <w:lang w:val="de-CH"/>
    </w:rPr>
  </w:style>
  <w:style w:type="character" w:customStyle="1" w:styleId="Hidden">
    <w:name w:val="Hidden"/>
    <w:basedOn w:val="Absatz-Standardschriftart"/>
    <w:uiPriority w:val="1"/>
    <w:qFormat/>
    <w:rsid w:val="0052020B"/>
    <w:rPr>
      <w:rFonts w:ascii="Segoe UI" w:hAnsi="Segoe UI"/>
      <w:vanish/>
      <w:color w:val="C00000"/>
      <w:kern w:val="0"/>
      <w:sz w:val="18"/>
      <w:lang w:val="de-CH"/>
    </w:rPr>
  </w:style>
  <w:style w:type="paragraph" w:customStyle="1" w:styleId="CityDate">
    <w:name w:val="CityDate"/>
    <w:basedOn w:val="Standard"/>
    <w:rsid w:val="005844F6"/>
    <w:pPr>
      <w:spacing w:before="240"/>
    </w:pPr>
  </w:style>
  <w:style w:type="paragraph" w:customStyle="1" w:styleId="ListLevelsWithNumbers">
    <w:name w:val="ListLevelsWithNumbers"/>
    <w:basedOn w:val="Standard"/>
    <w:rsid w:val="00C25223"/>
    <w:pPr>
      <w:numPr>
        <w:numId w:val="5"/>
      </w:numPr>
    </w:pPr>
  </w:style>
  <w:style w:type="paragraph" w:styleId="Fuzeile">
    <w:name w:val="footer"/>
    <w:basedOn w:val="Standard"/>
    <w:link w:val="FuzeileZchn"/>
    <w:unhideWhenUsed/>
    <w:rsid w:val="008A7E8F"/>
    <w:pPr>
      <w:tabs>
        <w:tab w:val="center" w:pos="4536"/>
        <w:tab w:val="right" w:pos="9072"/>
      </w:tabs>
    </w:pPr>
  </w:style>
  <w:style w:type="character" w:customStyle="1" w:styleId="FuzeileZchn">
    <w:name w:val="Fußzeile Zchn"/>
    <w:basedOn w:val="Absatz-Standardschriftart"/>
    <w:link w:val="Fuzeile"/>
    <w:rsid w:val="008A7E8F"/>
    <w:rPr>
      <w:rFonts w:ascii="Segoe UI" w:hAnsi="Segoe UI"/>
      <w:kern w:val="10"/>
      <w:lang w:val="de-CH"/>
    </w:rPr>
  </w:style>
  <w:style w:type="paragraph" w:styleId="Kopfzeile">
    <w:name w:val="header"/>
    <w:basedOn w:val="Standard"/>
    <w:link w:val="KopfzeileZchn"/>
    <w:unhideWhenUsed/>
    <w:rsid w:val="0043393D"/>
    <w:pPr>
      <w:tabs>
        <w:tab w:val="center" w:pos="4536"/>
        <w:tab w:val="right" w:pos="9072"/>
      </w:tabs>
    </w:pPr>
  </w:style>
  <w:style w:type="character" w:customStyle="1" w:styleId="KopfzeileZchn">
    <w:name w:val="Kopfzeile Zchn"/>
    <w:basedOn w:val="Absatz-Standardschriftart"/>
    <w:link w:val="Kopfzeile"/>
    <w:rsid w:val="0043393D"/>
    <w:rPr>
      <w:rFonts w:ascii="Segoe UI" w:hAnsi="Segoe UI"/>
      <w:kern w:val="10"/>
      <w:lang w:val="de-CH"/>
    </w:rPr>
  </w:style>
  <w:style w:type="character" w:styleId="Platzhaltertext">
    <w:name w:val="Placeholder Text"/>
    <w:basedOn w:val="Absatz-Standardschriftart"/>
    <w:uiPriority w:val="99"/>
    <w:semiHidden/>
    <w:rsid w:val="0007497B"/>
    <w:rPr>
      <w:color w:val="808080"/>
      <w:lang w:val="de-CH"/>
    </w:rPr>
  </w:style>
  <w:style w:type="paragraph" w:styleId="Blocktext">
    <w:name w:val="Block Text"/>
    <w:basedOn w:val="Standard"/>
    <w:semiHidden/>
    <w:unhideWhenUsed/>
    <w:rsid w:val="00231A86"/>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cstheme="minorBidi"/>
      <w:i/>
      <w:iCs/>
      <w:color w:val="4F81BD" w:themeColor="accent1"/>
    </w:rPr>
  </w:style>
  <w:style w:type="paragraph" w:styleId="Index1">
    <w:name w:val="index 1"/>
    <w:basedOn w:val="Standard"/>
    <w:next w:val="Standard"/>
    <w:autoRedefine/>
    <w:semiHidden/>
    <w:unhideWhenUsed/>
    <w:rsid w:val="00231A86"/>
    <w:pPr>
      <w:ind w:left="220" w:hanging="220"/>
    </w:pPr>
  </w:style>
  <w:style w:type="paragraph" w:styleId="Indexberschrift">
    <w:name w:val="index heading"/>
    <w:basedOn w:val="Standard"/>
    <w:next w:val="Index1"/>
    <w:semiHidden/>
    <w:unhideWhenUsed/>
    <w:rsid w:val="00231A86"/>
    <w:rPr>
      <w:rFonts w:eastAsiaTheme="majorEastAsia" w:cstheme="majorBidi"/>
      <w:b/>
      <w:bCs/>
    </w:rPr>
  </w:style>
  <w:style w:type="paragraph" w:styleId="Inhaltsverzeichnisberschrift">
    <w:name w:val="TOC Heading"/>
    <w:basedOn w:val="berschrift1"/>
    <w:next w:val="Standard"/>
    <w:uiPriority w:val="39"/>
    <w:semiHidden/>
    <w:unhideWhenUsed/>
    <w:qFormat/>
    <w:rsid w:val="00231A86"/>
    <w:pPr>
      <w:numPr>
        <w:numId w:val="0"/>
      </w:numPr>
      <w:spacing w:after="0"/>
      <w:outlineLvl w:val="9"/>
    </w:pPr>
    <w:rPr>
      <w:rFonts w:eastAsiaTheme="majorEastAsia" w:cstheme="majorBidi"/>
      <w:b w:val="0"/>
      <w:bCs w:val="0"/>
      <w:color w:val="365F91" w:themeColor="accent1" w:themeShade="BF"/>
      <w:sz w:val="32"/>
    </w:rPr>
  </w:style>
  <w:style w:type="table" w:styleId="MittlereListe2">
    <w:name w:val="Medium List 2"/>
    <w:basedOn w:val="NormaleTabelle"/>
    <w:uiPriority w:val="66"/>
    <w:semiHidden/>
    <w:unhideWhenUsed/>
    <w:rsid w:val="00231A86"/>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231A86"/>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231A86"/>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231A86"/>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231A86"/>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231A86"/>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231A86"/>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2">
    <w:name w:val="Medium Grid 2"/>
    <w:basedOn w:val="NormaleTabelle"/>
    <w:uiPriority w:val="68"/>
    <w:semiHidden/>
    <w:unhideWhenUsed/>
    <w:rsid w:val="00231A86"/>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231A86"/>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231A86"/>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231A86"/>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231A86"/>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231A86"/>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231A86"/>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Nachrichtenkopf">
    <w:name w:val="Message Header"/>
    <w:basedOn w:val="Standard"/>
    <w:link w:val="NachrichtenkopfZchn"/>
    <w:semiHidden/>
    <w:unhideWhenUsed/>
    <w:rsid w:val="00231A86"/>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sz w:val="24"/>
      <w:szCs w:val="24"/>
    </w:rPr>
  </w:style>
  <w:style w:type="character" w:customStyle="1" w:styleId="NachrichtenkopfZchn">
    <w:name w:val="Nachrichtenkopf Zchn"/>
    <w:basedOn w:val="Absatz-Standardschriftart"/>
    <w:link w:val="Nachrichtenkopf"/>
    <w:semiHidden/>
    <w:rsid w:val="00231A86"/>
    <w:rPr>
      <w:rFonts w:eastAsiaTheme="majorEastAsia" w:cstheme="majorBidi"/>
      <w:sz w:val="24"/>
      <w:szCs w:val="24"/>
      <w:shd w:val="pct20" w:color="auto" w:fill="auto"/>
      <w:lang w:val="de-CH"/>
    </w:rPr>
  </w:style>
  <w:style w:type="paragraph" w:styleId="RGV-berschrift">
    <w:name w:val="toa heading"/>
    <w:basedOn w:val="Standard"/>
    <w:next w:val="Standard"/>
    <w:semiHidden/>
    <w:unhideWhenUsed/>
    <w:rsid w:val="00231A86"/>
    <w:pPr>
      <w:spacing w:before="120"/>
    </w:pPr>
    <w:rPr>
      <w:rFonts w:eastAsiaTheme="majorEastAsia" w:cstheme="majorBidi"/>
      <w:b/>
      <w:bCs/>
      <w:sz w:val="24"/>
      <w:szCs w:val="24"/>
    </w:rPr>
  </w:style>
  <w:style w:type="paragraph" w:styleId="StandardWeb">
    <w:name w:val="Normal (Web)"/>
    <w:basedOn w:val="Standard"/>
    <w:semiHidden/>
    <w:unhideWhenUsed/>
    <w:rsid w:val="00231A86"/>
    <w:rPr>
      <w:sz w:val="24"/>
      <w:szCs w:val="24"/>
    </w:rPr>
  </w:style>
  <w:style w:type="character" w:styleId="HTMLBeispiel">
    <w:name w:val="HTML Sample"/>
    <w:basedOn w:val="Absatz-Standardschriftart"/>
    <w:semiHidden/>
    <w:unhideWhenUsed/>
    <w:rsid w:val="00231A86"/>
    <w:rPr>
      <w:rFonts w:ascii="Segoe UI" w:hAnsi="Segoe UI"/>
      <w:sz w:val="24"/>
      <w:szCs w:val="24"/>
      <w:lang w:val="de-CH"/>
    </w:rPr>
  </w:style>
  <w:style w:type="character" w:styleId="HTMLSchreibmaschine">
    <w:name w:val="HTML Typewriter"/>
    <w:basedOn w:val="Absatz-Standardschriftart"/>
    <w:semiHidden/>
    <w:unhideWhenUsed/>
    <w:rsid w:val="00231A86"/>
    <w:rPr>
      <w:rFonts w:ascii="Segoe UI" w:hAnsi="Segoe UI"/>
      <w:sz w:val="20"/>
      <w:szCs w:val="20"/>
      <w:lang w:val="de-CH"/>
    </w:rPr>
  </w:style>
  <w:style w:type="character" w:styleId="HTMLCode">
    <w:name w:val="HTML Code"/>
    <w:basedOn w:val="Absatz-Standardschriftart"/>
    <w:semiHidden/>
    <w:unhideWhenUsed/>
    <w:rsid w:val="00231A86"/>
    <w:rPr>
      <w:rFonts w:ascii="Segoe UI" w:hAnsi="Segoe UI"/>
      <w:sz w:val="20"/>
      <w:szCs w:val="20"/>
      <w:lang w:val="de-CH"/>
    </w:rPr>
  </w:style>
  <w:style w:type="paragraph" w:styleId="HTMLVorformatiert">
    <w:name w:val="HTML Preformatted"/>
    <w:basedOn w:val="Standard"/>
    <w:link w:val="HTMLVorformatiertZchn"/>
    <w:semiHidden/>
    <w:unhideWhenUsed/>
    <w:rsid w:val="00231A86"/>
    <w:rPr>
      <w:sz w:val="20"/>
      <w:szCs w:val="20"/>
    </w:rPr>
  </w:style>
  <w:style w:type="character" w:customStyle="1" w:styleId="HTMLVorformatiertZchn">
    <w:name w:val="HTML Vorformatiert Zchn"/>
    <w:basedOn w:val="Absatz-Standardschriftart"/>
    <w:link w:val="HTMLVorformatiert"/>
    <w:semiHidden/>
    <w:rsid w:val="00231A86"/>
    <w:rPr>
      <w:sz w:val="20"/>
      <w:szCs w:val="20"/>
      <w:lang w:val="de-CH"/>
    </w:rPr>
  </w:style>
  <w:style w:type="character" w:styleId="HTMLTastatur">
    <w:name w:val="HTML Keyboard"/>
    <w:basedOn w:val="Absatz-Standardschriftart"/>
    <w:semiHidden/>
    <w:unhideWhenUsed/>
    <w:rsid w:val="00231A86"/>
    <w:rPr>
      <w:rFonts w:ascii="Segoe UI" w:hAnsi="Segoe UI"/>
      <w:sz w:val="20"/>
      <w:szCs w:val="20"/>
      <w:lang w:val="de-CH"/>
    </w:rPr>
  </w:style>
  <w:style w:type="paragraph" w:styleId="Makrotext">
    <w:name w:val="macro"/>
    <w:link w:val="MakrotextZchn"/>
    <w:semiHidden/>
    <w:unhideWhenUsed/>
    <w:rsid w:val="00231A86"/>
    <w:pPr>
      <w:tabs>
        <w:tab w:val="left" w:pos="480"/>
        <w:tab w:val="left" w:pos="960"/>
        <w:tab w:val="left" w:pos="1440"/>
        <w:tab w:val="left" w:pos="1920"/>
        <w:tab w:val="left" w:pos="2400"/>
        <w:tab w:val="left" w:pos="2880"/>
        <w:tab w:val="left" w:pos="3360"/>
        <w:tab w:val="left" w:pos="3840"/>
        <w:tab w:val="left" w:pos="4320"/>
      </w:tabs>
    </w:pPr>
    <w:rPr>
      <w:sz w:val="20"/>
      <w:szCs w:val="20"/>
    </w:rPr>
  </w:style>
  <w:style w:type="character" w:customStyle="1" w:styleId="MakrotextZchn">
    <w:name w:val="Makrotext Zchn"/>
    <w:basedOn w:val="Absatz-Standardschriftart"/>
    <w:link w:val="Makrotext"/>
    <w:semiHidden/>
    <w:rsid w:val="00231A86"/>
    <w:rPr>
      <w:sz w:val="20"/>
      <w:szCs w:val="20"/>
      <w:lang w:val="de-CH"/>
    </w:rPr>
  </w:style>
  <w:style w:type="paragraph" w:styleId="NurText">
    <w:name w:val="Plain Text"/>
    <w:basedOn w:val="Standard"/>
    <w:link w:val="NurTextZchn"/>
    <w:semiHidden/>
    <w:unhideWhenUsed/>
    <w:rsid w:val="00231A86"/>
    <w:rPr>
      <w:sz w:val="21"/>
      <w:szCs w:val="21"/>
    </w:rPr>
  </w:style>
  <w:style w:type="character" w:customStyle="1" w:styleId="NurTextZchn">
    <w:name w:val="Nur Text Zchn"/>
    <w:basedOn w:val="Absatz-Standardschriftart"/>
    <w:link w:val="NurText"/>
    <w:semiHidden/>
    <w:rsid w:val="00231A86"/>
    <w:rPr>
      <w:sz w:val="21"/>
      <w:szCs w:val="21"/>
      <w:lang w:val="de-CH"/>
    </w:rPr>
  </w:style>
  <w:style w:type="paragraph" w:customStyle="1" w:styleId="Ort">
    <w:name w:val="Ort"/>
    <w:basedOn w:val="Standard"/>
    <w:next w:val="Standard"/>
    <w:rsid w:val="009B30A0"/>
    <w:pPr>
      <w:tabs>
        <w:tab w:val="left" w:pos="5103"/>
        <w:tab w:val="right" w:pos="9356"/>
      </w:tabs>
      <w:spacing w:before="220"/>
    </w:pPr>
    <w:rPr>
      <w:rFonts w:ascii="Arial" w:hAnsi="Arial" w:cs="Arial"/>
      <w:szCs w:val="24"/>
      <w:lang w:eastAsia="de-DE"/>
    </w:rPr>
  </w:style>
  <w:style w:type="character" w:styleId="NichtaufgelsteErwhnung">
    <w:name w:val="Unresolved Mention"/>
    <w:basedOn w:val="Absatz-Standardschriftart"/>
    <w:uiPriority w:val="99"/>
    <w:semiHidden/>
    <w:unhideWhenUsed/>
    <w:rsid w:val="00FA45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081793">
      <w:bodyDiv w:val="1"/>
      <w:marLeft w:val="0"/>
      <w:marRight w:val="0"/>
      <w:marTop w:val="0"/>
      <w:marBottom w:val="0"/>
      <w:divBdr>
        <w:top w:val="none" w:sz="0" w:space="0" w:color="auto"/>
        <w:left w:val="none" w:sz="0" w:space="0" w:color="auto"/>
        <w:bottom w:val="none" w:sz="0" w:space="0" w:color="auto"/>
        <w:right w:val="none" w:sz="0" w:space="0" w:color="auto"/>
      </w:divBdr>
    </w:div>
    <w:div w:id="1036541881">
      <w:bodyDiv w:val="1"/>
      <w:marLeft w:val="0"/>
      <w:marRight w:val="0"/>
      <w:marTop w:val="0"/>
      <w:marBottom w:val="0"/>
      <w:divBdr>
        <w:top w:val="none" w:sz="0" w:space="0" w:color="auto"/>
        <w:left w:val="none" w:sz="0" w:space="0" w:color="auto"/>
        <w:bottom w:val="none" w:sz="0" w:space="0" w:color="auto"/>
        <w:right w:val="none" w:sz="0" w:space="0" w:color="auto"/>
      </w:divBdr>
    </w:div>
    <w:div w:id="1659722470">
      <w:bodyDiv w:val="1"/>
      <w:marLeft w:val="0"/>
      <w:marRight w:val="0"/>
      <w:marTop w:val="0"/>
      <w:marBottom w:val="0"/>
      <w:divBdr>
        <w:top w:val="none" w:sz="0" w:space="0" w:color="auto"/>
        <w:left w:val="none" w:sz="0" w:space="0" w:color="auto"/>
        <w:bottom w:val="none" w:sz="0" w:space="0" w:color="auto"/>
        <w:right w:val="none" w:sz="0" w:space="0" w:color="auto"/>
      </w:divBdr>
      <w:divsChild>
        <w:div w:id="332758708">
          <w:marLeft w:val="0"/>
          <w:marRight w:val="0"/>
          <w:marTop w:val="0"/>
          <w:marBottom w:val="0"/>
          <w:divBdr>
            <w:top w:val="none" w:sz="0" w:space="0" w:color="auto"/>
            <w:left w:val="none" w:sz="0" w:space="0" w:color="auto"/>
            <w:bottom w:val="none" w:sz="0" w:space="0" w:color="auto"/>
            <w:right w:val="none" w:sz="0" w:space="0" w:color="auto"/>
          </w:divBdr>
          <w:divsChild>
            <w:div w:id="542600837">
              <w:marLeft w:val="0"/>
              <w:marRight w:val="0"/>
              <w:marTop w:val="0"/>
              <w:marBottom w:val="0"/>
              <w:divBdr>
                <w:top w:val="none" w:sz="0" w:space="0" w:color="auto"/>
                <w:left w:val="none" w:sz="0" w:space="0" w:color="auto"/>
                <w:bottom w:val="none" w:sz="0" w:space="0" w:color="auto"/>
                <w:right w:val="none" w:sz="0" w:space="0" w:color="auto"/>
              </w:divBdr>
              <w:divsChild>
                <w:div w:id="311639886">
                  <w:marLeft w:val="0"/>
                  <w:marRight w:val="0"/>
                  <w:marTop w:val="0"/>
                  <w:marBottom w:val="0"/>
                  <w:divBdr>
                    <w:top w:val="none" w:sz="0" w:space="0" w:color="auto"/>
                    <w:left w:val="none" w:sz="0" w:space="0" w:color="auto"/>
                    <w:bottom w:val="none" w:sz="0" w:space="0" w:color="auto"/>
                    <w:right w:val="none" w:sz="0" w:space="0" w:color="auto"/>
                  </w:divBdr>
                  <w:divsChild>
                    <w:div w:id="95831766">
                      <w:marLeft w:val="0"/>
                      <w:marRight w:val="0"/>
                      <w:marTop w:val="0"/>
                      <w:marBottom w:val="0"/>
                      <w:divBdr>
                        <w:top w:val="none" w:sz="0" w:space="0" w:color="auto"/>
                        <w:left w:val="none" w:sz="0" w:space="0" w:color="auto"/>
                        <w:bottom w:val="none" w:sz="0" w:space="0" w:color="auto"/>
                        <w:right w:val="none" w:sz="0" w:space="0" w:color="auto"/>
                      </w:divBdr>
                    </w:div>
                    <w:div w:id="3104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diagramData" Target="diagrams/data1.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diagramColors" Target="diagrams/colors1.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footer" Target="footer1.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diagramQuickStyle" Target="diagrams/quickStyle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header" Target="header2.xml"/><Relationship Id="rId28" Type="http://schemas.openxmlformats.org/officeDocument/2006/relationships/glossaryDocument" Target="glossary/document.xml"/><Relationship Id="rId10" Type="http://schemas.openxmlformats.org/officeDocument/2006/relationships/numbering" Target="numbering.xml"/><Relationship Id="rId19" Type="http://schemas.openxmlformats.org/officeDocument/2006/relationships/diagramLayout" Target="diagrams/layout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microsoft.com/office/2007/relationships/diagramDrawing" Target="diagrams/drawing1.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em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gru\OneDrive%20-%20sluz\Desktop\Dokument%20A4-hoch.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433A65-B245-4CB9-B7A3-7D82A7404133}"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de-CH"/>
        </a:p>
      </dgm:t>
    </dgm:pt>
    <dgm:pt modelId="{731006DE-8F87-4142-9629-C7E334F34831}">
      <dgm:prSet phldrT="[Text]"/>
      <dgm:spPr/>
      <dgm:t>
        <a:bodyPr/>
        <a:lstStyle/>
        <a:p>
          <a:r>
            <a:rPr lang="de-CH"/>
            <a:t>1</a:t>
          </a:r>
        </a:p>
      </dgm:t>
    </dgm:pt>
    <dgm:pt modelId="{45C29376-5DB0-4975-9BEF-15DFBA150F80}" type="parTrans" cxnId="{A19896E1-9344-4219-813A-7FD2FC8CFA9D}">
      <dgm:prSet/>
      <dgm:spPr/>
      <dgm:t>
        <a:bodyPr/>
        <a:lstStyle/>
        <a:p>
          <a:endParaRPr lang="de-CH"/>
        </a:p>
      </dgm:t>
    </dgm:pt>
    <dgm:pt modelId="{4CC7D229-4936-4DCB-8443-4452B1CD6117}" type="sibTrans" cxnId="{A19896E1-9344-4219-813A-7FD2FC8CFA9D}">
      <dgm:prSet/>
      <dgm:spPr/>
      <dgm:t>
        <a:bodyPr/>
        <a:lstStyle/>
        <a:p>
          <a:endParaRPr lang="de-CH"/>
        </a:p>
      </dgm:t>
    </dgm:pt>
    <dgm:pt modelId="{A9CF9169-55AF-4071-B9AB-D0802385B0AF}">
      <dgm:prSet phldrT="[Text]"/>
      <dgm:spPr/>
      <dgm:t>
        <a:bodyPr/>
        <a:lstStyle/>
        <a:p>
          <a:r>
            <a:rPr lang="de-CH"/>
            <a:t>Situation analysieren</a:t>
          </a:r>
        </a:p>
      </dgm:t>
    </dgm:pt>
    <dgm:pt modelId="{0F2835B6-C044-452C-8BFF-6DD6A784DD34}" type="parTrans" cxnId="{1DB452B5-85A9-4F6D-90DE-0566A74FEBB2}">
      <dgm:prSet/>
      <dgm:spPr/>
      <dgm:t>
        <a:bodyPr/>
        <a:lstStyle/>
        <a:p>
          <a:endParaRPr lang="de-CH"/>
        </a:p>
      </dgm:t>
    </dgm:pt>
    <dgm:pt modelId="{632E47B8-765F-49C0-807A-CF7C14FE49DB}" type="sibTrans" cxnId="{1DB452B5-85A9-4F6D-90DE-0566A74FEBB2}">
      <dgm:prSet/>
      <dgm:spPr/>
      <dgm:t>
        <a:bodyPr/>
        <a:lstStyle/>
        <a:p>
          <a:endParaRPr lang="de-CH"/>
        </a:p>
      </dgm:t>
    </dgm:pt>
    <dgm:pt modelId="{F200086E-65D5-4598-8F50-A810D782BB9B}">
      <dgm:prSet phldrT="[Text]"/>
      <dgm:spPr/>
      <dgm:t>
        <a:bodyPr/>
        <a:lstStyle/>
        <a:p>
          <a:r>
            <a:rPr lang="de-CH"/>
            <a:t>2</a:t>
          </a:r>
        </a:p>
      </dgm:t>
    </dgm:pt>
    <dgm:pt modelId="{2AA5CE13-415E-413C-AD33-5A04B9825C0D}" type="parTrans" cxnId="{29EAB2E3-836F-4C6B-86FA-4A78CC2B9026}">
      <dgm:prSet/>
      <dgm:spPr/>
      <dgm:t>
        <a:bodyPr/>
        <a:lstStyle/>
        <a:p>
          <a:endParaRPr lang="de-CH"/>
        </a:p>
      </dgm:t>
    </dgm:pt>
    <dgm:pt modelId="{6B65D2CA-BD74-4135-B575-A06090A17B0C}" type="sibTrans" cxnId="{29EAB2E3-836F-4C6B-86FA-4A78CC2B9026}">
      <dgm:prSet/>
      <dgm:spPr/>
      <dgm:t>
        <a:bodyPr/>
        <a:lstStyle/>
        <a:p>
          <a:endParaRPr lang="de-CH"/>
        </a:p>
      </dgm:t>
    </dgm:pt>
    <dgm:pt modelId="{FC5091AD-ED5B-4899-9C19-AFB4825D6E4E}">
      <dgm:prSet phldrT="[Text]"/>
      <dgm:spPr/>
      <dgm:t>
        <a:bodyPr/>
        <a:lstStyle/>
        <a:p>
          <a:r>
            <a:rPr lang="de-CH"/>
            <a:t>3</a:t>
          </a:r>
        </a:p>
      </dgm:t>
    </dgm:pt>
    <dgm:pt modelId="{D3DC59DD-2F27-48C8-BEEC-26C326932A02}" type="parTrans" cxnId="{3FAB83CD-EF2E-4DA9-94C4-AF20CCE0396F}">
      <dgm:prSet/>
      <dgm:spPr/>
      <dgm:t>
        <a:bodyPr/>
        <a:lstStyle/>
        <a:p>
          <a:endParaRPr lang="de-CH"/>
        </a:p>
      </dgm:t>
    </dgm:pt>
    <dgm:pt modelId="{2087C354-CBFE-41B1-B78A-BC3B343F0B4A}" type="sibTrans" cxnId="{3FAB83CD-EF2E-4DA9-94C4-AF20CCE0396F}">
      <dgm:prSet/>
      <dgm:spPr/>
      <dgm:t>
        <a:bodyPr/>
        <a:lstStyle/>
        <a:p>
          <a:endParaRPr lang="de-CH"/>
        </a:p>
      </dgm:t>
    </dgm:pt>
    <dgm:pt modelId="{07E94F5D-2578-4719-86AA-2D3E6D175654}">
      <dgm:prSet phldrT="[Text]"/>
      <dgm:spPr/>
      <dgm:t>
        <a:bodyPr/>
        <a:lstStyle/>
        <a:p>
          <a:r>
            <a:rPr lang="de-CH"/>
            <a:t>Stichworte zur Situation analysieren</a:t>
          </a:r>
        </a:p>
      </dgm:t>
    </dgm:pt>
    <dgm:pt modelId="{927AD804-6637-4DAA-93C7-E5219C9445F1}" type="parTrans" cxnId="{9660A413-AAE4-44BD-8DC2-0622E8EAE405}">
      <dgm:prSet/>
      <dgm:spPr/>
      <dgm:t>
        <a:bodyPr/>
        <a:lstStyle/>
        <a:p>
          <a:endParaRPr lang="de-CH"/>
        </a:p>
      </dgm:t>
    </dgm:pt>
    <dgm:pt modelId="{456B9B39-2711-4601-87A2-14A935034541}" type="sibTrans" cxnId="{9660A413-AAE4-44BD-8DC2-0622E8EAE405}">
      <dgm:prSet/>
      <dgm:spPr/>
      <dgm:t>
        <a:bodyPr/>
        <a:lstStyle/>
        <a:p>
          <a:endParaRPr lang="de-CH"/>
        </a:p>
      </dgm:t>
    </dgm:pt>
    <dgm:pt modelId="{5DC50481-E57C-416E-8286-339E5B3DAEFB}">
      <dgm:prSet phldrT="[Text]"/>
      <dgm:spPr/>
      <dgm:t>
        <a:bodyPr/>
        <a:lstStyle/>
        <a:p>
          <a:r>
            <a:rPr lang="de-CH"/>
            <a:t>4</a:t>
          </a:r>
        </a:p>
      </dgm:t>
    </dgm:pt>
    <dgm:pt modelId="{0CB08431-F61F-4D0C-9648-3D1D90A24B20}" type="parTrans" cxnId="{6A99939E-BA54-4BC5-8A39-90126B00CA04}">
      <dgm:prSet/>
      <dgm:spPr/>
      <dgm:t>
        <a:bodyPr/>
        <a:lstStyle/>
        <a:p>
          <a:endParaRPr lang="de-CH"/>
        </a:p>
      </dgm:t>
    </dgm:pt>
    <dgm:pt modelId="{57CC7140-4B12-4DA7-AD22-AD15F59CF075}" type="sibTrans" cxnId="{6A99939E-BA54-4BC5-8A39-90126B00CA04}">
      <dgm:prSet/>
      <dgm:spPr/>
      <dgm:t>
        <a:bodyPr/>
        <a:lstStyle/>
        <a:p>
          <a:endParaRPr lang="de-CH"/>
        </a:p>
      </dgm:t>
    </dgm:pt>
    <dgm:pt modelId="{6BC72FE2-2FA7-4A09-976D-7D39A14AFD52}">
      <dgm:prSet phldrT="[Text]"/>
      <dgm:spPr/>
      <dgm:t>
        <a:bodyPr/>
        <a:lstStyle/>
        <a:p>
          <a:r>
            <a:rPr lang="de-CH"/>
            <a:t>daraus eine Frage, ein Problem formulieren</a:t>
          </a:r>
        </a:p>
      </dgm:t>
    </dgm:pt>
    <dgm:pt modelId="{7A1ED338-09BC-4F4E-9231-1F01C0CD84D6}" type="parTrans" cxnId="{1D04D802-D4A1-4B95-AE33-A798FBACBC3A}">
      <dgm:prSet/>
      <dgm:spPr/>
      <dgm:t>
        <a:bodyPr/>
        <a:lstStyle/>
        <a:p>
          <a:endParaRPr lang="de-CH"/>
        </a:p>
      </dgm:t>
    </dgm:pt>
    <dgm:pt modelId="{9535C14C-F382-4340-B5F6-0A70303FDD01}" type="sibTrans" cxnId="{1D04D802-D4A1-4B95-AE33-A798FBACBC3A}">
      <dgm:prSet/>
      <dgm:spPr/>
      <dgm:t>
        <a:bodyPr/>
        <a:lstStyle/>
        <a:p>
          <a:endParaRPr lang="de-CH"/>
        </a:p>
      </dgm:t>
    </dgm:pt>
    <dgm:pt modelId="{D2CC8B17-0B6E-4E5D-A3C0-FC5DAD122207}">
      <dgm:prSet phldrT="[Text]"/>
      <dgm:spPr/>
      <dgm:t>
        <a:bodyPr/>
        <a:lstStyle/>
        <a:p>
          <a:r>
            <a:rPr lang="de-CH"/>
            <a:t>wer sind beteiligte Personen?</a:t>
          </a:r>
        </a:p>
      </dgm:t>
    </dgm:pt>
    <dgm:pt modelId="{C1AF71DC-BD12-4BA9-A765-8357C0461AA0}" type="parTrans" cxnId="{BB414A67-9248-466B-B706-B88B3BC691A3}">
      <dgm:prSet/>
      <dgm:spPr/>
      <dgm:t>
        <a:bodyPr/>
        <a:lstStyle/>
        <a:p>
          <a:endParaRPr lang="de-CH"/>
        </a:p>
      </dgm:t>
    </dgm:pt>
    <dgm:pt modelId="{8D951B40-216D-431D-ABB5-341D9B8BC8EB}" type="sibTrans" cxnId="{BB414A67-9248-466B-B706-B88B3BC691A3}">
      <dgm:prSet/>
      <dgm:spPr/>
      <dgm:t>
        <a:bodyPr/>
        <a:lstStyle/>
        <a:p>
          <a:endParaRPr lang="de-CH"/>
        </a:p>
      </dgm:t>
    </dgm:pt>
    <dgm:pt modelId="{4936D341-5E2E-46D7-BD81-07816F38CF3B}">
      <dgm:prSet phldrT="[Text]"/>
      <dgm:spPr/>
      <dgm:t>
        <a:bodyPr/>
        <a:lstStyle/>
        <a:p>
          <a:r>
            <a:rPr lang="de-CH"/>
            <a:t>Wer will von wem was?</a:t>
          </a:r>
        </a:p>
      </dgm:t>
    </dgm:pt>
    <dgm:pt modelId="{4BF1EEBA-2986-43A9-BC0E-93590D26EB37}" type="parTrans" cxnId="{28E3E181-94BC-4F84-BE26-2B5A47C7119A}">
      <dgm:prSet/>
      <dgm:spPr/>
      <dgm:t>
        <a:bodyPr/>
        <a:lstStyle/>
        <a:p>
          <a:endParaRPr lang="de-CH"/>
        </a:p>
      </dgm:t>
    </dgm:pt>
    <dgm:pt modelId="{5FEF704D-AC40-49D4-AFE1-E5064924B6EA}" type="sibTrans" cxnId="{28E3E181-94BC-4F84-BE26-2B5A47C7119A}">
      <dgm:prSet/>
      <dgm:spPr/>
      <dgm:t>
        <a:bodyPr/>
        <a:lstStyle/>
        <a:p>
          <a:endParaRPr lang="de-CH"/>
        </a:p>
      </dgm:t>
    </dgm:pt>
    <dgm:pt modelId="{BA68DA66-9AC0-4B01-910C-5F7926072A2A}">
      <dgm:prSet phldrT="[Text]"/>
      <dgm:spPr/>
      <dgm:t>
        <a:bodyPr/>
        <a:lstStyle/>
        <a:p>
          <a:r>
            <a:rPr lang="de-CH"/>
            <a:t>Was sind die Interessen der Beteiligten?</a:t>
          </a:r>
        </a:p>
      </dgm:t>
    </dgm:pt>
    <dgm:pt modelId="{DCA14361-F3A3-4E0B-B5D3-B87CB058CDC6}" type="parTrans" cxnId="{AF29F0D2-30CC-4C03-9B62-F359A2F67B2A}">
      <dgm:prSet/>
      <dgm:spPr/>
      <dgm:t>
        <a:bodyPr/>
        <a:lstStyle/>
        <a:p>
          <a:endParaRPr lang="de-CH"/>
        </a:p>
      </dgm:t>
    </dgm:pt>
    <dgm:pt modelId="{395EC82E-388E-439B-8F96-052E22C692F1}" type="sibTrans" cxnId="{AF29F0D2-30CC-4C03-9B62-F359A2F67B2A}">
      <dgm:prSet/>
      <dgm:spPr/>
      <dgm:t>
        <a:bodyPr/>
        <a:lstStyle/>
        <a:p>
          <a:endParaRPr lang="de-CH"/>
        </a:p>
      </dgm:t>
    </dgm:pt>
    <dgm:pt modelId="{8EF87ECE-1BEA-4136-9A21-B19E14CEAE04}">
      <dgm:prSet phldrT="[Text]"/>
      <dgm:spPr/>
      <dgm:t>
        <a:bodyPr/>
        <a:lstStyle/>
        <a:p>
          <a:r>
            <a:rPr lang="de-CH"/>
            <a:t>rechtliche Beziehung klären</a:t>
          </a:r>
        </a:p>
      </dgm:t>
    </dgm:pt>
    <dgm:pt modelId="{783330CE-1CDC-4CBB-8496-110219D98519}" type="parTrans" cxnId="{370C5164-F30B-4340-A26E-1E0ACA841F4A}">
      <dgm:prSet/>
      <dgm:spPr/>
      <dgm:t>
        <a:bodyPr/>
        <a:lstStyle/>
        <a:p>
          <a:endParaRPr lang="de-CH"/>
        </a:p>
      </dgm:t>
    </dgm:pt>
    <dgm:pt modelId="{93650D7F-5E2A-4B86-B57A-3C6AC65AC7AF}" type="sibTrans" cxnId="{370C5164-F30B-4340-A26E-1E0ACA841F4A}">
      <dgm:prSet/>
      <dgm:spPr/>
      <dgm:t>
        <a:bodyPr/>
        <a:lstStyle/>
        <a:p>
          <a:endParaRPr lang="de-CH"/>
        </a:p>
      </dgm:t>
    </dgm:pt>
    <dgm:pt modelId="{37B86858-9ECC-43B7-B59C-E7E52F522854}">
      <dgm:prSet phldrT="[Text]"/>
      <dgm:spPr/>
      <dgm:t>
        <a:bodyPr/>
        <a:lstStyle/>
        <a:p>
          <a:r>
            <a:rPr lang="de-CH"/>
            <a:t>Gesetz suchen</a:t>
          </a:r>
        </a:p>
      </dgm:t>
    </dgm:pt>
    <dgm:pt modelId="{BD3AC517-436E-4DE6-B01B-EC647295D636}" type="parTrans" cxnId="{52ABFB08-D061-49FC-9309-FB3D597418B3}">
      <dgm:prSet/>
      <dgm:spPr/>
      <dgm:t>
        <a:bodyPr/>
        <a:lstStyle/>
        <a:p>
          <a:endParaRPr lang="de-CH"/>
        </a:p>
      </dgm:t>
    </dgm:pt>
    <dgm:pt modelId="{0DD65B2B-5DD8-4FAA-8898-6B379A8C41D9}" type="sibTrans" cxnId="{52ABFB08-D061-49FC-9309-FB3D597418B3}">
      <dgm:prSet/>
      <dgm:spPr/>
      <dgm:t>
        <a:bodyPr/>
        <a:lstStyle/>
        <a:p>
          <a:endParaRPr lang="de-CH"/>
        </a:p>
      </dgm:t>
    </dgm:pt>
    <dgm:pt modelId="{12982980-9EC5-449C-B7F8-463761A9A010}">
      <dgm:prSet phldrT="[Text]"/>
      <dgm:spPr/>
      <dgm:t>
        <a:bodyPr/>
        <a:lstStyle/>
        <a:p>
          <a:r>
            <a:rPr lang="de-CH"/>
            <a:t>Gesetz notieren</a:t>
          </a:r>
        </a:p>
      </dgm:t>
    </dgm:pt>
    <dgm:pt modelId="{C44F65EF-8D80-4B87-ADBD-66B9BFDA9F2A}" type="parTrans" cxnId="{50D8DC36-519A-48B9-B0D0-836BAB84B7F7}">
      <dgm:prSet/>
      <dgm:spPr/>
      <dgm:t>
        <a:bodyPr/>
        <a:lstStyle/>
        <a:p>
          <a:endParaRPr lang="de-CH"/>
        </a:p>
      </dgm:t>
    </dgm:pt>
    <dgm:pt modelId="{A1DFA043-73C0-4066-B573-FF00731D3B9A}" type="sibTrans" cxnId="{50D8DC36-519A-48B9-B0D0-836BAB84B7F7}">
      <dgm:prSet/>
      <dgm:spPr/>
      <dgm:t>
        <a:bodyPr/>
        <a:lstStyle/>
        <a:p>
          <a:endParaRPr lang="de-CH"/>
        </a:p>
      </dgm:t>
    </dgm:pt>
    <dgm:pt modelId="{C6BAC637-D4CB-4ED9-AABF-C9B07A21B30E}">
      <dgm:prSet phldrT="[Text]"/>
      <dgm:spPr/>
      <dgm:t>
        <a:bodyPr/>
        <a:lstStyle/>
        <a:p>
          <a:r>
            <a:rPr lang="de-CH"/>
            <a:t>wenn-dann-Satz formulieren</a:t>
          </a:r>
        </a:p>
      </dgm:t>
    </dgm:pt>
    <dgm:pt modelId="{31E72D56-0C7D-4DF6-B22B-DC58DDC541D9}" type="parTrans" cxnId="{7502194B-376D-4E98-9685-8E48F7A3D9C1}">
      <dgm:prSet/>
      <dgm:spPr/>
      <dgm:t>
        <a:bodyPr/>
        <a:lstStyle/>
        <a:p>
          <a:endParaRPr lang="de-CH"/>
        </a:p>
      </dgm:t>
    </dgm:pt>
    <dgm:pt modelId="{B52D5572-4A8B-4F8B-AEF2-B8771F90663A}" type="sibTrans" cxnId="{7502194B-376D-4E98-9685-8E48F7A3D9C1}">
      <dgm:prSet/>
      <dgm:spPr/>
      <dgm:t>
        <a:bodyPr/>
        <a:lstStyle/>
        <a:p>
          <a:endParaRPr lang="de-CH"/>
        </a:p>
      </dgm:t>
    </dgm:pt>
    <dgm:pt modelId="{E3829EBE-8BFE-4399-8AF4-A61C2D618C11}">
      <dgm:prSet phldrT="[Text]"/>
      <dgm:spPr/>
      <dgm:t>
        <a:bodyPr/>
        <a:lstStyle/>
        <a:p>
          <a:r>
            <a:rPr lang="de-CH"/>
            <a:t>5</a:t>
          </a:r>
        </a:p>
      </dgm:t>
    </dgm:pt>
    <dgm:pt modelId="{E93C3412-E9A7-40DB-899C-8D1C4A6F21DD}" type="parTrans" cxnId="{B601B636-4045-45CC-88D1-ECA463A15B15}">
      <dgm:prSet/>
      <dgm:spPr/>
      <dgm:t>
        <a:bodyPr/>
        <a:lstStyle/>
        <a:p>
          <a:endParaRPr lang="de-CH"/>
        </a:p>
      </dgm:t>
    </dgm:pt>
    <dgm:pt modelId="{4BAF63B1-23BA-4FFF-80D1-1403B8D2716C}" type="sibTrans" cxnId="{B601B636-4045-45CC-88D1-ECA463A15B15}">
      <dgm:prSet/>
      <dgm:spPr/>
      <dgm:t>
        <a:bodyPr/>
        <a:lstStyle/>
        <a:p>
          <a:endParaRPr lang="de-CH"/>
        </a:p>
      </dgm:t>
    </dgm:pt>
    <dgm:pt modelId="{6E188D7F-34F2-4376-87DA-DA5FEE1F860C}">
      <dgm:prSet phldrT="[Text]"/>
      <dgm:spPr/>
      <dgm:t>
        <a:bodyPr/>
        <a:lstStyle/>
        <a:p>
          <a:r>
            <a:rPr lang="de-CH"/>
            <a:t>definitive Lösung aufschreiben</a:t>
          </a:r>
        </a:p>
      </dgm:t>
    </dgm:pt>
    <dgm:pt modelId="{1C3E2B82-A34F-495C-9F14-45DDED1EA270}" type="parTrans" cxnId="{87A86722-E09A-49E4-A7D4-A58CA4A27AB2}">
      <dgm:prSet/>
      <dgm:spPr/>
      <dgm:t>
        <a:bodyPr/>
        <a:lstStyle/>
        <a:p>
          <a:endParaRPr lang="de-CH"/>
        </a:p>
      </dgm:t>
    </dgm:pt>
    <dgm:pt modelId="{BC95F063-48B3-4800-A967-71859A6B24AC}" type="sibTrans" cxnId="{87A86722-E09A-49E4-A7D4-A58CA4A27AB2}">
      <dgm:prSet/>
      <dgm:spPr/>
      <dgm:t>
        <a:bodyPr/>
        <a:lstStyle/>
        <a:p>
          <a:endParaRPr lang="de-CH"/>
        </a:p>
      </dgm:t>
    </dgm:pt>
    <dgm:pt modelId="{5A1B39AA-E30A-41EC-A817-149930D57CBE}">
      <dgm:prSet phldrT="[Text]"/>
      <dgm:spPr/>
      <dgm:t>
        <a:bodyPr/>
        <a:lstStyle/>
        <a:p>
          <a:r>
            <a:rPr lang="de-CH"/>
            <a:t>Gesetzesartikel korrekt zitieren</a:t>
          </a:r>
        </a:p>
      </dgm:t>
    </dgm:pt>
    <dgm:pt modelId="{E6BD734C-BCD4-4F31-A2B5-55BB342935D0}" type="parTrans" cxnId="{5ED2DB42-3CAA-4430-8303-9EF2DD31E788}">
      <dgm:prSet/>
      <dgm:spPr/>
      <dgm:t>
        <a:bodyPr/>
        <a:lstStyle/>
        <a:p>
          <a:endParaRPr lang="de-CH"/>
        </a:p>
      </dgm:t>
    </dgm:pt>
    <dgm:pt modelId="{E202B8B1-9814-495F-B9FE-846534B8DF8F}" type="sibTrans" cxnId="{5ED2DB42-3CAA-4430-8303-9EF2DD31E788}">
      <dgm:prSet/>
      <dgm:spPr/>
      <dgm:t>
        <a:bodyPr/>
        <a:lstStyle/>
        <a:p>
          <a:endParaRPr lang="de-CH"/>
        </a:p>
      </dgm:t>
    </dgm:pt>
    <dgm:pt modelId="{A4A8DF76-6B98-4D2D-8D87-00278650A6EF}">
      <dgm:prSet phldrT="[Text]"/>
      <dgm:spPr/>
      <dgm:t>
        <a:bodyPr/>
        <a:lstStyle/>
        <a:p>
          <a:r>
            <a:rPr lang="de-CH"/>
            <a:t>6</a:t>
          </a:r>
        </a:p>
      </dgm:t>
    </dgm:pt>
    <dgm:pt modelId="{E31FA316-9F00-491E-B7CB-46E3956E70B5}" type="parTrans" cxnId="{76386FEC-47C9-46FE-83C2-236219EEEFD8}">
      <dgm:prSet/>
      <dgm:spPr/>
      <dgm:t>
        <a:bodyPr/>
        <a:lstStyle/>
        <a:p>
          <a:endParaRPr lang="de-CH"/>
        </a:p>
      </dgm:t>
    </dgm:pt>
    <dgm:pt modelId="{56FA8765-8F4E-4845-B03D-C4EBFC46C07D}" type="sibTrans" cxnId="{76386FEC-47C9-46FE-83C2-236219EEEFD8}">
      <dgm:prSet/>
      <dgm:spPr/>
      <dgm:t>
        <a:bodyPr/>
        <a:lstStyle/>
        <a:p>
          <a:endParaRPr lang="de-CH"/>
        </a:p>
      </dgm:t>
    </dgm:pt>
    <dgm:pt modelId="{D91C939B-4C5A-4802-8831-0B84709DBDF9}">
      <dgm:prSet phldrT="[Text]"/>
      <dgm:spPr/>
      <dgm:t>
        <a:bodyPr/>
        <a:lstStyle/>
        <a:p>
          <a:r>
            <a:rPr lang="de-CH"/>
            <a:t>Begründung formulieren</a:t>
          </a:r>
        </a:p>
      </dgm:t>
    </dgm:pt>
    <dgm:pt modelId="{258A77A7-747A-474A-89A4-A4094B4A5111}" type="parTrans" cxnId="{1DFA206E-CCFB-4393-AFED-5D1D4DA0BA53}">
      <dgm:prSet/>
      <dgm:spPr/>
      <dgm:t>
        <a:bodyPr/>
        <a:lstStyle/>
        <a:p>
          <a:endParaRPr lang="de-CH"/>
        </a:p>
      </dgm:t>
    </dgm:pt>
    <dgm:pt modelId="{47B5365F-C78A-4894-BD51-6C636B889113}" type="sibTrans" cxnId="{1DFA206E-CCFB-4393-AFED-5D1D4DA0BA53}">
      <dgm:prSet/>
      <dgm:spPr/>
      <dgm:t>
        <a:bodyPr/>
        <a:lstStyle/>
        <a:p>
          <a:endParaRPr lang="de-CH"/>
        </a:p>
      </dgm:t>
    </dgm:pt>
    <dgm:pt modelId="{72FA3D51-AAFD-441B-9740-AC60016D9338}">
      <dgm:prSet phldrT="[Text]"/>
      <dgm:spPr/>
      <dgm:t>
        <a:bodyPr/>
        <a:lstStyle/>
        <a:p>
          <a:r>
            <a:rPr lang="de-CH"/>
            <a:t>nachdenken: Ist das korrekt?</a:t>
          </a:r>
        </a:p>
      </dgm:t>
    </dgm:pt>
    <dgm:pt modelId="{025403AE-7AB2-48F6-A415-1192605E0A93}" type="parTrans" cxnId="{91312EBB-1F0E-47CB-9375-CF12D0E19F27}">
      <dgm:prSet/>
      <dgm:spPr/>
    </dgm:pt>
    <dgm:pt modelId="{67598EC7-0FF5-4D43-9C61-8A0CB360A6E5}" type="sibTrans" cxnId="{91312EBB-1F0E-47CB-9375-CF12D0E19F27}">
      <dgm:prSet/>
      <dgm:spPr/>
    </dgm:pt>
    <dgm:pt modelId="{A18A6FD1-B329-4FAE-A8EB-70FF09429F93}" type="pres">
      <dgm:prSet presAssocID="{3B433A65-B245-4CB9-B7A3-7D82A7404133}" presName="linearFlow" presStyleCnt="0">
        <dgm:presLayoutVars>
          <dgm:dir/>
          <dgm:animLvl val="lvl"/>
          <dgm:resizeHandles val="exact"/>
        </dgm:presLayoutVars>
      </dgm:prSet>
      <dgm:spPr/>
    </dgm:pt>
    <dgm:pt modelId="{07458583-2D46-4F4B-97F0-4E3E8EC85F1F}" type="pres">
      <dgm:prSet presAssocID="{731006DE-8F87-4142-9629-C7E334F34831}" presName="composite" presStyleCnt="0"/>
      <dgm:spPr/>
    </dgm:pt>
    <dgm:pt modelId="{85AA15F5-B406-44E0-88AA-ED8C3BFECD79}" type="pres">
      <dgm:prSet presAssocID="{731006DE-8F87-4142-9629-C7E334F34831}" presName="parentText" presStyleLbl="alignNode1" presStyleIdx="0" presStyleCnt="6">
        <dgm:presLayoutVars>
          <dgm:chMax val="1"/>
          <dgm:bulletEnabled val="1"/>
        </dgm:presLayoutVars>
      </dgm:prSet>
      <dgm:spPr/>
    </dgm:pt>
    <dgm:pt modelId="{457ECFEA-81D0-4294-ACB8-F53F9A5C3A35}" type="pres">
      <dgm:prSet presAssocID="{731006DE-8F87-4142-9629-C7E334F34831}" presName="descendantText" presStyleLbl="alignAcc1" presStyleIdx="0" presStyleCnt="6">
        <dgm:presLayoutVars>
          <dgm:bulletEnabled val="1"/>
        </dgm:presLayoutVars>
      </dgm:prSet>
      <dgm:spPr/>
    </dgm:pt>
    <dgm:pt modelId="{97E35627-2674-4DDD-8FC3-97BA14018D22}" type="pres">
      <dgm:prSet presAssocID="{4CC7D229-4936-4DCB-8443-4452B1CD6117}" presName="sp" presStyleCnt="0"/>
      <dgm:spPr/>
    </dgm:pt>
    <dgm:pt modelId="{02546594-510F-4C80-B578-524704937848}" type="pres">
      <dgm:prSet presAssocID="{F200086E-65D5-4598-8F50-A810D782BB9B}" presName="composite" presStyleCnt="0"/>
      <dgm:spPr/>
    </dgm:pt>
    <dgm:pt modelId="{666256B9-F6F3-45A9-9652-571FBF7BC4BA}" type="pres">
      <dgm:prSet presAssocID="{F200086E-65D5-4598-8F50-A810D782BB9B}" presName="parentText" presStyleLbl="alignNode1" presStyleIdx="1" presStyleCnt="6">
        <dgm:presLayoutVars>
          <dgm:chMax val="1"/>
          <dgm:bulletEnabled val="1"/>
        </dgm:presLayoutVars>
      </dgm:prSet>
      <dgm:spPr/>
    </dgm:pt>
    <dgm:pt modelId="{FDFAB262-0ABA-4C75-B4D6-63B85CA0A706}" type="pres">
      <dgm:prSet presAssocID="{F200086E-65D5-4598-8F50-A810D782BB9B}" presName="descendantText" presStyleLbl="alignAcc1" presStyleIdx="1" presStyleCnt="6">
        <dgm:presLayoutVars>
          <dgm:bulletEnabled val="1"/>
        </dgm:presLayoutVars>
      </dgm:prSet>
      <dgm:spPr/>
    </dgm:pt>
    <dgm:pt modelId="{E05E973E-BD7B-44DD-AE10-8801E4DC1B70}" type="pres">
      <dgm:prSet presAssocID="{6B65D2CA-BD74-4135-B575-A06090A17B0C}" presName="sp" presStyleCnt="0"/>
      <dgm:spPr/>
    </dgm:pt>
    <dgm:pt modelId="{051265C3-DB77-45C8-91F5-0EAB530F7CC3}" type="pres">
      <dgm:prSet presAssocID="{FC5091AD-ED5B-4899-9C19-AFB4825D6E4E}" presName="composite" presStyleCnt="0"/>
      <dgm:spPr/>
    </dgm:pt>
    <dgm:pt modelId="{431D7DDD-2578-48E7-B465-858B27F0B7FF}" type="pres">
      <dgm:prSet presAssocID="{FC5091AD-ED5B-4899-9C19-AFB4825D6E4E}" presName="parentText" presStyleLbl="alignNode1" presStyleIdx="2" presStyleCnt="6">
        <dgm:presLayoutVars>
          <dgm:chMax val="1"/>
          <dgm:bulletEnabled val="1"/>
        </dgm:presLayoutVars>
      </dgm:prSet>
      <dgm:spPr/>
    </dgm:pt>
    <dgm:pt modelId="{BF238B0D-824A-4409-827A-BA5F9D63983D}" type="pres">
      <dgm:prSet presAssocID="{FC5091AD-ED5B-4899-9C19-AFB4825D6E4E}" presName="descendantText" presStyleLbl="alignAcc1" presStyleIdx="2" presStyleCnt="6">
        <dgm:presLayoutVars>
          <dgm:bulletEnabled val="1"/>
        </dgm:presLayoutVars>
      </dgm:prSet>
      <dgm:spPr/>
    </dgm:pt>
    <dgm:pt modelId="{4D8389C5-207D-4CCA-8B99-F71764F07B61}" type="pres">
      <dgm:prSet presAssocID="{2087C354-CBFE-41B1-B78A-BC3B343F0B4A}" presName="sp" presStyleCnt="0"/>
      <dgm:spPr/>
    </dgm:pt>
    <dgm:pt modelId="{2B8FA64A-1836-4AD4-801D-F185A2654124}" type="pres">
      <dgm:prSet presAssocID="{5DC50481-E57C-416E-8286-339E5B3DAEFB}" presName="composite" presStyleCnt="0"/>
      <dgm:spPr/>
    </dgm:pt>
    <dgm:pt modelId="{D4A0CA08-654A-4E9F-A151-AE08617ED1F4}" type="pres">
      <dgm:prSet presAssocID="{5DC50481-E57C-416E-8286-339E5B3DAEFB}" presName="parentText" presStyleLbl="alignNode1" presStyleIdx="3" presStyleCnt="6">
        <dgm:presLayoutVars>
          <dgm:chMax val="1"/>
          <dgm:bulletEnabled val="1"/>
        </dgm:presLayoutVars>
      </dgm:prSet>
      <dgm:spPr/>
    </dgm:pt>
    <dgm:pt modelId="{05F6E079-CF63-434C-A88A-CC2EF4989225}" type="pres">
      <dgm:prSet presAssocID="{5DC50481-E57C-416E-8286-339E5B3DAEFB}" presName="descendantText" presStyleLbl="alignAcc1" presStyleIdx="3" presStyleCnt="6">
        <dgm:presLayoutVars>
          <dgm:bulletEnabled val="1"/>
        </dgm:presLayoutVars>
      </dgm:prSet>
      <dgm:spPr/>
    </dgm:pt>
    <dgm:pt modelId="{0B3569BF-9E9E-4F8A-A6AE-3B5F71CE9443}" type="pres">
      <dgm:prSet presAssocID="{57CC7140-4B12-4DA7-AD22-AD15F59CF075}" presName="sp" presStyleCnt="0"/>
      <dgm:spPr/>
    </dgm:pt>
    <dgm:pt modelId="{5D469C5C-CBDC-41C6-8240-8327B84C5C89}" type="pres">
      <dgm:prSet presAssocID="{E3829EBE-8BFE-4399-8AF4-A61C2D618C11}" presName="composite" presStyleCnt="0"/>
      <dgm:spPr/>
    </dgm:pt>
    <dgm:pt modelId="{72C3A4A8-388F-4B2B-A30A-92B5528C193E}" type="pres">
      <dgm:prSet presAssocID="{E3829EBE-8BFE-4399-8AF4-A61C2D618C11}" presName="parentText" presStyleLbl="alignNode1" presStyleIdx="4" presStyleCnt="6">
        <dgm:presLayoutVars>
          <dgm:chMax val="1"/>
          <dgm:bulletEnabled val="1"/>
        </dgm:presLayoutVars>
      </dgm:prSet>
      <dgm:spPr/>
    </dgm:pt>
    <dgm:pt modelId="{57E79125-A92B-4611-8C06-F2E456B3E8CE}" type="pres">
      <dgm:prSet presAssocID="{E3829EBE-8BFE-4399-8AF4-A61C2D618C11}" presName="descendantText" presStyleLbl="alignAcc1" presStyleIdx="4" presStyleCnt="6">
        <dgm:presLayoutVars>
          <dgm:bulletEnabled val="1"/>
        </dgm:presLayoutVars>
      </dgm:prSet>
      <dgm:spPr/>
    </dgm:pt>
    <dgm:pt modelId="{9E9A264D-7030-4BD1-AF58-B167AAE79C0E}" type="pres">
      <dgm:prSet presAssocID="{4BAF63B1-23BA-4FFF-80D1-1403B8D2716C}" presName="sp" presStyleCnt="0"/>
      <dgm:spPr/>
    </dgm:pt>
    <dgm:pt modelId="{15FBA827-84D5-4C18-AA07-ECA6C82783FA}" type="pres">
      <dgm:prSet presAssocID="{A4A8DF76-6B98-4D2D-8D87-00278650A6EF}" presName="composite" presStyleCnt="0"/>
      <dgm:spPr/>
    </dgm:pt>
    <dgm:pt modelId="{91BD46F0-35AD-448E-970C-6CB47439E7B5}" type="pres">
      <dgm:prSet presAssocID="{A4A8DF76-6B98-4D2D-8D87-00278650A6EF}" presName="parentText" presStyleLbl="alignNode1" presStyleIdx="5" presStyleCnt="6">
        <dgm:presLayoutVars>
          <dgm:chMax val="1"/>
          <dgm:bulletEnabled val="1"/>
        </dgm:presLayoutVars>
      </dgm:prSet>
      <dgm:spPr/>
    </dgm:pt>
    <dgm:pt modelId="{5F999D70-C791-436E-A8C4-1EB49C7DE47A}" type="pres">
      <dgm:prSet presAssocID="{A4A8DF76-6B98-4D2D-8D87-00278650A6EF}" presName="descendantText" presStyleLbl="alignAcc1" presStyleIdx="5" presStyleCnt="6">
        <dgm:presLayoutVars>
          <dgm:bulletEnabled val="1"/>
        </dgm:presLayoutVars>
      </dgm:prSet>
      <dgm:spPr/>
    </dgm:pt>
  </dgm:ptLst>
  <dgm:cxnLst>
    <dgm:cxn modelId="{1D04D802-D4A1-4B95-AE33-A798FBACBC3A}" srcId="{731006DE-8F87-4142-9629-C7E334F34831}" destId="{6BC72FE2-2FA7-4A09-976D-7D39A14AFD52}" srcOrd="1" destOrd="0" parTransId="{7A1ED338-09BC-4F4E-9231-1F01C0CD84D6}" sibTransId="{9535C14C-F382-4340-B5F6-0A70303FDD01}"/>
    <dgm:cxn modelId="{0C0ACE04-9BFB-4F34-BE87-C2973E11F08A}" type="presOf" srcId="{72FA3D51-AAFD-441B-9740-AC60016D9338}" destId="{05F6E079-CF63-434C-A88A-CC2EF4989225}" srcOrd="0" destOrd="2" presId="urn:microsoft.com/office/officeart/2005/8/layout/chevron2"/>
    <dgm:cxn modelId="{52ABFB08-D061-49FC-9309-FB3D597418B3}" srcId="{FC5091AD-ED5B-4899-9C19-AFB4825D6E4E}" destId="{37B86858-9ECC-43B7-B59C-E7E52F522854}" srcOrd="2" destOrd="0" parTransId="{BD3AC517-436E-4DE6-B01B-EC647295D636}" sibTransId="{0DD65B2B-5DD8-4FAA-8898-6B379A8C41D9}"/>
    <dgm:cxn modelId="{50DEED0A-F0E1-4ED8-991D-67D2933673F5}" type="presOf" srcId="{3B433A65-B245-4CB9-B7A3-7D82A7404133}" destId="{A18A6FD1-B329-4FAE-A8EB-70FF09429F93}" srcOrd="0" destOrd="0" presId="urn:microsoft.com/office/officeart/2005/8/layout/chevron2"/>
    <dgm:cxn modelId="{9660A413-AAE4-44BD-8DC2-0622E8EAE405}" srcId="{FC5091AD-ED5B-4899-9C19-AFB4825D6E4E}" destId="{07E94F5D-2578-4719-86AA-2D3E6D175654}" srcOrd="0" destOrd="0" parTransId="{927AD804-6637-4DAA-93C7-E5219C9445F1}" sibTransId="{456B9B39-2711-4601-87A2-14A935034541}"/>
    <dgm:cxn modelId="{EE9ADA17-5B13-4618-9BA1-2B5AB455ACD3}" type="presOf" srcId="{D2CC8B17-0B6E-4E5D-A3C0-FC5DAD122207}" destId="{FDFAB262-0ABA-4C75-B4D6-63B85CA0A706}" srcOrd="0" destOrd="0" presId="urn:microsoft.com/office/officeart/2005/8/layout/chevron2"/>
    <dgm:cxn modelId="{87A86722-E09A-49E4-A7D4-A58CA4A27AB2}" srcId="{E3829EBE-8BFE-4399-8AF4-A61C2D618C11}" destId="{6E188D7F-34F2-4376-87DA-DA5FEE1F860C}" srcOrd="0" destOrd="0" parTransId="{1C3E2B82-A34F-495C-9F14-45DDED1EA270}" sibTransId="{BC95F063-48B3-4800-A967-71859A6B24AC}"/>
    <dgm:cxn modelId="{3F85AB30-6612-463D-B990-C78D988D55F4}" type="presOf" srcId="{F200086E-65D5-4598-8F50-A810D782BB9B}" destId="{666256B9-F6F3-45A9-9652-571FBF7BC4BA}" srcOrd="0" destOrd="0" presId="urn:microsoft.com/office/officeart/2005/8/layout/chevron2"/>
    <dgm:cxn modelId="{B601B636-4045-45CC-88D1-ECA463A15B15}" srcId="{3B433A65-B245-4CB9-B7A3-7D82A7404133}" destId="{E3829EBE-8BFE-4399-8AF4-A61C2D618C11}" srcOrd="4" destOrd="0" parTransId="{E93C3412-E9A7-40DB-899C-8D1C4A6F21DD}" sibTransId="{4BAF63B1-23BA-4FFF-80D1-1403B8D2716C}"/>
    <dgm:cxn modelId="{50D8DC36-519A-48B9-B0D0-836BAB84B7F7}" srcId="{5DC50481-E57C-416E-8286-339E5B3DAEFB}" destId="{12982980-9EC5-449C-B7F8-463761A9A010}" srcOrd="0" destOrd="0" parTransId="{C44F65EF-8D80-4B87-ADBD-66B9BFDA9F2A}" sibTransId="{A1DFA043-73C0-4066-B573-FF00731D3B9A}"/>
    <dgm:cxn modelId="{D0D7B45F-5475-4F3D-A56E-695FA4324FA4}" type="presOf" srcId="{12982980-9EC5-449C-B7F8-463761A9A010}" destId="{05F6E079-CF63-434C-A88A-CC2EF4989225}" srcOrd="0" destOrd="0" presId="urn:microsoft.com/office/officeart/2005/8/layout/chevron2"/>
    <dgm:cxn modelId="{638E9361-3369-4D25-B425-AF5760879915}" type="presOf" srcId="{D91C939B-4C5A-4802-8831-0B84709DBDF9}" destId="{5F999D70-C791-436E-A8C4-1EB49C7DE47A}" srcOrd="0" destOrd="0" presId="urn:microsoft.com/office/officeart/2005/8/layout/chevron2"/>
    <dgm:cxn modelId="{67529842-995C-4108-8007-5C4CA004CACA}" type="presOf" srcId="{BA68DA66-9AC0-4B01-910C-5F7926072A2A}" destId="{FDFAB262-0ABA-4C75-B4D6-63B85CA0A706}" srcOrd="0" destOrd="2" presId="urn:microsoft.com/office/officeart/2005/8/layout/chevron2"/>
    <dgm:cxn modelId="{5ED2DB42-3CAA-4430-8303-9EF2DD31E788}" srcId="{E3829EBE-8BFE-4399-8AF4-A61C2D618C11}" destId="{5A1B39AA-E30A-41EC-A817-149930D57CBE}" srcOrd="1" destOrd="0" parTransId="{E6BD734C-BCD4-4F31-A2B5-55BB342935D0}" sibTransId="{E202B8B1-9814-495F-B9FE-846534B8DF8F}"/>
    <dgm:cxn modelId="{370C5164-F30B-4340-A26E-1E0ACA841F4A}" srcId="{FC5091AD-ED5B-4899-9C19-AFB4825D6E4E}" destId="{8EF87ECE-1BEA-4136-9A21-B19E14CEAE04}" srcOrd="1" destOrd="0" parTransId="{783330CE-1CDC-4CBB-8496-110219D98519}" sibTransId="{93650D7F-5E2A-4B86-B57A-3C6AC65AC7AF}"/>
    <dgm:cxn modelId="{BB414A67-9248-466B-B706-B88B3BC691A3}" srcId="{F200086E-65D5-4598-8F50-A810D782BB9B}" destId="{D2CC8B17-0B6E-4E5D-A3C0-FC5DAD122207}" srcOrd="0" destOrd="0" parTransId="{C1AF71DC-BD12-4BA9-A765-8357C0461AA0}" sibTransId="{8D951B40-216D-431D-ABB5-341D9B8BC8EB}"/>
    <dgm:cxn modelId="{7502194B-376D-4E98-9685-8E48F7A3D9C1}" srcId="{5DC50481-E57C-416E-8286-339E5B3DAEFB}" destId="{C6BAC637-D4CB-4ED9-AABF-C9B07A21B30E}" srcOrd="1" destOrd="0" parTransId="{31E72D56-0C7D-4DF6-B22B-DC58DDC541D9}" sibTransId="{B52D5572-4A8B-4F8B-AEF2-B8771F90663A}"/>
    <dgm:cxn modelId="{2D18764C-6189-41BC-98D4-13992072237E}" type="presOf" srcId="{5A1B39AA-E30A-41EC-A817-149930D57CBE}" destId="{57E79125-A92B-4611-8C06-F2E456B3E8CE}" srcOrd="0" destOrd="1" presId="urn:microsoft.com/office/officeart/2005/8/layout/chevron2"/>
    <dgm:cxn modelId="{1DFA206E-CCFB-4393-AFED-5D1D4DA0BA53}" srcId="{A4A8DF76-6B98-4D2D-8D87-00278650A6EF}" destId="{D91C939B-4C5A-4802-8831-0B84709DBDF9}" srcOrd="0" destOrd="0" parTransId="{258A77A7-747A-474A-89A4-A4094B4A5111}" sibTransId="{47B5365F-C78A-4894-BD51-6C636B889113}"/>
    <dgm:cxn modelId="{C1459C58-6E83-403C-BF9F-170DF097FDE9}" type="presOf" srcId="{E3829EBE-8BFE-4399-8AF4-A61C2D618C11}" destId="{72C3A4A8-388F-4B2B-A30A-92B5528C193E}" srcOrd="0" destOrd="0" presId="urn:microsoft.com/office/officeart/2005/8/layout/chevron2"/>
    <dgm:cxn modelId="{68358F59-328C-4A3D-9A2C-BF7F93698096}" type="presOf" srcId="{A9CF9169-55AF-4071-B9AB-D0802385B0AF}" destId="{457ECFEA-81D0-4294-ACB8-F53F9A5C3A35}" srcOrd="0" destOrd="0" presId="urn:microsoft.com/office/officeart/2005/8/layout/chevron2"/>
    <dgm:cxn modelId="{5626257B-794B-4296-ADB4-10F5B9E8A677}" type="presOf" srcId="{A4A8DF76-6B98-4D2D-8D87-00278650A6EF}" destId="{91BD46F0-35AD-448E-970C-6CB47439E7B5}" srcOrd="0" destOrd="0" presId="urn:microsoft.com/office/officeart/2005/8/layout/chevron2"/>
    <dgm:cxn modelId="{28E3E181-94BC-4F84-BE26-2B5A47C7119A}" srcId="{F200086E-65D5-4598-8F50-A810D782BB9B}" destId="{4936D341-5E2E-46D7-BD81-07816F38CF3B}" srcOrd="1" destOrd="0" parTransId="{4BF1EEBA-2986-43A9-BC0E-93590D26EB37}" sibTransId="{5FEF704D-AC40-49D4-AFE1-E5064924B6EA}"/>
    <dgm:cxn modelId="{0E516988-D964-4F22-8D33-142A409E0B16}" type="presOf" srcId="{6E188D7F-34F2-4376-87DA-DA5FEE1F860C}" destId="{57E79125-A92B-4611-8C06-F2E456B3E8CE}" srcOrd="0" destOrd="0" presId="urn:microsoft.com/office/officeart/2005/8/layout/chevron2"/>
    <dgm:cxn modelId="{A6E2C18C-BCB8-4902-8B35-E5D9CFE7CC91}" type="presOf" srcId="{4936D341-5E2E-46D7-BD81-07816F38CF3B}" destId="{FDFAB262-0ABA-4C75-B4D6-63B85CA0A706}" srcOrd="0" destOrd="1" presId="urn:microsoft.com/office/officeart/2005/8/layout/chevron2"/>
    <dgm:cxn modelId="{FF24F091-09BF-414D-902E-696A850F3AFD}" type="presOf" srcId="{6BC72FE2-2FA7-4A09-976D-7D39A14AFD52}" destId="{457ECFEA-81D0-4294-ACB8-F53F9A5C3A35}" srcOrd="0" destOrd="1" presId="urn:microsoft.com/office/officeart/2005/8/layout/chevron2"/>
    <dgm:cxn modelId="{7A5F1894-AA4E-4953-9213-A3AD6BEACD8A}" type="presOf" srcId="{8EF87ECE-1BEA-4136-9A21-B19E14CEAE04}" destId="{BF238B0D-824A-4409-827A-BA5F9D63983D}" srcOrd="0" destOrd="1" presId="urn:microsoft.com/office/officeart/2005/8/layout/chevron2"/>
    <dgm:cxn modelId="{129B8E95-B49C-4F2A-ACC4-65362F371EBF}" type="presOf" srcId="{07E94F5D-2578-4719-86AA-2D3E6D175654}" destId="{BF238B0D-824A-4409-827A-BA5F9D63983D}" srcOrd="0" destOrd="0" presId="urn:microsoft.com/office/officeart/2005/8/layout/chevron2"/>
    <dgm:cxn modelId="{6A99939E-BA54-4BC5-8A39-90126B00CA04}" srcId="{3B433A65-B245-4CB9-B7A3-7D82A7404133}" destId="{5DC50481-E57C-416E-8286-339E5B3DAEFB}" srcOrd="3" destOrd="0" parTransId="{0CB08431-F61F-4D0C-9648-3D1D90A24B20}" sibTransId="{57CC7140-4B12-4DA7-AD22-AD15F59CF075}"/>
    <dgm:cxn modelId="{1DB452B5-85A9-4F6D-90DE-0566A74FEBB2}" srcId="{731006DE-8F87-4142-9629-C7E334F34831}" destId="{A9CF9169-55AF-4071-B9AB-D0802385B0AF}" srcOrd="0" destOrd="0" parTransId="{0F2835B6-C044-452C-8BFF-6DD6A784DD34}" sibTransId="{632E47B8-765F-49C0-807A-CF7C14FE49DB}"/>
    <dgm:cxn modelId="{673853B7-D285-416D-8B05-ED2C8672078A}" type="presOf" srcId="{C6BAC637-D4CB-4ED9-AABF-C9B07A21B30E}" destId="{05F6E079-CF63-434C-A88A-CC2EF4989225}" srcOrd="0" destOrd="1" presId="urn:microsoft.com/office/officeart/2005/8/layout/chevron2"/>
    <dgm:cxn modelId="{91312EBB-1F0E-47CB-9375-CF12D0E19F27}" srcId="{5DC50481-E57C-416E-8286-339E5B3DAEFB}" destId="{72FA3D51-AAFD-441B-9740-AC60016D9338}" srcOrd="2" destOrd="0" parTransId="{025403AE-7AB2-48F6-A415-1192605E0A93}" sibTransId="{67598EC7-0FF5-4D43-9C61-8A0CB360A6E5}"/>
    <dgm:cxn modelId="{3FAB83CD-EF2E-4DA9-94C4-AF20CCE0396F}" srcId="{3B433A65-B245-4CB9-B7A3-7D82A7404133}" destId="{FC5091AD-ED5B-4899-9C19-AFB4825D6E4E}" srcOrd="2" destOrd="0" parTransId="{D3DC59DD-2F27-48C8-BEEC-26C326932A02}" sibTransId="{2087C354-CBFE-41B1-B78A-BC3B343F0B4A}"/>
    <dgm:cxn modelId="{AF29F0D2-30CC-4C03-9B62-F359A2F67B2A}" srcId="{F200086E-65D5-4598-8F50-A810D782BB9B}" destId="{BA68DA66-9AC0-4B01-910C-5F7926072A2A}" srcOrd="2" destOrd="0" parTransId="{DCA14361-F3A3-4E0B-B5D3-B87CB058CDC6}" sibTransId="{395EC82E-388E-439B-8F96-052E22C692F1}"/>
    <dgm:cxn modelId="{DC9C12DE-7EC0-4459-B191-7F9EF5A69C62}" type="presOf" srcId="{FC5091AD-ED5B-4899-9C19-AFB4825D6E4E}" destId="{431D7DDD-2578-48E7-B465-858B27F0B7FF}" srcOrd="0" destOrd="0" presId="urn:microsoft.com/office/officeart/2005/8/layout/chevron2"/>
    <dgm:cxn modelId="{52DE82E0-5FB0-4383-BD12-D78C55FE09D0}" type="presOf" srcId="{5DC50481-E57C-416E-8286-339E5B3DAEFB}" destId="{D4A0CA08-654A-4E9F-A151-AE08617ED1F4}" srcOrd="0" destOrd="0" presId="urn:microsoft.com/office/officeart/2005/8/layout/chevron2"/>
    <dgm:cxn modelId="{A19896E1-9344-4219-813A-7FD2FC8CFA9D}" srcId="{3B433A65-B245-4CB9-B7A3-7D82A7404133}" destId="{731006DE-8F87-4142-9629-C7E334F34831}" srcOrd="0" destOrd="0" parTransId="{45C29376-5DB0-4975-9BEF-15DFBA150F80}" sibTransId="{4CC7D229-4936-4DCB-8443-4452B1CD6117}"/>
    <dgm:cxn modelId="{29EAB2E3-836F-4C6B-86FA-4A78CC2B9026}" srcId="{3B433A65-B245-4CB9-B7A3-7D82A7404133}" destId="{F200086E-65D5-4598-8F50-A810D782BB9B}" srcOrd="1" destOrd="0" parTransId="{2AA5CE13-415E-413C-AD33-5A04B9825C0D}" sibTransId="{6B65D2CA-BD74-4135-B575-A06090A17B0C}"/>
    <dgm:cxn modelId="{76386FEC-47C9-46FE-83C2-236219EEEFD8}" srcId="{3B433A65-B245-4CB9-B7A3-7D82A7404133}" destId="{A4A8DF76-6B98-4D2D-8D87-00278650A6EF}" srcOrd="5" destOrd="0" parTransId="{E31FA316-9F00-491E-B7CB-46E3956E70B5}" sibTransId="{56FA8765-8F4E-4845-B03D-C4EBFC46C07D}"/>
    <dgm:cxn modelId="{82CF90F2-F4FC-4DB5-8CE7-A8691ABA62F2}" type="presOf" srcId="{37B86858-9ECC-43B7-B59C-E7E52F522854}" destId="{BF238B0D-824A-4409-827A-BA5F9D63983D}" srcOrd="0" destOrd="2" presId="urn:microsoft.com/office/officeart/2005/8/layout/chevron2"/>
    <dgm:cxn modelId="{453642FC-102F-48DA-8243-7F2B5E0F513C}" type="presOf" srcId="{731006DE-8F87-4142-9629-C7E334F34831}" destId="{85AA15F5-B406-44E0-88AA-ED8C3BFECD79}" srcOrd="0" destOrd="0" presId="urn:microsoft.com/office/officeart/2005/8/layout/chevron2"/>
    <dgm:cxn modelId="{F6606270-93E6-4728-84F1-4B1A0CBD1E5F}" type="presParOf" srcId="{A18A6FD1-B329-4FAE-A8EB-70FF09429F93}" destId="{07458583-2D46-4F4B-97F0-4E3E8EC85F1F}" srcOrd="0" destOrd="0" presId="urn:microsoft.com/office/officeart/2005/8/layout/chevron2"/>
    <dgm:cxn modelId="{22DDB4E0-5266-4368-AF31-AC588993F5B4}" type="presParOf" srcId="{07458583-2D46-4F4B-97F0-4E3E8EC85F1F}" destId="{85AA15F5-B406-44E0-88AA-ED8C3BFECD79}" srcOrd="0" destOrd="0" presId="urn:microsoft.com/office/officeart/2005/8/layout/chevron2"/>
    <dgm:cxn modelId="{D6D1962B-ACAD-442F-B80B-8E6007347DCF}" type="presParOf" srcId="{07458583-2D46-4F4B-97F0-4E3E8EC85F1F}" destId="{457ECFEA-81D0-4294-ACB8-F53F9A5C3A35}" srcOrd="1" destOrd="0" presId="urn:microsoft.com/office/officeart/2005/8/layout/chevron2"/>
    <dgm:cxn modelId="{CCAD53D6-C466-4222-9AF9-61066E881AE9}" type="presParOf" srcId="{A18A6FD1-B329-4FAE-A8EB-70FF09429F93}" destId="{97E35627-2674-4DDD-8FC3-97BA14018D22}" srcOrd="1" destOrd="0" presId="urn:microsoft.com/office/officeart/2005/8/layout/chevron2"/>
    <dgm:cxn modelId="{CE5E5F95-5E70-424C-824A-B56C2AF85893}" type="presParOf" srcId="{A18A6FD1-B329-4FAE-A8EB-70FF09429F93}" destId="{02546594-510F-4C80-B578-524704937848}" srcOrd="2" destOrd="0" presId="urn:microsoft.com/office/officeart/2005/8/layout/chevron2"/>
    <dgm:cxn modelId="{A38CEAC3-C1B3-4A58-AAD5-535DF1A2116B}" type="presParOf" srcId="{02546594-510F-4C80-B578-524704937848}" destId="{666256B9-F6F3-45A9-9652-571FBF7BC4BA}" srcOrd="0" destOrd="0" presId="urn:microsoft.com/office/officeart/2005/8/layout/chevron2"/>
    <dgm:cxn modelId="{1A8265AA-F9C1-4139-A6D8-DCE4E9D13926}" type="presParOf" srcId="{02546594-510F-4C80-B578-524704937848}" destId="{FDFAB262-0ABA-4C75-B4D6-63B85CA0A706}" srcOrd="1" destOrd="0" presId="urn:microsoft.com/office/officeart/2005/8/layout/chevron2"/>
    <dgm:cxn modelId="{F27FC020-01A4-422F-AA88-6145B3C7C167}" type="presParOf" srcId="{A18A6FD1-B329-4FAE-A8EB-70FF09429F93}" destId="{E05E973E-BD7B-44DD-AE10-8801E4DC1B70}" srcOrd="3" destOrd="0" presId="urn:microsoft.com/office/officeart/2005/8/layout/chevron2"/>
    <dgm:cxn modelId="{5494AF48-F88B-4132-A317-9A39E2393EFA}" type="presParOf" srcId="{A18A6FD1-B329-4FAE-A8EB-70FF09429F93}" destId="{051265C3-DB77-45C8-91F5-0EAB530F7CC3}" srcOrd="4" destOrd="0" presId="urn:microsoft.com/office/officeart/2005/8/layout/chevron2"/>
    <dgm:cxn modelId="{466F2C25-100C-4CB4-A6B1-54539A6BBC49}" type="presParOf" srcId="{051265C3-DB77-45C8-91F5-0EAB530F7CC3}" destId="{431D7DDD-2578-48E7-B465-858B27F0B7FF}" srcOrd="0" destOrd="0" presId="urn:microsoft.com/office/officeart/2005/8/layout/chevron2"/>
    <dgm:cxn modelId="{22225AA4-25D9-412A-9664-91D236646E49}" type="presParOf" srcId="{051265C3-DB77-45C8-91F5-0EAB530F7CC3}" destId="{BF238B0D-824A-4409-827A-BA5F9D63983D}" srcOrd="1" destOrd="0" presId="urn:microsoft.com/office/officeart/2005/8/layout/chevron2"/>
    <dgm:cxn modelId="{85C0FA6C-1D71-454F-8286-EFA9D6865A41}" type="presParOf" srcId="{A18A6FD1-B329-4FAE-A8EB-70FF09429F93}" destId="{4D8389C5-207D-4CCA-8B99-F71764F07B61}" srcOrd="5" destOrd="0" presId="urn:microsoft.com/office/officeart/2005/8/layout/chevron2"/>
    <dgm:cxn modelId="{96677B4A-265A-4FE2-8BF6-A56169CC9252}" type="presParOf" srcId="{A18A6FD1-B329-4FAE-A8EB-70FF09429F93}" destId="{2B8FA64A-1836-4AD4-801D-F185A2654124}" srcOrd="6" destOrd="0" presId="urn:microsoft.com/office/officeart/2005/8/layout/chevron2"/>
    <dgm:cxn modelId="{8035F87D-A0A9-49AB-BEA8-D31DAF3155B3}" type="presParOf" srcId="{2B8FA64A-1836-4AD4-801D-F185A2654124}" destId="{D4A0CA08-654A-4E9F-A151-AE08617ED1F4}" srcOrd="0" destOrd="0" presId="urn:microsoft.com/office/officeart/2005/8/layout/chevron2"/>
    <dgm:cxn modelId="{607710FD-E3F4-41DA-B294-AC511D543B87}" type="presParOf" srcId="{2B8FA64A-1836-4AD4-801D-F185A2654124}" destId="{05F6E079-CF63-434C-A88A-CC2EF4989225}" srcOrd="1" destOrd="0" presId="urn:microsoft.com/office/officeart/2005/8/layout/chevron2"/>
    <dgm:cxn modelId="{C863431D-D51B-419D-9A3C-F63A2DC89DB7}" type="presParOf" srcId="{A18A6FD1-B329-4FAE-A8EB-70FF09429F93}" destId="{0B3569BF-9E9E-4F8A-A6AE-3B5F71CE9443}" srcOrd="7" destOrd="0" presId="urn:microsoft.com/office/officeart/2005/8/layout/chevron2"/>
    <dgm:cxn modelId="{72F65275-DE5A-4489-A755-9508940614E7}" type="presParOf" srcId="{A18A6FD1-B329-4FAE-A8EB-70FF09429F93}" destId="{5D469C5C-CBDC-41C6-8240-8327B84C5C89}" srcOrd="8" destOrd="0" presId="urn:microsoft.com/office/officeart/2005/8/layout/chevron2"/>
    <dgm:cxn modelId="{F2A83652-9F62-4C91-A936-EC8DF3890B26}" type="presParOf" srcId="{5D469C5C-CBDC-41C6-8240-8327B84C5C89}" destId="{72C3A4A8-388F-4B2B-A30A-92B5528C193E}" srcOrd="0" destOrd="0" presId="urn:microsoft.com/office/officeart/2005/8/layout/chevron2"/>
    <dgm:cxn modelId="{4B94557F-BBA2-4E15-8C06-E7E510B545E6}" type="presParOf" srcId="{5D469C5C-CBDC-41C6-8240-8327B84C5C89}" destId="{57E79125-A92B-4611-8C06-F2E456B3E8CE}" srcOrd="1" destOrd="0" presId="urn:microsoft.com/office/officeart/2005/8/layout/chevron2"/>
    <dgm:cxn modelId="{20A58EF7-93A3-40D0-BEAC-2648158F0646}" type="presParOf" srcId="{A18A6FD1-B329-4FAE-A8EB-70FF09429F93}" destId="{9E9A264D-7030-4BD1-AF58-B167AAE79C0E}" srcOrd="9" destOrd="0" presId="urn:microsoft.com/office/officeart/2005/8/layout/chevron2"/>
    <dgm:cxn modelId="{9BE3A8BD-3E84-4D35-BFC6-9CF9D34C94BC}" type="presParOf" srcId="{A18A6FD1-B329-4FAE-A8EB-70FF09429F93}" destId="{15FBA827-84D5-4C18-AA07-ECA6C82783FA}" srcOrd="10" destOrd="0" presId="urn:microsoft.com/office/officeart/2005/8/layout/chevron2"/>
    <dgm:cxn modelId="{2BCA2752-2AD4-4962-B273-B517FFD7EB70}" type="presParOf" srcId="{15FBA827-84D5-4C18-AA07-ECA6C82783FA}" destId="{91BD46F0-35AD-448E-970C-6CB47439E7B5}" srcOrd="0" destOrd="0" presId="urn:microsoft.com/office/officeart/2005/8/layout/chevron2"/>
    <dgm:cxn modelId="{68D074DE-AB7D-4C16-B599-40BDB0AFD971}" type="presParOf" srcId="{15FBA827-84D5-4C18-AA07-ECA6C82783FA}" destId="{5F999D70-C791-436E-A8C4-1EB49C7DE47A}" srcOrd="1" destOrd="0" presId="urn:microsoft.com/office/officeart/2005/8/layout/chevron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AA15F5-B406-44E0-88AA-ED8C3BFECD79}">
      <dsp:nvSpPr>
        <dsp:cNvPr id="0" name=""/>
        <dsp:cNvSpPr/>
      </dsp:nvSpPr>
      <dsp:spPr>
        <a:xfrm rot="5400000">
          <a:off x="-196587" y="197702"/>
          <a:ext cx="1310583" cy="91740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1</a:t>
          </a:r>
        </a:p>
      </dsp:txBody>
      <dsp:txXfrm rot="-5400000">
        <a:off x="1" y="459818"/>
        <a:ext cx="917408" cy="393175"/>
      </dsp:txXfrm>
    </dsp:sp>
    <dsp:sp modelId="{457ECFEA-81D0-4294-ACB8-F53F9A5C3A35}">
      <dsp:nvSpPr>
        <dsp:cNvPr id="0" name=""/>
        <dsp:cNvSpPr/>
      </dsp:nvSpPr>
      <dsp:spPr>
        <a:xfrm rot="5400000">
          <a:off x="2807862" y="-1889339"/>
          <a:ext cx="851879" cy="463278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Situation analysieren</a:t>
          </a:r>
        </a:p>
        <a:p>
          <a:pPr marL="171450" lvl="1" indent="-171450" algn="l" defTabSz="711200">
            <a:lnSpc>
              <a:spcPct val="90000"/>
            </a:lnSpc>
            <a:spcBef>
              <a:spcPct val="0"/>
            </a:spcBef>
            <a:spcAft>
              <a:spcPct val="15000"/>
            </a:spcAft>
            <a:buChar char="•"/>
          </a:pPr>
          <a:r>
            <a:rPr lang="de-CH" sz="1600" kern="1200"/>
            <a:t>daraus eine Frage, ein Problem formulieren</a:t>
          </a:r>
        </a:p>
      </dsp:txBody>
      <dsp:txXfrm rot="-5400000">
        <a:off x="917409" y="42699"/>
        <a:ext cx="4591201" cy="768709"/>
      </dsp:txXfrm>
    </dsp:sp>
    <dsp:sp modelId="{666256B9-F6F3-45A9-9652-571FBF7BC4BA}">
      <dsp:nvSpPr>
        <dsp:cNvPr id="0" name=""/>
        <dsp:cNvSpPr/>
      </dsp:nvSpPr>
      <dsp:spPr>
        <a:xfrm rot="5400000">
          <a:off x="-196587" y="1402875"/>
          <a:ext cx="1310583" cy="91740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2</a:t>
          </a:r>
        </a:p>
      </dsp:txBody>
      <dsp:txXfrm rot="-5400000">
        <a:off x="1" y="1664991"/>
        <a:ext cx="917408" cy="393175"/>
      </dsp:txXfrm>
    </dsp:sp>
    <dsp:sp modelId="{FDFAB262-0ABA-4C75-B4D6-63B85CA0A706}">
      <dsp:nvSpPr>
        <dsp:cNvPr id="0" name=""/>
        <dsp:cNvSpPr/>
      </dsp:nvSpPr>
      <dsp:spPr>
        <a:xfrm rot="5400000">
          <a:off x="2807862" y="-684165"/>
          <a:ext cx="851879" cy="463278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wer sind beteiligte Personen?</a:t>
          </a:r>
        </a:p>
        <a:p>
          <a:pPr marL="171450" lvl="1" indent="-171450" algn="l" defTabSz="711200">
            <a:lnSpc>
              <a:spcPct val="90000"/>
            </a:lnSpc>
            <a:spcBef>
              <a:spcPct val="0"/>
            </a:spcBef>
            <a:spcAft>
              <a:spcPct val="15000"/>
            </a:spcAft>
            <a:buChar char="•"/>
          </a:pPr>
          <a:r>
            <a:rPr lang="de-CH" sz="1600" kern="1200"/>
            <a:t>Wer will von wem was?</a:t>
          </a:r>
        </a:p>
        <a:p>
          <a:pPr marL="171450" lvl="1" indent="-171450" algn="l" defTabSz="711200">
            <a:lnSpc>
              <a:spcPct val="90000"/>
            </a:lnSpc>
            <a:spcBef>
              <a:spcPct val="0"/>
            </a:spcBef>
            <a:spcAft>
              <a:spcPct val="15000"/>
            </a:spcAft>
            <a:buChar char="•"/>
          </a:pPr>
          <a:r>
            <a:rPr lang="de-CH" sz="1600" kern="1200"/>
            <a:t>Was sind die Interessen der Beteiligten?</a:t>
          </a:r>
        </a:p>
      </dsp:txBody>
      <dsp:txXfrm rot="-5400000">
        <a:off x="917409" y="1247873"/>
        <a:ext cx="4591201" cy="768709"/>
      </dsp:txXfrm>
    </dsp:sp>
    <dsp:sp modelId="{431D7DDD-2578-48E7-B465-858B27F0B7FF}">
      <dsp:nvSpPr>
        <dsp:cNvPr id="0" name=""/>
        <dsp:cNvSpPr/>
      </dsp:nvSpPr>
      <dsp:spPr>
        <a:xfrm rot="5400000">
          <a:off x="-196587" y="2608049"/>
          <a:ext cx="1310583" cy="91740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3</a:t>
          </a:r>
        </a:p>
      </dsp:txBody>
      <dsp:txXfrm rot="-5400000">
        <a:off x="1" y="2870165"/>
        <a:ext cx="917408" cy="393175"/>
      </dsp:txXfrm>
    </dsp:sp>
    <dsp:sp modelId="{BF238B0D-824A-4409-827A-BA5F9D63983D}">
      <dsp:nvSpPr>
        <dsp:cNvPr id="0" name=""/>
        <dsp:cNvSpPr/>
      </dsp:nvSpPr>
      <dsp:spPr>
        <a:xfrm rot="5400000">
          <a:off x="2807862" y="521007"/>
          <a:ext cx="851879" cy="463278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Stichworte zur Situation analysieren</a:t>
          </a:r>
        </a:p>
        <a:p>
          <a:pPr marL="171450" lvl="1" indent="-171450" algn="l" defTabSz="711200">
            <a:lnSpc>
              <a:spcPct val="90000"/>
            </a:lnSpc>
            <a:spcBef>
              <a:spcPct val="0"/>
            </a:spcBef>
            <a:spcAft>
              <a:spcPct val="15000"/>
            </a:spcAft>
            <a:buChar char="•"/>
          </a:pPr>
          <a:r>
            <a:rPr lang="de-CH" sz="1600" kern="1200"/>
            <a:t>rechtliche Beziehung klären</a:t>
          </a:r>
        </a:p>
        <a:p>
          <a:pPr marL="171450" lvl="1" indent="-171450" algn="l" defTabSz="711200">
            <a:lnSpc>
              <a:spcPct val="90000"/>
            </a:lnSpc>
            <a:spcBef>
              <a:spcPct val="0"/>
            </a:spcBef>
            <a:spcAft>
              <a:spcPct val="15000"/>
            </a:spcAft>
            <a:buChar char="•"/>
          </a:pPr>
          <a:r>
            <a:rPr lang="de-CH" sz="1600" kern="1200"/>
            <a:t>Gesetz suchen</a:t>
          </a:r>
        </a:p>
      </dsp:txBody>
      <dsp:txXfrm rot="-5400000">
        <a:off x="917409" y="2453046"/>
        <a:ext cx="4591201" cy="768709"/>
      </dsp:txXfrm>
    </dsp:sp>
    <dsp:sp modelId="{D4A0CA08-654A-4E9F-A151-AE08617ED1F4}">
      <dsp:nvSpPr>
        <dsp:cNvPr id="0" name=""/>
        <dsp:cNvSpPr/>
      </dsp:nvSpPr>
      <dsp:spPr>
        <a:xfrm rot="5400000">
          <a:off x="-196587" y="3813222"/>
          <a:ext cx="1310583" cy="91740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4</a:t>
          </a:r>
        </a:p>
      </dsp:txBody>
      <dsp:txXfrm rot="-5400000">
        <a:off x="1" y="4075338"/>
        <a:ext cx="917408" cy="393175"/>
      </dsp:txXfrm>
    </dsp:sp>
    <dsp:sp modelId="{05F6E079-CF63-434C-A88A-CC2EF4989225}">
      <dsp:nvSpPr>
        <dsp:cNvPr id="0" name=""/>
        <dsp:cNvSpPr/>
      </dsp:nvSpPr>
      <dsp:spPr>
        <a:xfrm rot="5400000">
          <a:off x="2807862" y="1726181"/>
          <a:ext cx="851879" cy="463278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Gesetz notieren</a:t>
          </a:r>
        </a:p>
        <a:p>
          <a:pPr marL="171450" lvl="1" indent="-171450" algn="l" defTabSz="711200">
            <a:lnSpc>
              <a:spcPct val="90000"/>
            </a:lnSpc>
            <a:spcBef>
              <a:spcPct val="0"/>
            </a:spcBef>
            <a:spcAft>
              <a:spcPct val="15000"/>
            </a:spcAft>
            <a:buChar char="•"/>
          </a:pPr>
          <a:r>
            <a:rPr lang="de-CH" sz="1600" kern="1200"/>
            <a:t>wenn-dann-Satz formulieren</a:t>
          </a:r>
        </a:p>
        <a:p>
          <a:pPr marL="171450" lvl="1" indent="-171450" algn="l" defTabSz="711200">
            <a:lnSpc>
              <a:spcPct val="90000"/>
            </a:lnSpc>
            <a:spcBef>
              <a:spcPct val="0"/>
            </a:spcBef>
            <a:spcAft>
              <a:spcPct val="15000"/>
            </a:spcAft>
            <a:buChar char="•"/>
          </a:pPr>
          <a:r>
            <a:rPr lang="de-CH" sz="1600" kern="1200"/>
            <a:t>nachdenken: Ist das korrekt?</a:t>
          </a:r>
        </a:p>
      </dsp:txBody>
      <dsp:txXfrm rot="-5400000">
        <a:off x="917409" y="3658220"/>
        <a:ext cx="4591201" cy="768709"/>
      </dsp:txXfrm>
    </dsp:sp>
    <dsp:sp modelId="{72C3A4A8-388F-4B2B-A30A-92B5528C193E}">
      <dsp:nvSpPr>
        <dsp:cNvPr id="0" name=""/>
        <dsp:cNvSpPr/>
      </dsp:nvSpPr>
      <dsp:spPr>
        <a:xfrm rot="5400000">
          <a:off x="-196587" y="5018396"/>
          <a:ext cx="1310583" cy="91740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5</a:t>
          </a:r>
        </a:p>
      </dsp:txBody>
      <dsp:txXfrm rot="-5400000">
        <a:off x="1" y="5280512"/>
        <a:ext cx="917408" cy="393175"/>
      </dsp:txXfrm>
    </dsp:sp>
    <dsp:sp modelId="{57E79125-A92B-4611-8C06-F2E456B3E8CE}">
      <dsp:nvSpPr>
        <dsp:cNvPr id="0" name=""/>
        <dsp:cNvSpPr/>
      </dsp:nvSpPr>
      <dsp:spPr>
        <a:xfrm rot="5400000">
          <a:off x="2807862" y="2931354"/>
          <a:ext cx="851879" cy="463278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definitive Lösung aufschreiben</a:t>
          </a:r>
        </a:p>
        <a:p>
          <a:pPr marL="171450" lvl="1" indent="-171450" algn="l" defTabSz="711200">
            <a:lnSpc>
              <a:spcPct val="90000"/>
            </a:lnSpc>
            <a:spcBef>
              <a:spcPct val="0"/>
            </a:spcBef>
            <a:spcAft>
              <a:spcPct val="15000"/>
            </a:spcAft>
            <a:buChar char="•"/>
          </a:pPr>
          <a:r>
            <a:rPr lang="de-CH" sz="1600" kern="1200"/>
            <a:t>Gesetzesartikel korrekt zitieren</a:t>
          </a:r>
        </a:p>
      </dsp:txBody>
      <dsp:txXfrm rot="-5400000">
        <a:off x="917409" y="4863393"/>
        <a:ext cx="4591201" cy="768709"/>
      </dsp:txXfrm>
    </dsp:sp>
    <dsp:sp modelId="{91BD46F0-35AD-448E-970C-6CB47439E7B5}">
      <dsp:nvSpPr>
        <dsp:cNvPr id="0" name=""/>
        <dsp:cNvSpPr/>
      </dsp:nvSpPr>
      <dsp:spPr>
        <a:xfrm rot="5400000">
          <a:off x="-196587" y="6223569"/>
          <a:ext cx="1310583" cy="91740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6</a:t>
          </a:r>
        </a:p>
      </dsp:txBody>
      <dsp:txXfrm rot="-5400000">
        <a:off x="1" y="6485685"/>
        <a:ext cx="917408" cy="393175"/>
      </dsp:txXfrm>
    </dsp:sp>
    <dsp:sp modelId="{5F999D70-C791-436E-A8C4-1EB49C7DE47A}">
      <dsp:nvSpPr>
        <dsp:cNvPr id="0" name=""/>
        <dsp:cNvSpPr/>
      </dsp:nvSpPr>
      <dsp:spPr>
        <a:xfrm rot="5400000">
          <a:off x="2807862" y="4136528"/>
          <a:ext cx="851879" cy="463278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Begründung formulieren</a:t>
          </a:r>
        </a:p>
      </dsp:txBody>
      <dsp:txXfrm rot="-5400000">
        <a:off x="917409" y="6068567"/>
        <a:ext cx="4591201" cy="76870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2F43D1D5DF4C53B29A7427A406D303"/>
        <w:category>
          <w:name w:val="Allgemein"/>
          <w:gallery w:val="placeholder"/>
        </w:category>
        <w:types>
          <w:type w:val="bbPlcHdr"/>
        </w:types>
        <w:behaviors>
          <w:behavior w:val="content"/>
        </w:behaviors>
        <w:guid w:val="{2310C84C-1433-4EB2-B4D6-7B5A5C85581C}"/>
      </w:docPartPr>
      <w:docPartBody>
        <w:p w:rsidR="00C52358" w:rsidRDefault="000D43C5">
          <w:pPr>
            <w:pStyle w:val="612F43D1D5DF4C53B29A7427A406D303"/>
          </w:pPr>
          <w:r w:rsidRPr="00EF0E2C">
            <w:rPr>
              <w:color w:val="FFFFFF" w:themeColor="background1"/>
              <w:sz w:val="4"/>
              <w:szCs w:val="4"/>
            </w:rPr>
            <w:t>[Schlüsselwörter]</w:t>
          </w:r>
        </w:p>
      </w:docPartBody>
    </w:docPart>
    <w:docPart>
      <w:docPartPr>
        <w:name w:val="164CED31F50343179FF1BC7824097832"/>
        <w:category>
          <w:name w:val="Allgemein"/>
          <w:gallery w:val="placeholder"/>
        </w:category>
        <w:types>
          <w:type w:val="bbPlcHdr"/>
        </w:types>
        <w:behaviors>
          <w:behavior w:val="content"/>
        </w:behaviors>
        <w:guid w:val="{043CA2B9-0620-4B23-A6E6-8124D3CCD600}"/>
      </w:docPartPr>
      <w:docPartBody>
        <w:p w:rsidR="00C52358" w:rsidRDefault="000D43C5">
          <w:pPr>
            <w:pStyle w:val="164CED31F50343179FF1BC7824097832"/>
          </w:pPr>
          <w:r w:rsidRPr="00EF0E2C">
            <w:rPr>
              <w:color w:val="FFFFFF" w:themeColor="background1"/>
              <w:sz w:val="4"/>
              <w:szCs w:val="4"/>
            </w:rPr>
            <w:t>[Kategorie]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w:altName w:val="Arial"/>
    <w:charset w:val="00"/>
    <w:family w:val="swiss"/>
    <w:pitch w:val="variable"/>
    <w:sig w:usb0="E00002FF" w:usb1="5000205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E5F"/>
    <w:rsid w:val="000D43C5"/>
    <w:rsid w:val="001D379F"/>
    <w:rsid w:val="00370633"/>
    <w:rsid w:val="00471E5F"/>
    <w:rsid w:val="00C52358"/>
    <w:rsid w:val="00E8575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12F43D1D5DF4C53B29A7427A406D303">
    <w:name w:val="612F43D1D5DF4C53B29A7427A406D303"/>
  </w:style>
  <w:style w:type="paragraph" w:customStyle="1" w:styleId="164CED31F50343179FF1BC7824097832">
    <w:name w:val="164CED31F50343179FF1BC78240978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officeatwork xmlns="http://schemas.officeatwork.com/Media"/>
</file>

<file path=customXml/item2.xml><?xml version="1.0" encoding="utf-8"?>
<officeatwork xmlns="http://schemas.officeatwork.com/CustomXMLPart">
  <Organisation1>Berufsbildungszentrum Wirtschaft, Informatik und Technik</Organisation1>
  <Organisation2>Kottenmatte 4
6210 Sursee
Telefon 041 349 79 99
sursee.bbzw@edulu.ch
www.bbzw.lu.ch</Organisation2>
  <DeliveryOption>​</DeliveryOption>
  <Signature1>[Vorname] [Name]</Signature1>
  <Signature2>​</Signature2>
  <Signature1F>[Funktion]
[Telefonnummer]
[Mailadresse</Signature1F>
  <Signature2F>​</Signature2F>
  <Organisation3>​</Organisation3>
  <FooterBold>​</FooterBold>
  <FooterNormal>​</FooterNormal>
  <CityDateInitials>[Ort], 3. Juli 2023 [Kürzel]</CityDateInitials>
  <Departement>​</Departement>
</officeatwork>
</file>

<file path=customXml/item3.xml><?xml version="1.0" encoding="utf-8"?>
<officeatwork xmlns="http://schemas.officeatwork.com/Formulas">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</officeatwork>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 ma:contentTypeID="0x0101002EAD934C246C21469E786642288877C3" ma:contentTypeVersion="13" ma:contentTypeDescription="Ein neues Dokument erstellen." ma:contentTypeScope="" ma:versionID="f5acb8891da181ec51af83017517c111">
  <xsd:schema xmlns:xsd="http://www.w3.org/2001/XMLSchema" xmlns:xs="http://www.w3.org/2001/XMLSchema" xmlns:p="http://schemas.microsoft.com/office/2006/metadata/properties" xmlns:ns2="676b532f-d2b5-4217-b701-dff7c7300b30" xmlns:ns3="4ded62d5-faf2-4d32-9ec8-022f4fd768d0" targetNamespace="http://schemas.microsoft.com/office/2006/metadata/properties" ma:root="true" ma:fieldsID="6634432d62abc79e2e8e7e0bc773629f" ns2:_="" ns3:_="">
    <xsd:import namespace="676b532f-d2b5-4217-b701-dff7c7300b30"/>
    <xsd:import namespace="4ded62d5-faf2-4d32-9ec8-022f4fd768d0"/>
    <xsd:element name="properties">
      <xsd:complexType>
        <xsd:sequence>
          <xsd:element name="documentManagement">
            <xsd:complexType>
              <xsd:all>
                <xsd:element ref="ns2:Nr" minOccurs="0"/>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6b532f-d2b5-4217-b701-dff7c7300b30" elementFormDefault="qualified">
    <xsd:import namespace="http://schemas.microsoft.com/office/2006/documentManagement/types"/>
    <xsd:import namespace="http://schemas.microsoft.com/office/infopath/2007/PartnerControls"/>
    <xsd:element name="Nr" ma:index="1" nillable="true" ma:displayName="Nr" ma:decimals="0" ma:format="Dropdown" ma:internalName="Nr" ma:percentage="FALSE">
      <xsd:simpleType>
        <xsd:restriction base="dms:Number"/>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a16ba4c5-514f-471a-8004-1e490f973743"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ed62d5-faf2-4d32-9ec8-022f4fd768d0" elementFormDefault="qualified">
    <xsd:import namespace="http://schemas.microsoft.com/office/2006/documentManagement/types"/>
    <xsd:import namespace="http://schemas.microsoft.com/office/infopath/2007/PartnerControls"/>
    <xsd:element name="SharedWithUsers" ma:index="11" nillable="true" ma:displayName="Freigegeben für"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hidden="true" ma:internalName="SharedWithDetails" ma:readOnly="true">
      <xsd:simpleType>
        <xsd:restriction base="dms:Note"/>
      </xsd:simpleType>
    </xsd:element>
    <xsd:element name="TaxCatchAll" ma:index="16" nillable="true" ma:displayName="Taxonomy Catch All Column" ma:hidden="true" ma:list="{db2ce05e-f1d4-4db9-8e7b-710e0154facd}" ma:internalName="TaxCatchAll" ma:showField="CatchAllData" ma:web="4ded62d5-faf2-4d32-9ec8-022f4fd768d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haltstyp"/>
        <xsd:element ref="dc:title" minOccurs="0" maxOccurs="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Nr xmlns="676b532f-d2b5-4217-b701-dff7c7300b30" xsi:nil="true"/>
    <lcf76f155ced4ddcb4097134ff3c332f xmlns="676b532f-d2b5-4217-b701-dff7c7300b30">
      <Terms xmlns="http://schemas.microsoft.com/office/infopath/2007/PartnerControls"/>
    </lcf76f155ced4ddcb4097134ff3c332f>
    <TaxCatchAll xmlns="4ded62d5-faf2-4d32-9ec8-022f4fd768d0" xsi:nil="true"/>
  </documentManagement>
</p:properties>
</file>

<file path=customXml/item7.xml><?xml version="1.0" encoding="utf-8"?>
<officeatwork xmlns="http://schemas.officeatwork.com/MasterProperties">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</officeatwork>
</file>

<file path=customXml/item8.xml><?xml version="1.0" encoding="utf-8"?>
<officeatwork xmlns="http://schemas.officeatwork.com/Document">eNp7v3u/jUt+cmlual6JnU1wfk5pSWZ+nmeKnY0+MscnMS+9NDE91c7IwNTURh/OtQnLTC0HqoVQAUCh4NSc1GSgUfooHLgVAFOAKK8=</officeatwork>
</file>

<file path=customXml/item9.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8BA7B39-2A33-4FD1-8FF1-58C735BD0CF5}">
  <ds:schemaRefs>
    <ds:schemaRef ds:uri="http://schemas.officeatwork.com/Media"/>
  </ds:schemaRefs>
</ds:datastoreItem>
</file>

<file path=customXml/itemProps2.xml><?xml version="1.0" encoding="utf-8"?>
<ds:datastoreItem xmlns:ds="http://schemas.openxmlformats.org/officeDocument/2006/customXml" ds:itemID="{F0DFDFEA-FA31-478A-A27A-156F6209FA1E}">
  <ds:schemaRefs>
    <ds:schemaRef ds:uri="http://schemas.officeatwork.com/CustomXMLPart"/>
  </ds:schemaRefs>
</ds:datastoreItem>
</file>

<file path=customXml/itemProps3.xml><?xml version="1.0" encoding="utf-8"?>
<ds:datastoreItem xmlns:ds="http://schemas.openxmlformats.org/officeDocument/2006/customXml" ds:itemID="{72BDA770-8428-4CE6-B4F8-CF7B699459A7}">
  <ds:schemaRefs>
    <ds:schemaRef ds:uri="http://schemas.officeatwork.com/Formulas"/>
  </ds:schemaRefs>
</ds:datastoreItem>
</file>

<file path=customXml/itemProps4.xml><?xml version="1.0" encoding="utf-8"?>
<ds:datastoreItem xmlns:ds="http://schemas.openxmlformats.org/officeDocument/2006/customXml" ds:itemID="{727EAF6D-CD3C-4C60-98BC-AE1A1F8ADE11}">
  <ds:schemaRefs>
    <ds:schemaRef ds:uri="http://schemas.microsoft.com/sharepoint/v3/contenttype/forms"/>
  </ds:schemaRefs>
</ds:datastoreItem>
</file>

<file path=customXml/itemProps5.xml><?xml version="1.0" encoding="utf-8"?>
<ds:datastoreItem xmlns:ds="http://schemas.openxmlformats.org/officeDocument/2006/customXml" ds:itemID="{40B7810F-2B05-4746-B213-2FB6B02E7B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6b532f-d2b5-4217-b701-dff7c7300b30"/>
    <ds:schemaRef ds:uri="4ded62d5-faf2-4d32-9ec8-022f4fd768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3EEC6234-730A-4F82-9FD4-B806CC588AEB}">
  <ds:schemaRefs>
    <ds:schemaRef ds:uri="http://schemas.microsoft.com/office/2006/metadata/properties"/>
    <ds:schemaRef ds:uri="http://schemas.microsoft.com/office/infopath/2007/PartnerControls"/>
    <ds:schemaRef ds:uri="676b532f-d2b5-4217-b701-dff7c7300b30"/>
    <ds:schemaRef ds:uri="4ded62d5-faf2-4d32-9ec8-022f4fd768d0"/>
  </ds:schemaRefs>
</ds:datastoreItem>
</file>

<file path=customXml/itemProps7.xml><?xml version="1.0" encoding="utf-8"?>
<ds:datastoreItem xmlns:ds="http://schemas.openxmlformats.org/officeDocument/2006/customXml" ds:itemID="{530232CD-DD1E-464B-8954-C2A342524D6E}">
  <ds:schemaRefs>
    <ds:schemaRef ds:uri="http://schemas.officeatwork.com/MasterProperties"/>
  </ds:schemaRefs>
</ds:datastoreItem>
</file>

<file path=customXml/itemProps8.xml><?xml version="1.0" encoding="utf-8"?>
<ds:datastoreItem xmlns:ds="http://schemas.openxmlformats.org/officeDocument/2006/customXml" ds:itemID="{8ECDC363-0165-47C1-9204-1CB5CBFB1EFD}">
  <ds:schemaRefs>
    <ds:schemaRef ds:uri="http://schemas.officeatwork.com/Document"/>
  </ds:schemaRefs>
</ds:datastoreItem>
</file>

<file path=customXml/itemProps9.xml><?xml version="1.0" encoding="utf-8"?>
<ds:datastoreItem xmlns:ds="http://schemas.openxmlformats.org/officeDocument/2006/customXml" ds:itemID="{E7A62E23-50DC-474B-A878-4638673B3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 A4-hoch.dotx</Template>
  <TotalTime>0</TotalTime>
  <Pages>2</Pages>
  <Words>147</Words>
  <Characters>931</Characters>
  <Application>Microsoft Office Word</Application>
  <DocSecurity>0</DocSecurity>
  <Lines>7</Lines>
  <Paragraphs>2</Paragraphs>
  <ScaleCrop>false</ScaleCrop>
  <Manager>Franco Mantovani</Manager>
  <Company>Finanzdepartement</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[Betreff]</dc:subject>
  <dc:creator>Patrick Grüter</dc:creator>
  <cp:keywords/>
  <dc:description/>
  <cp:lastModifiedBy>BBZW; Urbanek Justin</cp:lastModifiedBy>
  <cp:revision>21</cp:revision>
  <cp:lastPrinted>1900-12-31T23:00:00Z</cp:lastPrinted>
  <dcterms:created xsi:type="dcterms:W3CDTF">2023-12-07T08:24:00Z</dcterms:created>
  <dcterms:modified xsi:type="dcterms:W3CDTF">2023-12-07T08:36:00Z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nitials">
    <vt:lpwstr>maf</vt:lpwstr>
  </property>
  <property fmtid="{D5CDD505-2E9C-101B-9397-08002B2CF9AE}" pid="3" name="Author.Name">
    <vt:lpwstr>Franco Mantovani</vt:lpwstr>
  </property>
  <property fmtid="{D5CDD505-2E9C-101B-9397-08002B2CF9AE}" pid="4" name="BM_RecipientDeliveryOption">
    <vt:lpwstr/>
  </property>
  <property fmtid="{D5CDD505-2E9C-101B-9397-08002B2CF9AE}" pid="5" name="BM_Subject">
    <vt:lpwstr>[Betreff]</vt:lpwstr>
  </property>
  <property fmtid="{D5CDD505-2E9C-101B-9397-08002B2CF9AE}" pid="6" name="CMIdata.Dok_Titel">
    <vt:lpwstr/>
  </property>
  <property fmtid="{D5CDD505-2E9C-101B-9397-08002B2CF9AE}" pid="7" name="CMIdata.G_Laufnummer">
    <vt:lpwstr/>
  </property>
  <property fmtid="{D5CDD505-2E9C-101B-9397-08002B2CF9AE}" pid="8" name="CMIdata.G_Signatur">
    <vt:lpwstr/>
  </property>
  <property fmtid="{D5CDD505-2E9C-101B-9397-08002B2CF9AE}" pid="9" name="Contactperson.Direct Fax">
    <vt:lpwstr/>
  </property>
  <property fmtid="{D5CDD505-2E9C-101B-9397-08002B2CF9AE}" pid="10" name="Contactperson.Direct Phone">
    <vt:lpwstr/>
  </property>
  <property fmtid="{D5CDD505-2E9C-101B-9397-08002B2CF9AE}" pid="11" name="Contactperson.DirectFax">
    <vt:lpwstr/>
  </property>
  <property fmtid="{D5CDD505-2E9C-101B-9397-08002B2CF9AE}" pid="12" name="Contactperson.DirectPhone">
    <vt:lpwstr>041 228 59 19</vt:lpwstr>
  </property>
  <property fmtid="{D5CDD505-2E9C-101B-9397-08002B2CF9AE}" pid="13" name="Contactperson.Name">
    <vt:lpwstr>Franco Mantovani</vt:lpwstr>
  </property>
  <property fmtid="{D5CDD505-2E9C-101B-9397-08002B2CF9AE}" pid="14" name="CustomField.Classification">
    <vt:lpwstr/>
  </property>
  <property fmtid="{D5CDD505-2E9C-101B-9397-08002B2CF9AE}" pid="15" name="CustomField.ContentTypeLetter">
    <vt:lpwstr/>
  </property>
  <property fmtid="{D5CDD505-2E9C-101B-9397-08002B2CF9AE}" pid="16" name="CustomField.Massenversand">
    <vt:lpwstr>0</vt:lpwstr>
  </property>
  <property fmtid="{D5CDD505-2E9C-101B-9397-08002B2CF9AE}" pid="17" name="Doc.Date">
    <vt:lpwstr>Datum</vt:lpwstr>
  </property>
  <property fmtid="{D5CDD505-2E9C-101B-9397-08002B2CF9AE}" pid="18" name="Doc.DirectFax">
    <vt:lpwstr>Direkt Telefax</vt:lpwstr>
  </property>
  <property fmtid="{D5CDD505-2E9C-101B-9397-08002B2CF9AE}" pid="19" name="Doc.DirectPhone">
    <vt:lpwstr>Direkt Telefon</vt:lpwstr>
  </property>
  <property fmtid="{D5CDD505-2E9C-101B-9397-08002B2CF9AE}" pid="20" name="Doc.Document">
    <vt:lpwstr>Dokument</vt:lpwstr>
  </property>
  <property fmtid="{D5CDD505-2E9C-101B-9397-08002B2CF9AE}" pid="21" name="Doc.Enclosures">
    <vt:lpwstr>Beilagen</vt:lpwstr>
  </property>
  <property fmtid="{D5CDD505-2E9C-101B-9397-08002B2CF9AE}" pid="22" name="Doc.Facsimile">
    <vt:lpwstr>Telefax</vt:lpwstr>
  </property>
  <property fmtid="{D5CDD505-2E9C-101B-9397-08002B2CF9AE}" pid="23" name="Doc.Letter">
    <vt:lpwstr>Brief</vt:lpwstr>
  </property>
  <property fmtid="{D5CDD505-2E9C-101B-9397-08002B2CF9AE}" pid="24" name="Doc.of">
    <vt:lpwstr>von</vt:lpwstr>
  </property>
  <property fmtid="{D5CDD505-2E9C-101B-9397-08002B2CF9AE}" pid="25" name="Doc.Page">
    <vt:lpwstr>Seite</vt:lpwstr>
  </property>
  <property fmtid="{D5CDD505-2E9C-101B-9397-08002B2CF9AE}" pid="26" name="Doc.Regarding">
    <vt:lpwstr>betreffend</vt:lpwstr>
  </property>
  <property fmtid="{D5CDD505-2E9C-101B-9397-08002B2CF9AE}" pid="27" name="Doc.Subject">
    <vt:lpwstr>[Betreff]</vt:lpwstr>
  </property>
  <property fmtid="{D5CDD505-2E9C-101B-9397-08002B2CF9AE}" pid="28" name="Doc.Telephone">
    <vt:lpwstr>Telefon</vt:lpwstr>
  </property>
  <property fmtid="{D5CDD505-2E9C-101B-9397-08002B2CF9AE}" pid="29" name="Doc.Text">
    <vt:lpwstr>[Text]</vt:lpwstr>
  </property>
  <property fmtid="{D5CDD505-2E9C-101B-9397-08002B2CF9AE}" pid="30" name="Organisation.Abteilungsinformation1">
    <vt:lpwstr/>
  </property>
  <property fmtid="{D5CDD505-2E9C-101B-9397-08002B2CF9AE}" pid="31" name="Organisation.Abteilungsinformation2">
    <vt:lpwstr/>
  </property>
  <property fmtid="{D5CDD505-2E9C-101B-9397-08002B2CF9AE}" pid="32" name="Organisation.Abteilungsinformation3">
    <vt:lpwstr/>
  </property>
  <property fmtid="{D5CDD505-2E9C-101B-9397-08002B2CF9AE}" pid="33" name="Organisation.Abteilungsinformation4">
    <vt:lpwstr/>
  </property>
  <property fmtid="{D5CDD505-2E9C-101B-9397-08002B2CF9AE}" pid="34" name="Organisation.Abteilungsinformation5">
    <vt:lpwstr/>
  </property>
  <property fmtid="{D5CDD505-2E9C-101B-9397-08002B2CF9AE}" pid="35" name="Organisation.Abteilungsinformation6">
    <vt:lpwstr/>
  </property>
  <property fmtid="{D5CDD505-2E9C-101B-9397-08002B2CF9AE}" pid="36" name="Organisation.Abteilungsinformation7">
    <vt:lpwstr/>
  </property>
  <property fmtid="{D5CDD505-2E9C-101B-9397-08002B2CF9AE}" pid="37" name="Organisation.Abteilungsinformation8">
    <vt:lpwstr/>
  </property>
  <property fmtid="{D5CDD505-2E9C-101B-9397-08002B2CF9AE}" pid="38" name="Organisation.AddressB1">
    <vt:lpwstr>Staatskanzlei</vt:lpwstr>
  </property>
  <property fmtid="{D5CDD505-2E9C-101B-9397-08002B2CF9AE}" pid="39" name="Organisation.AddressB2">
    <vt:lpwstr/>
  </property>
  <property fmtid="{D5CDD505-2E9C-101B-9397-08002B2CF9AE}" pid="40" name="Organisation.AddressB3">
    <vt:lpwstr/>
  </property>
  <property fmtid="{D5CDD505-2E9C-101B-9397-08002B2CF9AE}" pid="41" name="Organisation.AddressB4">
    <vt:lpwstr/>
  </property>
  <property fmtid="{D5CDD505-2E9C-101B-9397-08002B2CF9AE}" pid="42" name="Organisation.AddressN1">
    <vt:lpwstr>Bahnhofstrasse 15</vt:lpwstr>
  </property>
  <property fmtid="{D5CDD505-2E9C-101B-9397-08002B2CF9AE}" pid="43" name="Organisation.AddressN2">
    <vt:lpwstr>6002 Luzern</vt:lpwstr>
  </property>
  <property fmtid="{D5CDD505-2E9C-101B-9397-08002B2CF9AE}" pid="44" name="Organisation.AddressN3">
    <vt:lpwstr/>
  </property>
  <property fmtid="{D5CDD505-2E9C-101B-9397-08002B2CF9AE}" pid="45" name="Organisation.AddressN4">
    <vt:lpwstr/>
  </property>
  <property fmtid="{D5CDD505-2E9C-101B-9397-08002B2CF9AE}" pid="46" name="Organisation.City">
    <vt:lpwstr>Luzern</vt:lpwstr>
  </property>
  <property fmtid="{D5CDD505-2E9C-101B-9397-08002B2CF9AE}" pid="47" name="Organisation.Country">
    <vt:lpwstr/>
  </property>
  <property fmtid="{D5CDD505-2E9C-101B-9397-08002B2CF9AE}" pid="48" name="Organisation.Departement">
    <vt:lpwstr/>
  </property>
  <property fmtid="{D5CDD505-2E9C-101B-9397-08002B2CF9AE}" pid="49" name="Organisation.Dienststelle1">
    <vt:lpwstr/>
  </property>
  <property fmtid="{D5CDD505-2E9C-101B-9397-08002B2CF9AE}" pid="50" name="Organisation.Dienststelle2">
    <vt:lpwstr/>
  </property>
  <property fmtid="{D5CDD505-2E9C-101B-9397-08002B2CF9AE}" pid="51" name="Organisation.Email">
    <vt:lpwstr>staatskanzlei@lu.ch</vt:lpwstr>
  </property>
  <property fmtid="{D5CDD505-2E9C-101B-9397-08002B2CF9AE}" pid="52" name="Organisation.Fax">
    <vt:lpwstr/>
  </property>
  <property fmtid="{D5CDD505-2E9C-101B-9397-08002B2CF9AE}" pid="53" name="Organisation.Footer1">
    <vt:lpwstr/>
  </property>
  <property fmtid="{D5CDD505-2E9C-101B-9397-08002B2CF9AE}" pid="54" name="Organisation.Footer2">
    <vt:lpwstr/>
  </property>
  <property fmtid="{D5CDD505-2E9C-101B-9397-08002B2CF9AE}" pid="55" name="Organisation.Footer3">
    <vt:lpwstr/>
  </property>
  <property fmtid="{D5CDD505-2E9C-101B-9397-08002B2CF9AE}" pid="56" name="Organisation.Footer4">
    <vt:lpwstr/>
  </property>
  <property fmtid="{D5CDD505-2E9C-101B-9397-08002B2CF9AE}" pid="57" name="Organisation.Internet">
    <vt:lpwstr>www.lu.ch</vt:lpwstr>
  </property>
  <property fmtid="{D5CDD505-2E9C-101B-9397-08002B2CF9AE}" pid="58" name="Organisation.Telefon">
    <vt:lpwstr>041 228 50 20</vt:lpwstr>
  </property>
  <property fmtid="{D5CDD505-2E9C-101B-9397-08002B2CF9AE}" pid="59" name="Outputprofile.External">
    <vt:lpwstr/>
  </property>
  <property fmtid="{D5CDD505-2E9C-101B-9397-08002B2CF9AE}" pid="60" name="Outputprofile.ExternalSignature">
    <vt:lpwstr/>
  </property>
  <property fmtid="{D5CDD505-2E9C-101B-9397-08002B2CF9AE}" pid="61" name="Outputprofile.Internal">
    <vt:lpwstr/>
  </property>
  <property fmtid="{D5CDD505-2E9C-101B-9397-08002B2CF9AE}" pid="62" name="OutputStatus">
    <vt:lpwstr>OutputStatus</vt:lpwstr>
  </property>
  <property fmtid="{D5CDD505-2E9C-101B-9397-08002B2CF9AE}" pid="63" name="Participants.Absent">
    <vt:lpwstr/>
  </property>
  <property fmtid="{D5CDD505-2E9C-101B-9397-08002B2CF9AE}" pid="64" name="Participants.Participants">
    <vt:lpwstr/>
  </property>
  <property fmtid="{D5CDD505-2E9C-101B-9397-08002B2CF9AE}" pid="65" name="Participants.ToNote">
    <vt:lpwstr/>
  </property>
  <property fmtid="{D5CDD505-2E9C-101B-9397-08002B2CF9AE}" pid="66" name="Receipient.EMail">
    <vt:lpwstr/>
  </property>
  <property fmtid="{D5CDD505-2E9C-101B-9397-08002B2CF9AE}" pid="67" name="Recipient.DeliveryOption">
    <vt:lpwstr/>
  </property>
  <property fmtid="{D5CDD505-2E9C-101B-9397-08002B2CF9AE}" pid="68" name="Signature1.DirectPhone">
    <vt:lpwstr>041 228 59 19</vt:lpwstr>
  </property>
  <property fmtid="{D5CDD505-2E9C-101B-9397-08002B2CF9AE}" pid="69" name="Signature1.EMail">
    <vt:lpwstr>franco.mantovani@lu.ch</vt:lpwstr>
  </property>
  <property fmtid="{D5CDD505-2E9C-101B-9397-08002B2CF9AE}" pid="70" name="Signature1.Function">
    <vt:lpwstr>Kommunikationsverantwortlicher</vt:lpwstr>
  </property>
  <property fmtid="{D5CDD505-2E9C-101B-9397-08002B2CF9AE}" pid="71" name="Signature1.Name">
    <vt:lpwstr>Franco Mantovani</vt:lpwstr>
  </property>
  <property fmtid="{D5CDD505-2E9C-101B-9397-08002B2CF9AE}" pid="72" name="Signature2.DirectPhone">
    <vt:lpwstr/>
  </property>
  <property fmtid="{D5CDD505-2E9C-101B-9397-08002B2CF9AE}" pid="73" name="Signature2.EMail">
    <vt:lpwstr/>
  </property>
  <property fmtid="{D5CDD505-2E9C-101B-9397-08002B2CF9AE}" pid="74" name="Signature2.Function">
    <vt:lpwstr/>
  </property>
  <property fmtid="{D5CDD505-2E9C-101B-9397-08002B2CF9AE}" pid="75" name="Signature2.Name">
    <vt:lpwstr/>
  </property>
  <property fmtid="{D5CDD505-2E9C-101B-9397-08002B2CF9AE}" pid="76" name="Signature3.DirectPhone">
    <vt:lpwstr/>
  </property>
  <property fmtid="{D5CDD505-2E9C-101B-9397-08002B2CF9AE}" pid="77" name="Signature3.EMail">
    <vt:lpwstr/>
  </property>
  <property fmtid="{D5CDD505-2E9C-101B-9397-08002B2CF9AE}" pid="78" name="Signature3.Function">
    <vt:lpwstr/>
  </property>
  <property fmtid="{D5CDD505-2E9C-101B-9397-08002B2CF9AE}" pid="79" name="Signature3.Name">
    <vt:lpwstr/>
  </property>
  <property fmtid="{D5CDD505-2E9C-101B-9397-08002B2CF9AE}" pid="80" name="Textmarke.Metadaten">
    <vt:lpwstr/>
  </property>
  <property fmtid="{D5CDD505-2E9C-101B-9397-08002B2CF9AE}" pid="81" name="Toolbar.Email">
    <vt:lpwstr>Toolbar.Email</vt:lpwstr>
  </property>
  <property fmtid="{D5CDD505-2E9C-101B-9397-08002B2CF9AE}" pid="82" name="Viacar.PIN">
    <vt:lpwstr> </vt:lpwstr>
  </property>
  <property fmtid="{D5CDD505-2E9C-101B-9397-08002B2CF9AE}" pid="83" name="Recipient.EMail">
    <vt:lpwstr/>
  </property>
  <property fmtid="{D5CDD505-2E9C-101B-9397-08002B2CF9AE}" pid="84" name="ContentTypeId">
    <vt:lpwstr>0x0101002EAD934C246C21469E786642288877C3</vt:lpwstr>
  </property>
  <property fmtid="{D5CDD505-2E9C-101B-9397-08002B2CF9AE}" pid="85" name="MediaServiceImageTags">
    <vt:lpwstr/>
  </property>
</Properties>
</file>